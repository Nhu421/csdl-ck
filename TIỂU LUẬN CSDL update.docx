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9665296">
      <w:pPr>
        <w:spacing w:before="40" w:after="40" w:line="360" w:lineRule="auto"/>
        <w:jc w:val="center"/>
        <w:rPr>
          <w:rFonts w:ascii="Times New Roman" w:hAnsi="Times New Roman" w:cs="Times New Roman"/>
          <w:b/>
          <w:sz w:val="28"/>
          <w:szCs w:val="28"/>
        </w:rPr>
      </w:pPr>
      <w:r>
        <w:rPr>
          <w:rFonts w:ascii="Times New Roman" w:hAnsi="Times New Roman" w:cs="Times New Roman"/>
          <w:b/>
          <w:sz w:val="28"/>
          <w:szCs w:val="28"/>
        </w:rPr>
        <w:t>BỘ CÔNG THƯƠNG</w:t>
      </w:r>
    </w:p>
    <w:p w14:paraId="357AF02D">
      <w:pPr>
        <w:spacing w:before="40" w:after="40" w:line="360" w:lineRule="auto"/>
        <w:jc w:val="center"/>
        <w:rPr>
          <w:rFonts w:ascii="Times New Roman" w:hAnsi="Times New Roman" w:cs="Times New Roman"/>
          <w:sz w:val="28"/>
          <w:szCs w:val="28"/>
        </w:rPr>
      </w:pPr>
      <w:r>
        <w:rPr>
          <w:rFonts w:ascii="Times New Roman" w:hAnsi="Times New Roman" w:cs="Times New Roman"/>
          <w:b/>
          <w:sz w:val="28"/>
          <w:szCs w:val="28"/>
        </w:rPr>
        <w:t>TRƯỜNG ĐẠI HỌC CÔNG NGHIỆP TP HỒ CHÍ MINH</w:t>
      </w:r>
    </w:p>
    <w:p w14:paraId="485CC437">
      <w:pPr>
        <w:spacing w:before="40" w:after="40" w:line="360" w:lineRule="auto"/>
        <w:jc w:val="center"/>
        <w:rPr>
          <w:rFonts w:ascii="Times New Roman" w:hAnsi="Times New Roman" w:cs="Times New Roman"/>
          <w:sz w:val="32"/>
        </w:rPr>
      </w:pPr>
      <w:r>
        <w:rPr>
          <w:rFonts w:ascii="Times New Roman" w:hAnsi="Times New Roman" w:cs="Times New Roman"/>
          <w:sz w:val="32"/>
        </w:rPr>
        <w:t>----------------------</w:t>
      </w:r>
    </w:p>
    <w:p w14:paraId="29E051F7">
      <w:pPr>
        <w:spacing w:before="40" w:after="40" w:line="360" w:lineRule="auto"/>
        <w:jc w:val="center"/>
        <w:rPr>
          <w:rFonts w:ascii="Times New Roman" w:hAnsi="Times New Roman" w:cs="Times New Roman"/>
          <w:b/>
          <w:sz w:val="28"/>
          <w:szCs w:val="28"/>
          <w:lang w:val="vi-VN"/>
        </w:rPr>
      </w:pPr>
      <w:r>
        <w:rPr>
          <w:rFonts w:ascii="Times New Roman" w:hAnsi="Times New Roman" w:cs="Times New Roman"/>
          <w:b/>
          <w:sz w:val="28"/>
          <w:szCs w:val="28"/>
        </w:rPr>
        <w:t>KHOA THƯƠNG MẠI</w:t>
      </w:r>
      <w:r>
        <w:rPr>
          <w:rFonts w:ascii="Times New Roman" w:hAnsi="Times New Roman" w:cs="Times New Roman"/>
          <w:b/>
          <w:sz w:val="28"/>
          <w:szCs w:val="28"/>
          <w:lang w:val="vi-VN"/>
        </w:rPr>
        <w:t xml:space="preserve"> &amp; </w:t>
      </w:r>
      <w:r>
        <w:rPr>
          <w:rFonts w:ascii="Times New Roman" w:hAnsi="Times New Roman" w:cs="Times New Roman"/>
          <w:b/>
          <w:sz w:val="28"/>
          <w:szCs w:val="28"/>
        </w:rPr>
        <w:t>DU LỊCH</w:t>
      </w:r>
    </w:p>
    <w:p w14:paraId="1DB53E5C">
      <w:pPr>
        <w:jc w:val="center"/>
        <w:rPr>
          <w:rFonts w:cs="Times New Roman"/>
          <w:b/>
          <w:bCs/>
          <w:lang w:val="vi-VN"/>
        </w:rPr>
      </w:pPr>
      <w:r>
        <w:rPr>
          <w:rFonts w:cs="Times New Roman"/>
          <w:b/>
          <w:bCs/>
          <w:lang w:val="vi-VN"/>
        </w:rPr>
        <w:t>-</w:t>
      </w:r>
      <w:r>
        <w:rPr>
          <w:rFonts w:cs="Times New Roman"/>
          <w:b/>
          <w:bCs/>
        </w:rPr>
        <w:t>---</w:t>
      </w:r>
      <w:r>
        <w:rPr>
          <w:rFonts w:ascii="Wingdings" w:hAnsi="Wingdings"/>
          <w:b/>
          <w:bCs/>
        </w:rPr>
        <w:t></w:t>
      </w:r>
      <w:r>
        <w:rPr>
          <w:rFonts w:cs="Times New Roman"/>
          <w:b/>
          <w:bCs/>
        </w:rPr>
        <w:t>----</w:t>
      </w:r>
    </w:p>
    <w:p w14:paraId="4D2609CA">
      <w:pPr>
        <w:spacing w:before="40" w:after="40" w:line="360" w:lineRule="auto"/>
        <w:ind w:firstLine="720"/>
        <w:jc w:val="center"/>
        <w:rPr>
          <w:rFonts w:ascii="Times New Roman" w:hAnsi="Times New Roman" w:cs="Times New Roman"/>
        </w:rPr>
      </w:pPr>
      <w:r>
        <w:rPr>
          <w:rFonts w:ascii="Times New Roman" w:hAnsi="Times New Roman" w:cs="Times New Roman"/>
          <w:lang w:val="en-US" w:eastAsia="en-US"/>
        </w:rPr>
        <w:drawing>
          <wp:anchor distT="0" distB="0" distL="114300" distR="114300" simplePos="0" relativeHeight="251660288" behindDoc="1" locked="0" layoutInCell="1" allowOverlap="1">
            <wp:simplePos x="0" y="0"/>
            <wp:positionH relativeFrom="page">
              <wp:align>center</wp:align>
            </wp:positionH>
            <wp:positionV relativeFrom="paragraph">
              <wp:posOffset>161290</wp:posOffset>
            </wp:positionV>
            <wp:extent cx="3586480" cy="1425575"/>
            <wp:effectExtent l="0" t="0" r="13970" b="3175"/>
            <wp:wrapSquare wrapText="bothSides"/>
            <wp:docPr id="33" name="Picture 3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3586480" cy="1425575"/>
                    </a:xfrm>
                    <a:prstGeom prst="rect">
                      <a:avLst/>
                    </a:prstGeom>
                    <a:noFill/>
                    <a:ln>
                      <a:noFill/>
                    </a:ln>
                  </pic:spPr>
                </pic:pic>
              </a:graphicData>
            </a:graphic>
          </wp:anchor>
        </w:drawing>
      </w:r>
    </w:p>
    <w:p w14:paraId="47527754">
      <w:pPr>
        <w:spacing w:before="40" w:after="40" w:line="360" w:lineRule="auto"/>
        <w:ind w:firstLine="720"/>
        <w:jc w:val="center"/>
        <w:rPr>
          <w:rFonts w:ascii="Times New Roman" w:hAnsi="Times New Roman" w:cs="Times New Roman"/>
        </w:rPr>
      </w:pPr>
    </w:p>
    <w:p w14:paraId="41B8AF67">
      <w:pPr>
        <w:spacing w:before="40" w:after="40" w:line="360" w:lineRule="auto"/>
        <w:ind w:firstLine="720"/>
        <w:jc w:val="center"/>
        <w:rPr>
          <w:rFonts w:ascii="Times New Roman" w:hAnsi="Times New Roman" w:cs="Times New Roman"/>
        </w:rPr>
      </w:pPr>
    </w:p>
    <w:p w14:paraId="652DCCBF">
      <w:pPr>
        <w:spacing w:line="360" w:lineRule="auto"/>
        <w:jc w:val="center"/>
        <w:rPr>
          <w:rFonts w:ascii="Times New Roman" w:hAnsi="Times New Roman" w:cs="Times New Roman"/>
          <w:b/>
          <w:bCs/>
          <w:sz w:val="78"/>
          <w:szCs w:val="80"/>
          <w:lang w:val="vi-VN"/>
        </w:rPr>
      </w:pPr>
    </w:p>
    <w:p w14:paraId="29149C6C">
      <w:pPr>
        <w:spacing w:line="360" w:lineRule="auto"/>
        <w:jc w:val="center"/>
        <w:rPr>
          <w:rFonts w:ascii="Times New Roman" w:hAnsi="Times New Roman" w:cs="Times New Roman"/>
          <w:b/>
          <w:bCs/>
          <w:sz w:val="28"/>
          <w:szCs w:val="28"/>
          <w:lang w:val="vi-VN"/>
        </w:rPr>
      </w:pPr>
      <w:r>
        <w:rPr>
          <w:rFonts w:ascii="Times New Roman" w:hAnsi="Times New Roman" w:cs="Times New Roman"/>
          <w:b/>
          <w:bCs/>
          <w:sz w:val="28"/>
          <w:szCs w:val="28"/>
          <w:lang w:val="en-US"/>
        </w:rPr>
        <w:t xml:space="preserve">TIỂU LUẬN </w:t>
      </w:r>
      <w:r>
        <w:rPr>
          <w:rFonts w:hint="default" w:ascii="Times New Roman" w:hAnsi="Times New Roman" w:cs="Times New Roman"/>
          <w:b/>
          <w:bCs/>
          <w:sz w:val="28"/>
          <w:szCs w:val="28"/>
          <w:lang w:val="en-US"/>
        </w:rPr>
        <w:t xml:space="preserve">CUỐI </w:t>
      </w:r>
      <w:r>
        <w:rPr>
          <w:rFonts w:ascii="Times New Roman" w:hAnsi="Times New Roman" w:cs="Times New Roman"/>
          <w:b/>
          <w:bCs/>
          <w:sz w:val="28"/>
          <w:szCs w:val="28"/>
          <w:lang w:val="en-US"/>
        </w:rPr>
        <w:t>KỲ</w:t>
      </w:r>
    </w:p>
    <w:p w14:paraId="16C19754">
      <w:pPr>
        <w:spacing w:line="360" w:lineRule="auto"/>
        <w:jc w:val="center"/>
        <w:rPr>
          <w:rFonts w:hint="default" w:ascii="Times New Roman" w:hAnsi="Times New Roman" w:cs="Times New Roman"/>
          <w:b/>
          <w:bCs/>
          <w:sz w:val="28"/>
          <w:szCs w:val="28"/>
          <w:lang w:val="en-US"/>
        </w:rPr>
      </w:pPr>
      <w:r>
        <w:rPr>
          <w:rFonts w:ascii="Times New Roman" w:hAnsi="Times New Roman" w:cs="Times New Roman"/>
          <w:b/>
          <w:bCs/>
          <w:sz w:val="28"/>
          <w:szCs w:val="28"/>
          <w:lang w:val="vi-VN"/>
        </w:rPr>
        <w:t xml:space="preserve">MÔN HỌC: </w:t>
      </w:r>
      <w:r>
        <w:rPr>
          <w:rFonts w:hint="default" w:ascii="Times New Roman" w:hAnsi="Times New Roman" w:cs="Times New Roman"/>
          <w:b/>
          <w:bCs/>
          <w:sz w:val="28"/>
          <w:szCs w:val="28"/>
          <w:lang w:val="en-US"/>
        </w:rPr>
        <w:t>CƠ SỞ DỮ LIỆU</w:t>
      </w:r>
    </w:p>
    <w:p w14:paraId="1BD73EEB">
      <w:pPr>
        <w:spacing w:line="360" w:lineRule="auto"/>
        <w:jc w:val="center"/>
        <w:rPr>
          <w:rFonts w:ascii="Times New Roman" w:hAnsi="Times New Roman" w:cs="Times New Roman"/>
          <w:b/>
          <w:bCs/>
          <w:sz w:val="28"/>
          <w:szCs w:val="28"/>
          <w:lang w:val="vi-VN"/>
        </w:rPr>
      </w:pPr>
    </w:p>
    <w:p w14:paraId="1714F392">
      <w:pPr>
        <w:spacing w:line="360" w:lineRule="auto"/>
        <w:jc w:val="both"/>
        <w:rPr>
          <w:rFonts w:hint="default" w:ascii="Times New Roman" w:hAnsi="Times New Roman" w:cs="Times New Roman"/>
          <w:b/>
          <w:bCs/>
          <w:sz w:val="28"/>
          <w:szCs w:val="28"/>
          <w:lang w:val="en-US"/>
        </w:rPr>
      </w:pPr>
    </w:p>
    <w:p w14:paraId="681CA4F0">
      <w:pPr>
        <w:spacing w:line="360" w:lineRule="auto"/>
        <w:jc w:val="center"/>
        <w:rPr>
          <w:rFonts w:ascii="Times New Roman" w:hAnsi="Times New Roman" w:cs="Times New Roman"/>
          <w:b/>
          <w:bCs/>
          <w:sz w:val="28"/>
          <w:szCs w:val="28"/>
          <w:lang w:val="vi-VN"/>
        </w:rPr>
      </w:pPr>
    </w:p>
    <w:p w14:paraId="4EFEC9BD">
      <w:pPr>
        <w:spacing w:line="360" w:lineRule="auto"/>
        <w:jc w:val="center"/>
        <w:rPr>
          <w:rFonts w:hint="default" w:ascii="Times New Roman" w:hAnsi="Times New Roman" w:cs="Times New Roman"/>
          <w:b/>
          <w:sz w:val="32"/>
          <w:szCs w:val="32"/>
          <w:lang w:val="en-US"/>
        </w:rPr>
      </w:pPr>
      <w:r>
        <w:rPr>
          <w:rFonts w:ascii="Times New Roman" w:hAnsi="Times New Roman" w:cs="Times New Roman"/>
          <w:b/>
          <w:sz w:val="32"/>
          <w:szCs w:val="32"/>
        </w:rPr>
        <w:t>ĐỀ</w:t>
      </w:r>
      <w:r>
        <w:rPr>
          <w:rFonts w:ascii="Times New Roman" w:hAnsi="Times New Roman" w:cs="Times New Roman"/>
          <w:b/>
          <w:sz w:val="32"/>
          <w:szCs w:val="32"/>
          <w:lang w:val="vi-VN"/>
        </w:rPr>
        <w:t xml:space="preserve"> TÀI: </w:t>
      </w:r>
      <w:r>
        <w:rPr>
          <w:rFonts w:hint="default" w:ascii="Times New Roman" w:hAnsi="Times New Roman" w:cs="Times New Roman"/>
          <w:b/>
          <w:sz w:val="32"/>
          <w:szCs w:val="32"/>
          <w:lang w:val="en-US"/>
        </w:rPr>
        <w:t xml:space="preserve">QUẢN LÝ LAO ĐỘNG </w:t>
      </w:r>
    </w:p>
    <w:p w14:paraId="755D3D15">
      <w:pPr>
        <w:spacing w:line="360" w:lineRule="auto"/>
        <w:jc w:val="center"/>
        <w:rPr>
          <w:rFonts w:hint="default" w:ascii="Times New Roman" w:hAnsi="Times New Roman" w:cs="Times New Roman"/>
          <w:b/>
          <w:sz w:val="28"/>
          <w:szCs w:val="28"/>
          <w:lang w:val="en-US"/>
        </w:rPr>
      </w:pPr>
    </w:p>
    <w:p w14:paraId="027D591E">
      <w:pPr>
        <w:spacing w:line="360" w:lineRule="auto"/>
        <w:jc w:val="center"/>
        <w:rPr>
          <w:rFonts w:hint="default" w:ascii="Times New Roman" w:hAnsi="Times New Roman" w:cs="Times New Roman"/>
          <w:b/>
          <w:sz w:val="28"/>
          <w:szCs w:val="28"/>
          <w:lang w:val="en-US"/>
        </w:rPr>
      </w:pPr>
    </w:p>
    <w:p w14:paraId="235BC6EC">
      <w:pPr>
        <w:spacing w:line="360" w:lineRule="auto"/>
        <w:jc w:val="center"/>
        <w:rPr>
          <w:rFonts w:hint="default" w:ascii="Times New Roman" w:hAnsi="Times New Roman" w:cs="Times New Roman"/>
          <w:b/>
          <w:sz w:val="28"/>
          <w:szCs w:val="28"/>
          <w:lang w:val="en-US"/>
        </w:rPr>
      </w:pPr>
    </w:p>
    <w:p w14:paraId="307EDAEF">
      <w:pPr>
        <w:spacing w:line="360" w:lineRule="auto"/>
        <w:jc w:val="center"/>
        <w:rPr>
          <w:rFonts w:hint="default" w:ascii="Times New Roman" w:hAnsi="Times New Roman" w:cs="Times New Roman"/>
          <w:b/>
          <w:sz w:val="28"/>
          <w:szCs w:val="28"/>
          <w:lang w:val="en-US"/>
        </w:rPr>
      </w:pPr>
    </w:p>
    <w:p w14:paraId="0D822A5F">
      <w:pPr>
        <w:spacing w:line="360" w:lineRule="auto"/>
        <w:jc w:val="center"/>
        <w:rPr>
          <w:rFonts w:hint="default" w:ascii="Times New Roman" w:hAnsi="Times New Roman" w:cs="Times New Roman"/>
          <w:b/>
          <w:sz w:val="28"/>
          <w:szCs w:val="28"/>
          <w:lang w:val="en-US"/>
        </w:rPr>
      </w:pPr>
    </w:p>
    <w:p w14:paraId="7EF98234">
      <w:pPr>
        <w:spacing w:before="40" w:after="40" w:line="360" w:lineRule="auto"/>
        <w:ind w:firstLine="720" w:firstLineChars="0"/>
        <w:jc w:val="both"/>
        <w:rPr>
          <w:rFonts w:ascii="Times New Roman" w:hAnsi="Times New Roman" w:cs="Times New Roman"/>
          <w:b/>
          <w:sz w:val="28"/>
          <w:szCs w:val="28"/>
          <w:lang w:val="vi-VN"/>
        </w:rPr>
      </w:pPr>
      <w:r>
        <w:rPr>
          <w:rFonts w:ascii="Times New Roman" w:hAnsi="Times New Roman" w:cs="Times New Roman"/>
          <w:b/>
          <w:sz w:val="28"/>
          <w:szCs w:val="28"/>
        </w:rPr>
        <w:t>GVHD: LÊ HỮU HÙNG,</w:t>
      </w:r>
      <w:r>
        <w:rPr>
          <w:rFonts w:ascii="Times New Roman" w:hAnsi="Times New Roman" w:cs="Times New Roman"/>
          <w:b/>
          <w:sz w:val="28"/>
          <w:szCs w:val="28"/>
          <w:lang w:val="vi-VN"/>
        </w:rPr>
        <w:t xml:space="preserve"> </w:t>
      </w:r>
      <w:r>
        <w:rPr>
          <w:rFonts w:ascii="Times New Roman" w:hAnsi="Times New Roman" w:cs="Times New Roman"/>
          <w:b/>
          <w:sz w:val="28"/>
          <w:szCs w:val="28"/>
        </w:rPr>
        <w:t>NGUYỄN THỊ HOÀI</w:t>
      </w:r>
    </w:p>
    <w:p w14:paraId="2BE5BA7E">
      <w:pPr>
        <w:spacing w:before="40" w:after="40" w:line="360" w:lineRule="auto"/>
        <w:ind w:firstLine="720" w:firstLineChars="0"/>
        <w:jc w:val="both"/>
        <w:rPr>
          <w:rFonts w:ascii="Times New Roman" w:hAnsi="Times New Roman" w:cs="Times New Roman"/>
          <w:b/>
          <w:sz w:val="28"/>
          <w:szCs w:val="28"/>
          <w:lang w:val="en-US"/>
        </w:rPr>
      </w:pPr>
      <w:r>
        <w:rPr>
          <w:rFonts w:ascii="Times New Roman" w:hAnsi="Times New Roman" w:cs="Times New Roman"/>
          <w:b/>
          <w:sz w:val="28"/>
          <w:szCs w:val="28"/>
        </w:rPr>
        <w:t>LỚP: DHTMDT</w:t>
      </w:r>
      <w:r>
        <w:rPr>
          <w:rFonts w:ascii="Times New Roman" w:hAnsi="Times New Roman" w:cs="Times New Roman"/>
          <w:b/>
          <w:sz w:val="28"/>
          <w:szCs w:val="28"/>
          <w:lang w:val="en-US"/>
        </w:rPr>
        <w:t>19B</w:t>
      </w:r>
    </w:p>
    <w:p w14:paraId="5E9E9131">
      <w:pPr>
        <w:spacing w:before="40" w:after="40" w:line="360" w:lineRule="auto"/>
        <w:ind w:firstLine="720" w:firstLineChars="0"/>
        <w:jc w:val="both"/>
        <w:rPr>
          <w:rFonts w:hint="default" w:ascii="Times New Roman" w:hAnsi="Times New Roman" w:cs="Times New Roman"/>
          <w:b/>
          <w:sz w:val="28"/>
          <w:szCs w:val="28"/>
          <w:lang w:val="en-US"/>
        </w:rPr>
      </w:pPr>
      <w:r>
        <w:rPr>
          <w:rFonts w:ascii="Times New Roman" w:hAnsi="Times New Roman" w:cs="Times New Roman"/>
          <w:b/>
          <w:sz w:val="28"/>
          <w:szCs w:val="28"/>
          <w:lang w:val="vi-VN"/>
        </w:rPr>
        <w:t>NHÓM: 0</w:t>
      </w:r>
      <w:r>
        <w:rPr>
          <w:rFonts w:hint="default" w:ascii="Times New Roman" w:hAnsi="Times New Roman" w:cs="Times New Roman"/>
          <w:b/>
          <w:sz w:val="28"/>
          <w:szCs w:val="28"/>
          <w:lang w:val="en-US"/>
        </w:rPr>
        <w:t>3</w:t>
      </w:r>
    </w:p>
    <w:p w14:paraId="0BA76ABC">
      <w:pPr>
        <w:spacing w:before="40" w:after="40" w:line="360" w:lineRule="auto"/>
        <w:rPr>
          <w:rFonts w:hint="default" w:ascii="Times New Roman" w:hAnsi="Times New Roman" w:cs="Times New Roman"/>
          <w:b/>
          <w:sz w:val="28"/>
          <w:szCs w:val="28"/>
          <w:lang w:val="en-US"/>
        </w:rPr>
      </w:pPr>
    </w:p>
    <w:p w14:paraId="3585EEE2">
      <w:pPr>
        <w:jc w:val="center"/>
        <w:rPr>
          <w:rFonts w:ascii="Times New Roman" w:hAnsi="Times New Roman" w:cs="Times New Roman"/>
          <w:bCs/>
          <w:i/>
          <w:iCs/>
          <w:sz w:val="24"/>
          <w:szCs w:val="24"/>
          <w:lang w:val="en-US"/>
        </w:rPr>
      </w:pPr>
    </w:p>
    <w:p w14:paraId="0687BB14">
      <w:pPr>
        <w:jc w:val="center"/>
        <w:rPr>
          <w:rFonts w:ascii="Times New Roman" w:hAnsi="Times New Roman" w:cs="Times New Roman"/>
          <w:bCs/>
          <w:i/>
          <w:iCs/>
          <w:sz w:val="24"/>
          <w:szCs w:val="24"/>
          <w:lang w:val="en-US"/>
        </w:rPr>
      </w:pPr>
    </w:p>
    <w:p w14:paraId="6B84A3E8">
      <w:pPr>
        <w:jc w:val="center"/>
      </w:pPr>
      <w:r>
        <w:rPr>
          <w:rFonts w:ascii="Times New Roman" w:hAnsi="Times New Roman" w:cs="Times New Roman"/>
          <w:bCs/>
          <w:i/>
          <w:iCs/>
          <w:sz w:val="24"/>
          <w:szCs w:val="24"/>
          <w:lang w:val="en-US"/>
        </w:rPr>
        <w:t>Thành phố Hồ Chí Minh</w:t>
      </w:r>
      <w:r>
        <w:rPr>
          <w:rFonts w:ascii="Times New Roman" w:hAnsi="Times New Roman" w:cs="Times New Roman"/>
          <w:bCs/>
          <w:i/>
          <w:iCs/>
          <w:sz w:val="24"/>
          <w:szCs w:val="24"/>
          <w:lang w:val="vi-VN"/>
        </w:rPr>
        <w:t xml:space="preserve">, </w:t>
      </w:r>
      <w:r>
        <w:rPr>
          <w:rFonts w:ascii="Times New Roman" w:hAnsi="Times New Roman" w:cs="Times New Roman"/>
          <w:bCs/>
          <w:i/>
          <w:iCs/>
          <w:sz w:val="24"/>
          <w:szCs w:val="24"/>
        </w:rPr>
        <w:t>n</w:t>
      </w:r>
      <w:r>
        <w:rPr>
          <w:rFonts w:ascii="Times New Roman" w:hAnsi="Times New Roman" w:cs="Times New Roman"/>
          <w:bCs/>
          <w:i/>
          <w:iCs/>
          <w:sz w:val="24"/>
          <w:szCs w:val="24"/>
          <w:lang w:val="vi-VN"/>
        </w:rPr>
        <w:t xml:space="preserve">gày </w:t>
      </w:r>
      <w:r>
        <w:rPr>
          <w:rFonts w:hint="default" w:ascii="Times New Roman" w:hAnsi="Times New Roman" w:cs="Times New Roman"/>
          <w:bCs/>
          <w:i/>
          <w:iCs/>
          <w:sz w:val="24"/>
          <w:szCs w:val="24"/>
          <w:lang w:val="en-US"/>
        </w:rPr>
        <w:t>10</w:t>
      </w:r>
      <w:r>
        <w:rPr>
          <w:rFonts w:ascii="Times New Roman" w:hAnsi="Times New Roman" w:cs="Times New Roman"/>
          <w:bCs/>
          <w:i/>
          <w:iCs/>
          <w:sz w:val="24"/>
          <w:szCs w:val="24"/>
          <w:lang w:val="vi-VN"/>
        </w:rPr>
        <w:t xml:space="preserve"> </w:t>
      </w:r>
      <w:r>
        <w:rPr>
          <w:rFonts w:ascii="Times New Roman" w:hAnsi="Times New Roman" w:cs="Times New Roman"/>
          <w:bCs/>
          <w:i/>
          <w:iCs/>
          <w:sz w:val="24"/>
          <w:szCs w:val="24"/>
        </w:rPr>
        <w:t>t</w:t>
      </w:r>
      <w:r>
        <w:rPr>
          <w:rFonts w:ascii="Times New Roman" w:hAnsi="Times New Roman" w:cs="Times New Roman"/>
          <w:bCs/>
          <w:i/>
          <w:iCs/>
          <w:sz w:val="24"/>
          <w:szCs w:val="24"/>
          <w:lang w:val="vi-VN"/>
        </w:rPr>
        <w:t xml:space="preserve">háng </w:t>
      </w:r>
      <w:r>
        <w:rPr>
          <w:rFonts w:hint="default" w:ascii="Times New Roman" w:hAnsi="Times New Roman" w:cs="Times New Roman"/>
          <w:bCs/>
          <w:i/>
          <w:iCs/>
          <w:sz w:val="24"/>
          <w:szCs w:val="24"/>
          <w:lang w:val="en-US"/>
        </w:rPr>
        <w:t>5</w:t>
      </w:r>
      <w:r>
        <w:rPr>
          <w:rFonts w:ascii="Times New Roman" w:hAnsi="Times New Roman" w:cs="Times New Roman"/>
          <w:bCs/>
          <w:i/>
          <w:iCs/>
          <w:sz w:val="24"/>
          <w:szCs w:val="24"/>
          <w:lang w:val="vi-VN"/>
        </w:rPr>
        <w:t xml:space="preserve"> </w:t>
      </w:r>
      <w:r>
        <w:rPr>
          <w:rFonts w:ascii="Times New Roman" w:hAnsi="Times New Roman" w:cs="Times New Roman"/>
          <w:bCs/>
          <w:i/>
          <w:iCs/>
          <w:sz w:val="24"/>
          <w:szCs w:val="24"/>
        </w:rPr>
        <w:t>n</w:t>
      </w:r>
      <w:r>
        <w:rPr>
          <w:rFonts w:ascii="Times New Roman" w:hAnsi="Times New Roman" w:cs="Times New Roman"/>
          <w:bCs/>
          <w:i/>
          <w:iCs/>
          <w:sz w:val="24"/>
          <w:szCs w:val="24"/>
          <w:lang w:val="vi-VN"/>
        </w:rPr>
        <w:t>ăm 202</w:t>
      </w:r>
      <w:r>
        <w:rPr>
          <w:rFonts w:ascii="Times New Roman" w:hAnsi="Times New Roman" w:cs="Times New Roman"/>
          <w:bCs/>
          <w:i/>
          <w:iCs/>
          <w:sz w:val="24"/>
          <w:szCs w:val="24"/>
        </w:rPr>
        <w:t>5</w:t>
      </w:r>
    </w:p>
    <w:p w14:paraId="3BC2BF6D">
      <w:pPr>
        <w:pStyle w:val="2"/>
        <w:bidi w:val="0"/>
        <w:jc w:val="center"/>
        <w:rPr>
          <w:lang w:val="vi-VN"/>
        </w:rPr>
      </w:pPr>
      <w:bookmarkStart w:id="0" w:name="_Toc25495"/>
      <w:bookmarkStart w:id="1" w:name="_Toc18385"/>
      <w:r>
        <w:t>DANH</w:t>
      </w:r>
      <w:r>
        <w:rPr>
          <w:lang w:val="vi-VN"/>
        </w:rPr>
        <w:t xml:space="preserve"> SÁCH THÀNH VIÊN VÀ ĐÁNH GIÁ</w:t>
      </w:r>
      <w:bookmarkEnd w:id="0"/>
      <w:bookmarkEnd w:id="1"/>
    </w:p>
    <w:tbl>
      <w:tblPr>
        <w:tblStyle w:val="111"/>
        <w:tblpPr w:leftFromText="180" w:rightFromText="180" w:vertAnchor="text" w:horzAnchor="page" w:tblpXSpec="center" w:tblpY="356"/>
        <w:tblOverlap w:val="never"/>
        <w:tblW w:w="833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77"/>
        <w:gridCol w:w="1302"/>
        <w:gridCol w:w="2191"/>
        <w:gridCol w:w="2910"/>
        <w:gridCol w:w="1158"/>
      </w:tblGrid>
      <w:tr w14:paraId="04112C9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1" w:hRule="atLeast"/>
          <w:jc w:val="center"/>
        </w:trPr>
        <w:tc>
          <w:tcPr>
            <w:tcW w:w="777" w:type="dxa"/>
            <w:vAlign w:val="center"/>
          </w:tcPr>
          <w:p w14:paraId="793200F1">
            <w:pPr>
              <w:widowControl w:val="0"/>
              <w:spacing w:after="0"/>
              <w:jc w:val="cente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STT</w:t>
            </w:r>
          </w:p>
        </w:tc>
        <w:tc>
          <w:tcPr>
            <w:tcW w:w="1302" w:type="dxa"/>
            <w:vAlign w:val="center"/>
          </w:tcPr>
          <w:p w14:paraId="5E4098AC">
            <w:pPr>
              <w:widowControl w:val="0"/>
              <w:spacing w:after="0"/>
              <w:jc w:val="cente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Mã SV</w:t>
            </w:r>
          </w:p>
        </w:tc>
        <w:tc>
          <w:tcPr>
            <w:tcW w:w="2191" w:type="dxa"/>
            <w:vAlign w:val="center"/>
          </w:tcPr>
          <w:p w14:paraId="75211D30">
            <w:pPr>
              <w:widowControl w:val="0"/>
              <w:spacing w:after="0"/>
              <w:jc w:val="cente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Họ và tên</w:t>
            </w:r>
          </w:p>
        </w:tc>
        <w:tc>
          <w:tcPr>
            <w:tcW w:w="2910" w:type="dxa"/>
            <w:vAlign w:val="center"/>
          </w:tcPr>
          <w:p w14:paraId="158CBF4A">
            <w:pPr>
              <w:widowControl w:val="0"/>
              <w:spacing w:after="0"/>
              <w:jc w:val="cente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Công việc được phân công</w:t>
            </w:r>
          </w:p>
        </w:tc>
        <w:tc>
          <w:tcPr>
            <w:tcW w:w="1158" w:type="dxa"/>
            <w:vAlign w:val="center"/>
          </w:tcPr>
          <w:p w14:paraId="41568DE8">
            <w:pPr>
              <w:widowControl w:val="0"/>
              <w:spacing w:after="0"/>
              <w:jc w:val="center"/>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vi-VN"/>
              </w:rPr>
              <w:t>Mức độ hoàn thành</w:t>
            </w:r>
            <w:r>
              <w:rPr>
                <w:rFonts w:hint="default" w:ascii="Times New Roman" w:hAnsi="Times New Roman" w:cs="Times New Roman"/>
                <w:b/>
                <w:bCs/>
                <w:sz w:val="26"/>
                <w:szCs w:val="26"/>
                <w:lang w:val="en-US"/>
              </w:rPr>
              <w:t xml:space="preserve"> (%)</w:t>
            </w:r>
          </w:p>
        </w:tc>
      </w:tr>
      <w:tr w14:paraId="157CA4E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07" w:hRule="atLeast"/>
          <w:jc w:val="center"/>
        </w:trPr>
        <w:tc>
          <w:tcPr>
            <w:tcW w:w="777" w:type="dxa"/>
            <w:vAlign w:val="center"/>
          </w:tcPr>
          <w:p w14:paraId="0F33D486">
            <w:pPr>
              <w:widowControl w:val="0"/>
              <w:spacing w:after="0"/>
              <w:jc w:val="center"/>
              <w:rPr>
                <w:rFonts w:hint="default" w:ascii="Times New Roman" w:hAnsi="Times New Roman" w:cs="Times New Roman"/>
                <w:sz w:val="26"/>
                <w:szCs w:val="26"/>
                <w:lang w:val="vi-VN"/>
              </w:rPr>
            </w:pPr>
            <w:r>
              <w:rPr>
                <w:rFonts w:hint="default" w:ascii="Times New Roman" w:hAnsi="Times New Roman" w:cs="Times New Roman"/>
                <w:sz w:val="26"/>
                <w:szCs w:val="26"/>
                <w:lang w:val="vi-VN"/>
              </w:rPr>
              <w:t>1</w:t>
            </w:r>
          </w:p>
        </w:tc>
        <w:tc>
          <w:tcPr>
            <w:tcW w:w="1302" w:type="dxa"/>
            <w:vAlign w:val="center"/>
          </w:tcPr>
          <w:p w14:paraId="565C07B8">
            <w:pPr>
              <w:keepNext w:val="0"/>
              <w:keepLines w:val="0"/>
              <w:widowControl/>
              <w:suppressLineNumbers w:val="0"/>
              <w:jc w:val="center"/>
              <w:textAlignment w:val="bottom"/>
              <w:rPr>
                <w:rFonts w:hint="default" w:ascii="Times New Roman" w:hAnsi="Times New Roman" w:cs="Times New Roman"/>
                <w:sz w:val="26"/>
                <w:szCs w:val="26"/>
                <w:lang w:val="vi-VN"/>
              </w:rPr>
            </w:pPr>
            <w:r>
              <w:rPr>
                <w:rFonts w:hint="default" w:ascii="Times New Roman" w:hAnsi="Times New Roman" w:eastAsia="SimSun" w:cs="Times New Roman"/>
                <w:i w:val="0"/>
                <w:iCs w:val="0"/>
                <w:color w:val="000000"/>
                <w:kern w:val="0"/>
                <w:sz w:val="26"/>
                <w:szCs w:val="26"/>
                <w:u w:val="none"/>
                <w:lang w:val="en-US" w:eastAsia="zh-CN" w:bidi="ar"/>
              </w:rPr>
              <w:t>23736051</w:t>
            </w:r>
          </w:p>
        </w:tc>
        <w:tc>
          <w:tcPr>
            <w:tcW w:w="2191" w:type="dxa"/>
            <w:vAlign w:val="center"/>
          </w:tcPr>
          <w:p w14:paraId="595A1FC5">
            <w:pPr>
              <w:keepNext w:val="0"/>
              <w:keepLines w:val="0"/>
              <w:widowControl/>
              <w:suppressLineNumbers w:val="0"/>
              <w:jc w:val="center"/>
              <w:textAlignment w:val="bottom"/>
              <w:rPr>
                <w:rFonts w:hint="default" w:ascii="Times New Roman" w:hAnsi="Times New Roman" w:cs="Times New Roman"/>
                <w:sz w:val="26"/>
                <w:szCs w:val="26"/>
                <w:lang w:val="vi-VN"/>
              </w:rPr>
            </w:pPr>
            <w:r>
              <w:rPr>
                <w:rFonts w:hint="default" w:ascii="Times New Roman" w:hAnsi="Times New Roman" w:eastAsia="SimSun" w:cs="Times New Roman"/>
                <w:i w:val="0"/>
                <w:iCs w:val="0"/>
                <w:color w:val="000000"/>
                <w:kern w:val="0"/>
                <w:sz w:val="26"/>
                <w:szCs w:val="26"/>
                <w:u w:val="none"/>
                <w:lang w:val="en-US" w:eastAsia="zh-CN" w:bidi="ar"/>
              </w:rPr>
              <w:t>Nguyễn Thị Kim Tuyết</w:t>
            </w:r>
          </w:p>
        </w:tc>
        <w:tc>
          <w:tcPr>
            <w:tcW w:w="2910" w:type="dxa"/>
            <w:vAlign w:val="center"/>
          </w:tcPr>
          <w:p w14:paraId="20B05DD7">
            <w:pPr>
              <w:widowControl w:val="0"/>
              <w:spacing w:after="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Phần A:truy vấn nhóm và cá nhân,ppt</w:t>
            </w:r>
          </w:p>
          <w:p w14:paraId="3126B533">
            <w:pPr>
              <w:widowControl w:val="0"/>
              <w:spacing w:after="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Phần B:9,3I,7I</w:t>
            </w:r>
          </w:p>
        </w:tc>
        <w:tc>
          <w:tcPr>
            <w:tcW w:w="1158" w:type="dxa"/>
            <w:vAlign w:val="center"/>
          </w:tcPr>
          <w:p w14:paraId="61150F67">
            <w:pPr>
              <w:widowControl w:val="0"/>
              <w:spacing w:after="0"/>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100%</w:t>
            </w:r>
          </w:p>
        </w:tc>
      </w:tr>
      <w:tr w14:paraId="386FBFF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1" w:hRule="atLeast"/>
          <w:jc w:val="center"/>
        </w:trPr>
        <w:tc>
          <w:tcPr>
            <w:tcW w:w="777" w:type="dxa"/>
            <w:vAlign w:val="center"/>
          </w:tcPr>
          <w:p w14:paraId="52A06DC4">
            <w:pPr>
              <w:widowControl w:val="0"/>
              <w:spacing w:after="0"/>
              <w:jc w:val="center"/>
              <w:rPr>
                <w:rFonts w:hint="default" w:ascii="Times New Roman" w:hAnsi="Times New Roman" w:cs="Times New Roman"/>
                <w:sz w:val="26"/>
                <w:szCs w:val="26"/>
                <w:lang w:val="vi-VN"/>
              </w:rPr>
            </w:pPr>
            <w:r>
              <w:rPr>
                <w:rFonts w:hint="default" w:ascii="Times New Roman" w:hAnsi="Times New Roman" w:cs="Times New Roman"/>
                <w:sz w:val="26"/>
                <w:szCs w:val="26"/>
                <w:lang w:val="vi-VN"/>
              </w:rPr>
              <w:t>2</w:t>
            </w:r>
          </w:p>
        </w:tc>
        <w:tc>
          <w:tcPr>
            <w:tcW w:w="1302" w:type="dxa"/>
            <w:vAlign w:val="center"/>
          </w:tcPr>
          <w:p w14:paraId="1742C328">
            <w:pPr>
              <w:keepNext w:val="0"/>
              <w:keepLines w:val="0"/>
              <w:widowControl/>
              <w:suppressLineNumbers w:val="0"/>
              <w:jc w:val="center"/>
              <w:textAlignment w:val="bottom"/>
              <w:rPr>
                <w:rFonts w:hint="default" w:ascii="Times New Roman" w:hAnsi="Times New Roman" w:cs="Times New Roman"/>
                <w:sz w:val="26"/>
                <w:szCs w:val="26"/>
                <w:lang w:val="vi-VN"/>
              </w:rPr>
            </w:pPr>
            <w:r>
              <w:rPr>
                <w:rFonts w:hint="default" w:ascii="Times New Roman" w:hAnsi="Times New Roman" w:eastAsia="SimSun" w:cs="Times New Roman"/>
                <w:i w:val="0"/>
                <w:iCs w:val="0"/>
                <w:color w:val="000000"/>
                <w:kern w:val="0"/>
                <w:sz w:val="26"/>
                <w:szCs w:val="26"/>
                <w:u w:val="none"/>
                <w:lang w:val="en-US" w:eastAsia="zh-CN" w:bidi="ar"/>
              </w:rPr>
              <w:t>23658201</w:t>
            </w:r>
          </w:p>
        </w:tc>
        <w:tc>
          <w:tcPr>
            <w:tcW w:w="2191" w:type="dxa"/>
            <w:vAlign w:val="center"/>
          </w:tcPr>
          <w:p w14:paraId="0C23742B">
            <w:pPr>
              <w:keepNext w:val="0"/>
              <w:keepLines w:val="0"/>
              <w:widowControl/>
              <w:suppressLineNumbers w:val="0"/>
              <w:jc w:val="center"/>
              <w:textAlignment w:val="bottom"/>
              <w:rPr>
                <w:rFonts w:hint="default" w:ascii="Times New Roman" w:hAnsi="Times New Roman" w:cs="Times New Roman"/>
                <w:sz w:val="26"/>
                <w:szCs w:val="26"/>
                <w:lang w:val="vi-VN"/>
              </w:rPr>
            </w:pPr>
            <w:r>
              <w:rPr>
                <w:rFonts w:hint="default" w:ascii="Times New Roman" w:hAnsi="Times New Roman" w:eastAsia="SimSun" w:cs="Times New Roman"/>
                <w:i w:val="0"/>
                <w:iCs w:val="0"/>
                <w:color w:val="000000"/>
                <w:kern w:val="0"/>
                <w:sz w:val="26"/>
                <w:szCs w:val="26"/>
                <w:u w:val="none"/>
                <w:lang w:val="en-US" w:eastAsia="zh-CN" w:bidi="ar"/>
              </w:rPr>
              <w:t>Hồ Thanh Hoà</w:t>
            </w:r>
          </w:p>
        </w:tc>
        <w:tc>
          <w:tcPr>
            <w:tcW w:w="2910" w:type="dxa"/>
            <w:vAlign w:val="center"/>
          </w:tcPr>
          <w:p w14:paraId="42F5FE3D">
            <w:pPr>
              <w:widowControl w:val="0"/>
              <w:spacing w:after="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Phần A:truy vấn nhóm và cá nhân,word</w:t>
            </w:r>
          </w:p>
          <w:p w14:paraId="63B05024">
            <w:pPr>
              <w:widowControl w:val="0"/>
              <w:spacing w:after="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Phần B:3,7,1I,6I</w:t>
            </w:r>
          </w:p>
        </w:tc>
        <w:tc>
          <w:tcPr>
            <w:tcW w:w="1158" w:type="dxa"/>
            <w:vAlign w:val="center"/>
          </w:tcPr>
          <w:p w14:paraId="041D1B02">
            <w:pPr>
              <w:widowControl w:val="0"/>
              <w:spacing w:after="0"/>
              <w:jc w:val="center"/>
              <w:rPr>
                <w:rFonts w:hint="default" w:ascii="Times New Roman" w:hAnsi="Times New Roman" w:cs="Times New Roman"/>
                <w:sz w:val="26"/>
                <w:szCs w:val="26"/>
                <w:lang w:val="vi-VN"/>
              </w:rPr>
            </w:pPr>
            <w:r>
              <w:rPr>
                <w:rFonts w:hint="default" w:ascii="Times New Roman" w:hAnsi="Times New Roman" w:cs="Times New Roman"/>
                <w:sz w:val="26"/>
                <w:szCs w:val="26"/>
                <w:lang w:val="en-US"/>
              </w:rPr>
              <w:t>100%</w:t>
            </w:r>
          </w:p>
        </w:tc>
      </w:tr>
      <w:tr w14:paraId="19B86E1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1" w:hRule="atLeast"/>
          <w:jc w:val="center"/>
        </w:trPr>
        <w:tc>
          <w:tcPr>
            <w:tcW w:w="777" w:type="dxa"/>
            <w:vAlign w:val="center"/>
          </w:tcPr>
          <w:p w14:paraId="16C0B6C2">
            <w:pPr>
              <w:widowControl w:val="0"/>
              <w:spacing w:after="0"/>
              <w:jc w:val="center"/>
              <w:rPr>
                <w:rFonts w:hint="default" w:ascii="Times New Roman" w:hAnsi="Times New Roman" w:cs="Times New Roman"/>
                <w:sz w:val="26"/>
                <w:szCs w:val="26"/>
                <w:lang w:val="vi-VN"/>
              </w:rPr>
            </w:pPr>
            <w:r>
              <w:rPr>
                <w:rFonts w:hint="default" w:ascii="Times New Roman" w:hAnsi="Times New Roman" w:cs="Times New Roman"/>
                <w:sz w:val="26"/>
                <w:szCs w:val="26"/>
                <w:lang w:val="vi-VN"/>
              </w:rPr>
              <w:t>3</w:t>
            </w:r>
          </w:p>
        </w:tc>
        <w:tc>
          <w:tcPr>
            <w:tcW w:w="1302" w:type="dxa"/>
            <w:vAlign w:val="center"/>
          </w:tcPr>
          <w:p w14:paraId="0E05B267">
            <w:pPr>
              <w:keepNext w:val="0"/>
              <w:keepLines w:val="0"/>
              <w:widowControl/>
              <w:suppressLineNumbers w:val="0"/>
              <w:jc w:val="center"/>
              <w:textAlignment w:val="bottom"/>
              <w:rPr>
                <w:rFonts w:hint="default" w:ascii="Times New Roman" w:hAnsi="Times New Roman" w:cs="Times New Roman"/>
                <w:sz w:val="26"/>
                <w:szCs w:val="26"/>
                <w:lang w:val="vi-VN"/>
              </w:rPr>
            </w:pPr>
            <w:r>
              <w:rPr>
                <w:rFonts w:hint="default" w:ascii="Times New Roman" w:hAnsi="Times New Roman" w:eastAsia="SimSun" w:cs="Times New Roman"/>
                <w:i w:val="0"/>
                <w:iCs w:val="0"/>
                <w:color w:val="000000"/>
                <w:kern w:val="0"/>
                <w:sz w:val="26"/>
                <w:szCs w:val="26"/>
                <w:u w:val="none"/>
                <w:lang w:val="en-US" w:eastAsia="zh-CN" w:bidi="ar"/>
              </w:rPr>
              <w:t>23657621</w:t>
            </w:r>
          </w:p>
        </w:tc>
        <w:tc>
          <w:tcPr>
            <w:tcW w:w="2191" w:type="dxa"/>
            <w:vAlign w:val="center"/>
          </w:tcPr>
          <w:p w14:paraId="6BC818EF">
            <w:pPr>
              <w:keepNext w:val="0"/>
              <w:keepLines w:val="0"/>
              <w:widowControl/>
              <w:suppressLineNumbers w:val="0"/>
              <w:jc w:val="center"/>
              <w:textAlignment w:val="bottom"/>
              <w:rPr>
                <w:rFonts w:hint="default" w:ascii="Times New Roman" w:hAnsi="Times New Roman" w:cs="Times New Roman"/>
                <w:sz w:val="26"/>
                <w:szCs w:val="26"/>
                <w:lang w:val="en-US"/>
              </w:rPr>
            </w:pPr>
            <w:r>
              <w:rPr>
                <w:rFonts w:hint="default" w:ascii="Times New Roman" w:hAnsi="Times New Roman" w:eastAsia="SimSun" w:cs="Times New Roman"/>
                <w:i w:val="0"/>
                <w:iCs w:val="0"/>
                <w:color w:val="000000"/>
                <w:kern w:val="0"/>
                <w:sz w:val="26"/>
                <w:szCs w:val="26"/>
                <w:u w:val="none"/>
                <w:lang w:val="en-US" w:eastAsia="zh-CN" w:bidi="ar"/>
              </w:rPr>
              <w:t>Đặng Hoàng Yến Như (NT)</w:t>
            </w:r>
          </w:p>
        </w:tc>
        <w:tc>
          <w:tcPr>
            <w:tcW w:w="2910" w:type="dxa"/>
            <w:vAlign w:val="center"/>
          </w:tcPr>
          <w:p w14:paraId="5AE0CEC1">
            <w:pPr>
              <w:widowControl w:val="0"/>
              <w:spacing w:after="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Phần A:Xây dựng mô hình ER,ERD,truy vấn cá nhân, word</w:t>
            </w:r>
          </w:p>
          <w:p w14:paraId="6882DD09">
            <w:pPr>
              <w:widowControl w:val="0"/>
              <w:spacing w:after="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Phần B:1,5,10,4I</w:t>
            </w:r>
          </w:p>
        </w:tc>
        <w:tc>
          <w:tcPr>
            <w:tcW w:w="1158" w:type="dxa"/>
            <w:vAlign w:val="center"/>
          </w:tcPr>
          <w:p w14:paraId="47B7D78D">
            <w:pPr>
              <w:widowControl w:val="0"/>
              <w:spacing w:after="0"/>
              <w:jc w:val="center"/>
              <w:rPr>
                <w:rFonts w:hint="default" w:ascii="Times New Roman" w:hAnsi="Times New Roman" w:cs="Times New Roman"/>
                <w:sz w:val="26"/>
                <w:szCs w:val="26"/>
                <w:lang w:val="vi-VN"/>
              </w:rPr>
            </w:pPr>
            <w:r>
              <w:rPr>
                <w:rFonts w:hint="default" w:ascii="Times New Roman" w:hAnsi="Times New Roman" w:cs="Times New Roman"/>
                <w:sz w:val="26"/>
                <w:szCs w:val="26"/>
                <w:lang w:val="en-US"/>
              </w:rPr>
              <w:t>100%</w:t>
            </w:r>
          </w:p>
        </w:tc>
      </w:tr>
      <w:tr w14:paraId="6DFFB54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1" w:hRule="atLeast"/>
          <w:jc w:val="center"/>
        </w:trPr>
        <w:tc>
          <w:tcPr>
            <w:tcW w:w="777" w:type="dxa"/>
            <w:vAlign w:val="center"/>
          </w:tcPr>
          <w:p w14:paraId="60F17483">
            <w:pPr>
              <w:widowControl w:val="0"/>
              <w:spacing w:after="0"/>
              <w:jc w:val="center"/>
              <w:rPr>
                <w:rFonts w:hint="default" w:ascii="Times New Roman" w:hAnsi="Times New Roman" w:cs="Times New Roman"/>
                <w:sz w:val="26"/>
                <w:szCs w:val="26"/>
                <w:lang w:val="vi-VN"/>
              </w:rPr>
            </w:pPr>
            <w:r>
              <w:rPr>
                <w:rFonts w:hint="default" w:ascii="Times New Roman" w:hAnsi="Times New Roman" w:cs="Times New Roman"/>
                <w:sz w:val="26"/>
                <w:szCs w:val="26"/>
                <w:lang w:val="vi-VN"/>
              </w:rPr>
              <w:t>4</w:t>
            </w:r>
          </w:p>
        </w:tc>
        <w:tc>
          <w:tcPr>
            <w:tcW w:w="1302" w:type="dxa"/>
            <w:vAlign w:val="center"/>
          </w:tcPr>
          <w:p w14:paraId="4D626294">
            <w:pPr>
              <w:keepNext w:val="0"/>
              <w:keepLines w:val="0"/>
              <w:widowControl/>
              <w:suppressLineNumbers w:val="0"/>
              <w:jc w:val="center"/>
              <w:textAlignment w:val="bottom"/>
              <w:rPr>
                <w:rFonts w:hint="default" w:ascii="Times New Roman" w:hAnsi="Times New Roman" w:cs="Times New Roman"/>
                <w:sz w:val="26"/>
                <w:szCs w:val="26"/>
                <w:lang w:val="vi-VN"/>
              </w:rPr>
            </w:pPr>
            <w:r>
              <w:rPr>
                <w:rFonts w:hint="default" w:ascii="Times New Roman" w:hAnsi="Times New Roman" w:eastAsia="SimSun" w:cs="Times New Roman"/>
                <w:i w:val="0"/>
                <w:iCs w:val="0"/>
                <w:color w:val="000000"/>
                <w:kern w:val="0"/>
                <w:sz w:val="26"/>
                <w:szCs w:val="26"/>
                <w:u w:val="none"/>
                <w:lang w:val="en-US" w:eastAsia="zh-CN" w:bidi="ar"/>
              </w:rPr>
              <w:t>23667861</w:t>
            </w:r>
          </w:p>
        </w:tc>
        <w:tc>
          <w:tcPr>
            <w:tcW w:w="2191" w:type="dxa"/>
            <w:vAlign w:val="center"/>
          </w:tcPr>
          <w:p w14:paraId="5E46C056">
            <w:pPr>
              <w:keepNext w:val="0"/>
              <w:keepLines w:val="0"/>
              <w:widowControl/>
              <w:suppressLineNumbers w:val="0"/>
              <w:jc w:val="center"/>
              <w:textAlignment w:val="bottom"/>
              <w:rPr>
                <w:rFonts w:hint="default" w:ascii="Times New Roman" w:hAnsi="Times New Roman" w:cs="Times New Roman"/>
                <w:sz w:val="26"/>
                <w:szCs w:val="26"/>
                <w:lang w:val="vi-VN"/>
              </w:rPr>
            </w:pPr>
            <w:r>
              <w:rPr>
                <w:rFonts w:hint="default" w:ascii="Times New Roman" w:hAnsi="Times New Roman" w:eastAsia="SimSun" w:cs="Times New Roman"/>
                <w:i w:val="0"/>
                <w:iCs w:val="0"/>
                <w:color w:val="000000"/>
                <w:kern w:val="0"/>
                <w:sz w:val="26"/>
                <w:szCs w:val="26"/>
                <w:u w:val="none"/>
                <w:lang w:val="en-US" w:eastAsia="zh-CN" w:bidi="ar"/>
              </w:rPr>
              <w:t>Trần Huy Hoàn</w:t>
            </w:r>
          </w:p>
        </w:tc>
        <w:tc>
          <w:tcPr>
            <w:tcW w:w="2910" w:type="dxa"/>
            <w:vAlign w:val="center"/>
          </w:tcPr>
          <w:p w14:paraId="18297174">
            <w:pPr>
              <w:widowControl w:val="0"/>
              <w:spacing w:after="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Phần A:cài đặt CSDL, truy vấn cá nhân, ppt</w:t>
            </w:r>
          </w:p>
          <w:p w14:paraId="5CA7A9A4">
            <w:pPr>
              <w:widowControl w:val="0"/>
              <w:spacing w:after="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Phần B:2,6,11,5I</w:t>
            </w:r>
          </w:p>
        </w:tc>
        <w:tc>
          <w:tcPr>
            <w:tcW w:w="1158" w:type="dxa"/>
            <w:vAlign w:val="center"/>
          </w:tcPr>
          <w:p w14:paraId="29341ED5">
            <w:pPr>
              <w:widowControl w:val="0"/>
              <w:spacing w:after="0"/>
              <w:jc w:val="center"/>
              <w:rPr>
                <w:rFonts w:hint="default" w:ascii="Times New Roman" w:hAnsi="Times New Roman" w:cs="Times New Roman"/>
                <w:sz w:val="26"/>
                <w:szCs w:val="26"/>
                <w:lang w:val="vi-VN"/>
              </w:rPr>
            </w:pPr>
            <w:r>
              <w:rPr>
                <w:rFonts w:hint="default" w:ascii="Times New Roman" w:hAnsi="Times New Roman" w:cs="Times New Roman"/>
                <w:sz w:val="26"/>
                <w:szCs w:val="26"/>
                <w:lang w:val="en-US"/>
              </w:rPr>
              <w:t>100%</w:t>
            </w:r>
          </w:p>
        </w:tc>
      </w:tr>
      <w:tr w14:paraId="04B052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59" w:hRule="atLeast"/>
          <w:jc w:val="center"/>
        </w:trPr>
        <w:tc>
          <w:tcPr>
            <w:tcW w:w="777" w:type="dxa"/>
            <w:vAlign w:val="center"/>
          </w:tcPr>
          <w:p w14:paraId="59DE5365">
            <w:pPr>
              <w:widowControl w:val="0"/>
              <w:spacing w:after="0"/>
              <w:jc w:val="center"/>
              <w:rPr>
                <w:rFonts w:hint="default" w:ascii="Times New Roman" w:hAnsi="Times New Roman" w:cs="Times New Roman"/>
                <w:sz w:val="26"/>
                <w:szCs w:val="26"/>
                <w:lang w:val="vi-VN"/>
              </w:rPr>
            </w:pPr>
            <w:r>
              <w:rPr>
                <w:rFonts w:hint="default" w:ascii="Times New Roman" w:hAnsi="Times New Roman" w:cs="Times New Roman"/>
                <w:sz w:val="26"/>
                <w:szCs w:val="26"/>
                <w:lang w:val="vi-VN"/>
              </w:rPr>
              <w:t>5</w:t>
            </w:r>
          </w:p>
        </w:tc>
        <w:tc>
          <w:tcPr>
            <w:tcW w:w="1302" w:type="dxa"/>
            <w:vAlign w:val="center"/>
          </w:tcPr>
          <w:p w14:paraId="72DA6BDC">
            <w:pPr>
              <w:keepNext w:val="0"/>
              <w:keepLines w:val="0"/>
              <w:widowControl/>
              <w:suppressLineNumbers w:val="0"/>
              <w:jc w:val="center"/>
              <w:textAlignment w:val="bottom"/>
              <w:rPr>
                <w:rFonts w:hint="default" w:ascii="Times New Roman" w:hAnsi="Times New Roman" w:cs="Times New Roman"/>
                <w:sz w:val="26"/>
                <w:szCs w:val="26"/>
                <w:lang w:val="vi-VN"/>
              </w:rPr>
            </w:pPr>
            <w:r>
              <w:rPr>
                <w:rFonts w:hint="default" w:ascii="Times New Roman" w:hAnsi="Times New Roman" w:eastAsia="SimSun" w:cs="Times New Roman"/>
                <w:i w:val="0"/>
                <w:iCs w:val="0"/>
                <w:color w:val="000000"/>
                <w:kern w:val="0"/>
                <w:sz w:val="26"/>
                <w:szCs w:val="26"/>
                <w:u w:val="none"/>
                <w:lang w:val="en-US" w:eastAsia="zh-CN" w:bidi="ar"/>
              </w:rPr>
              <w:t>23736271</w:t>
            </w:r>
          </w:p>
        </w:tc>
        <w:tc>
          <w:tcPr>
            <w:tcW w:w="2191" w:type="dxa"/>
            <w:vAlign w:val="center"/>
          </w:tcPr>
          <w:p w14:paraId="4967305B">
            <w:pPr>
              <w:keepNext w:val="0"/>
              <w:keepLines w:val="0"/>
              <w:widowControl/>
              <w:suppressLineNumbers w:val="0"/>
              <w:jc w:val="center"/>
              <w:textAlignment w:val="bottom"/>
              <w:rPr>
                <w:rFonts w:hint="default" w:ascii="Times New Roman" w:hAnsi="Times New Roman" w:cs="Times New Roman"/>
                <w:sz w:val="26"/>
                <w:szCs w:val="26"/>
                <w:lang w:val="vi-VN"/>
              </w:rPr>
            </w:pPr>
            <w:r>
              <w:rPr>
                <w:rFonts w:hint="default" w:ascii="Times New Roman" w:hAnsi="Times New Roman" w:eastAsia="SimSun" w:cs="Times New Roman"/>
                <w:i w:val="0"/>
                <w:iCs w:val="0"/>
                <w:color w:val="000000"/>
                <w:kern w:val="0"/>
                <w:sz w:val="26"/>
                <w:szCs w:val="26"/>
                <w:u w:val="none"/>
                <w:lang w:val="en-US" w:eastAsia="zh-CN" w:bidi="ar"/>
              </w:rPr>
              <w:t>Nguyễn Thị Ngọc Nhi</w:t>
            </w:r>
          </w:p>
        </w:tc>
        <w:tc>
          <w:tcPr>
            <w:tcW w:w="2910" w:type="dxa"/>
            <w:vAlign w:val="center"/>
          </w:tcPr>
          <w:p w14:paraId="7419CDEE">
            <w:pPr>
              <w:widowControl w:val="0"/>
              <w:spacing w:after="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Phần A:chuyển đổi sang lược đồ quan hệ, truy vấn cá nhân, ppt</w:t>
            </w:r>
          </w:p>
          <w:p w14:paraId="6B749454">
            <w:pPr>
              <w:widowControl w:val="0"/>
              <w:spacing w:after="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Phần B:4,8,2I</w:t>
            </w:r>
          </w:p>
        </w:tc>
        <w:tc>
          <w:tcPr>
            <w:tcW w:w="1158" w:type="dxa"/>
            <w:vAlign w:val="center"/>
          </w:tcPr>
          <w:p w14:paraId="4C777B99">
            <w:pPr>
              <w:widowControl w:val="0"/>
              <w:spacing w:after="0"/>
              <w:jc w:val="center"/>
              <w:rPr>
                <w:rFonts w:hint="default" w:ascii="Times New Roman" w:hAnsi="Times New Roman" w:cs="Times New Roman"/>
                <w:sz w:val="26"/>
                <w:szCs w:val="26"/>
                <w:lang w:val="vi-VN"/>
              </w:rPr>
            </w:pPr>
            <w:r>
              <w:rPr>
                <w:rFonts w:hint="default" w:ascii="Times New Roman" w:hAnsi="Times New Roman" w:cs="Times New Roman"/>
                <w:sz w:val="26"/>
                <w:szCs w:val="26"/>
                <w:lang w:val="en-US"/>
              </w:rPr>
              <w:t>100%</w:t>
            </w:r>
          </w:p>
        </w:tc>
      </w:tr>
    </w:tbl>
    <w:p w14:paraId="749D7D40">
      <w:pPr>
        <w:jc w:val="center"/>
        <w:rPr>
          <w:rFonts w:ascii="Times New Roman" w:hAnsi="Times New Roman" w:cs="Times New Roman"/>
          <w:sz w:val="32"/>
          <w:szCs w:val="32"/>
          <w:lang w:val="vi-VN"/>
        </w:rPr>
      </w:pPr>
    </w:p>
    <w:p w14:paraId="31F5E49D">
      <w:pPr>
        <w:jc w:val="center"/>
        <w:rPr>
          <w:rFonts w:ascii="Times New Roman" w:hAnsi="Times New Roman" w:cs="Times New Roman"/>
          <w:sz w:val="32"/>
          <w:szCs w:val="32"/>
          <w:lang w:val="vi-VN"/>
        </w:rPr>
      </w:pPr>
    </w:p>
    <w:p w14:paraId="409C9724"/>
    <w:p w14:paraId="3116A63B">
      <w:pPr>
        <w:sectPr>
          <w:footerReference r:id="rId5" w:type="default"/>
          <w:pgSz w:w="11906" w:h="16838"/>
          <w:pgMar w:top="1440" w:right="1800" w:bottom="1440" w:left="1800" w:header="57" w:footer="1020" w:gutter="0"/>
          <w:pgBorders w:display="firstPage">
            <w:top w:val="thinThickMediumGap" w:color="auto" w:sz="36" w:space="24"/>
            <w:left w:val="thinThickMediumGap" w:color="auto" w:sz="36" w:space="24"/>
            <w:bottom w:val="thinThickMediumGap" w:color="auto" w:sz="36" w:space="24"/>
            <w:right w:val="thinThickMediumGap" w:color="auto" w:sz="36" w:space="24"/>
          </w:pgBorders>
          <w:pgNumType w:fmt="decimal"/>
          <w:cols w:space="720" w:num="1"/>
          <w:titlePg/>
          <w:docGrid w:linePitch="360" w:charSpace="0"/>
        </w:sectPr>
      </w:pPr>
    </w:p>
    <w:p w14:paraId="1CB29692">
      <w:pPr>
        <w:pStyle w:val="2"/>
        <w:bidi w:val="0"/>
        <w:jc w:val="center"/>
        <w:rPr>
          <w:rFonts w:hint="default"/>
          <w:lang w:val="en-US"/>
        </w:rPr>
      </w:pPr>
      <w:bookmarkStart w:id="2" w:name="_Toc5871"/>
      <w:r>
        <w:rPr>
          <w:rFonts w:hint="default"/>
          <w:lang w:val="en-US"/>
        </w:rPr>
        <w:t>LỜI CẢM ƠN</w:t>
      </w:r>
      <w:bookmarkEnd w:id="2"/>
    </w:p>
    <w:p w14:paraId="428DB2D2">
      <w:pPr>
        <w:pStyle w:val="85"/>
        <w:keepNext w:val="0"/>
        <w:keepLines w:val="0"/>
        <w:widowControl/>
        <w:suppressLineNumbers w:val="0"/>
        <w:spacing w:before="0" w:beforeAutospacing="1" w:after="0" w:afterAutospacing="1"/>
        <w:ind w:left="0" w:right="0"/>
        <w:jc w:val="both"/>
        <w:rPr>
          <w:rFonts w:hint="default" w:ascii="Times New Roman" w:hAnsi="Times New Roman" w:cs="Times New Roman"/>
          <w:sz w:val="26"/>
          <w:szCs w:val="26"/>
        </w:rPr>
      </w:pPr>
      <w:r>
        <w:rPr>
          <w:rFonts w:hint="default" w:ascii="Times New Roman" w:hAnsi="Times New Roman" w:cs="Times New Roman"/>
          <w:sz w:val="26"/>
          <w:szCs w:val="26"/>
        </w:rPr>
        <w:t xml:space="preserve">Nhóm 3 chúng em xin trân trọng gửi lời cảm ơn sâu sắc đến </w:t>
      </w:r>
      <w:r>
        <w:rPr>
          <w:rStyle w:val="92"/>
          <w:rFonts w:hint="default" w:ascii="Times New Roman" w:hAnsi="Times New Roman" w:cs="Times New Roman"/>
          <w:sz w:val="26"/>
          <w:szCs w:val="26"/>
        </w:rPr>
        <w:t>Thầy Lê Hữu Hùng</w:t>
      </w:r>
      <w:r>
        <w:rPr>
          <w:rFonts w:hint="default" w:ascii="Times New Roman" w:hAnsi="Times New Roman" w:cs="Times New Roman"/>
          <w:sz w:val="26"/>
          <w:szCs w:val="26"/>
        </w:rPr>
        <w:t xml:space="preserve"> và </w:t>
      </w:r>
      <w:r>
        <w:rPr>
          <w:rStyle w:val="92"/>
          <w:rFonts w:hint="default" w:ascii="Times New Roman" w:hAnsi="Times New Roman" w:cs="Times New Roman"/>
          <w:sz w:val="26"/>
          <w:szCs w:val="26"/>
        </w:rPr>
        <w:t>Cô Nguyễn Thị Hoài</w:t>
      </w:r>
      <w:r>
        <w:rPr>
          <w:rFonts w:hint="default" w:ascii="Times New Roman" w:hAnsi="Times New Roman" w:cs="Times New Roman"/>
          <w:sz w:val="26"/>
          <w:szCs w:val="26"/>
        </w:rPr>
        <w:t xml:space="preserve"> – những giảng viên đã trực tiếp giảng dạy và tận tình hướng dẫn chúng em trong suốt quá trình học tập cũng như thực hiện bài </w:t>
      </w:r>
      <w:r>
        <w:rPr>
          <w:rStyle w:val="92"/>
          <w:rFonts w:hint="default" w:ascii="Times New Roman" w:hAnsi="Times New Roman" w:cs="Times New Roman"/>
          <w:sz w:val="26"/>
          <w:szCs w:val="26"/>
        </w:rPr>
        <w:t>tiểu luận môn Cơ sở dữ liệu</w:t>
      </w:r>
      <w:r>
        <w:rPr>
          <w:rFonts w:hint="default" w:ascii="Times New Roman" w:hAnsi="Times New Roman" w:cs="Times New Roman"/>
          <w:sz w:val="26"/>
          <w:szCs w:val="26"/>
        </w:rPr>
        <w:t>.</w:t>
      </w:r>
    </w:p>
    <w:p w14:paraId="77B1A718">
      <w:pPr>
        <w:pStyle w:val="85"/>
        <w:keepNext w:val="0"/>
        <w:keepLines w:val="0"/>
        <w:widowControl/>
        <w:suppressLineNumbers w:val="0"/>
        <w:spacing w:before="0" w:beforeAutospacing="1" w:after="0" w:afterAutospacing="1"/>
        <w:ind w:left="0" w:right="0"/>
        <w:jc w:val="both"/>
        <w:rPr>
          <w:rFonts w:hint="default" w:ascii="Times New Roman" w:hAnsi="Times New Roman" w:cs="Times New Roman"/>
          <w:sz w:val="26"/>
          <w:szCs w:val="26"/>
        </w:rPr>
      </w:pPr>
      <w:r>
        <w:rPr>
          <w:rFonts w:hint="default" w:ascii="Times New Roman" w:hAnsi="Times New Roman" w:cs="Times New Roman"/>
          <w:sz w:val="26"/>
          <w:szCs w:val="26"/>
        </w:rPr>
        <w:t>Trong quá trình thực hiện đề tài, nhóm chúng em đã nhận được rất nhiều sự hỗ trợ và định hướng quý báu từ Thầy Cô, không chỉ về mặt kiến thức chuyên môn mà còn về phương pháp tư duy và tiếp cận vấn đề. Nhờ đó, chúng em đã có cơ hội rèn luyện kỹ năng làm việc nhóm, xây dựng cơ sở dữ liệu thực tế và áp dụng các câu lệnh SQL một cách hiệu quả, bài bản.</w:t>
      </w:r>
    </w:p>
    <w:p w14:paraId="5633B70D">
      <w:pPr>
        <w:pStyle w:val="85"/>
        <w:keepNext w:val="0"/>
        <w:keepLines w:val="0"/>
        <w:widowControl/>
        <w:suppressLineNumbers w:val="0"/>
        <w:spacing w:before="0" w:beforeAutospacing="1" w:after="0" w:afterAutospacing="1"/>
        <w:ind w:left="0" w:right="0"/>
        <w:jc w:val="both"/>
        <w:rPr>
          <w:rFonts w:hint="default" w:ascii="Times New Roman" w:hAnsi="Times New Roman" w:cs="Times New Roman"/>
          <w:sz w:val="26"/>
          <w:szCs w:val="26"/>
        </w:rPr>
      </w:pPr>
      <w:r>
        <w:rPr>
          <w:rFonts w:hint="default" w:ascii="Times New Roman" w:hAnsi="Times New Roman" w:cs="Times New Roman"/>
          <w:sz w:val="26"/>
          <w:szCs w:val="26"/>
        </w:rPr>
        <w:t>Dù nhóm đã cố gắng hết sức để hoàn thành bài tiểu luận với tinh thần nghiêm túc và cầu thị, nhưng vì thời gian và kinh nghiệm còn hạn chế, chắc chắn không thể tránh khỏi những thiếu sót. Nhóm 3 chúng em rất mong nhận được sự góp ý từ Thầy Cô để có thể tiếp tục hoàn thiện và nâng cao năng lực trong những học phần sau.</w:t>
      </w:r>
    </w:p>
    <w:p w14:paraId="2C8C7F89">
      <w:pPr>
        <w:pStyle w:val="85"/>
        <w:keepNext w:val="0"/>
        <w:keepLines w:val="0"/>
        <w:widowControl/>
        <w:suppressLineNumbers w:val="0"/>
        <w:spacing w:before="0" w:beforeAutospacing="1" w:after="0" w:afterAutospacing="1"/>
        <w:ind w:left="0" w:right="0"/>
        <w:jc w:val="both"/>
        <w:rPr>
          <w:rFonts w:hint="default" w:ascii="Times New Roman" w:hAnsi="Times New Roman" w:cs="Times New Roman"/>
          <w:sz w:val="26"/>
          <w:szCs w:val="26"/>
        </w:rPr>
      </w:pPr>
      <w:r>
        <w:rPr>
          <w:rFonts w:hint="default" w:ascii="Times New Roman" w:hAnsi="Times New Roman" w:cs="Times New Roman"/>
          <w:sz w:val="26"/>
          <w:szCs w:val="26"/>
        </w:rPr>
        <w:t xml:space="preserve">Một lần nữa, Nhóm 3 xin gửi lời cảm ơn chân thành và kính chúc </w:t>
      </w:r>
      <w:r>
        <w:rPr>
          <w:rStyle w:val="92"/>
          <w:rFonts w:hint="default" w:ascii="Times New Roman" w:hAnsi="Times New Roman" w:cs="Times New Roman"/>
          <w:sz w:val="26"/>
          <w:szCs w:val="26"/>
        </w:rPr>
        <w:t>Thầy Lê Hữu Hùng</w:t>
      </w:r>
      <w:r>
        <w:rPr>
          <w:rFonts w:hint="default" w:ascii="Times New Roman" w:hAnsi="Times New Roman" w:cs="Times New Roman"/>
          <w:sz w:val="26"/>
          <w:szCs w:val="26"/>
        </w:rPr>
        <w:t xml:space="preserve"> và </w:t>
      </w:r>
      <w:r>
        <w:rPr>
          <w:rStyle w:val="92"/>
          <w:rFonts w:hint="default" w:ascii="Times New Roman" w:hAnsi="Times New Roman" w:cs="Times New Roman"/>
          <w:sz w:val="26"/>
          <w:szCs w:val="26"/>
        </w:rPr>
        <w:t>Cô Nguyễn Thị Hoài</w:t>
      </w:r>
      <w:r>
        <w:rPr>
          <w:rFonts w:hint="default" w:ascii="Times New Roman" w:hAnsi="Times New Roman" w:cs="Times New Roman"/>
          <w:sz w:val="26"/>
          <w:szCs w:val="26"/>
        </w:rPr>
        <w:t xml:space="preserve"> luôn mạnh khỏe, hạnh phúc và gặt hái được nhiều thành công trong sự nghiệp giảng dạy.</w:t>
      </w:r>
    </w:p>
    <w:p w14:paraId="06E3F84A">
      <w:pPr>
        <w:sectPr>
          <w:pgSz w:w="11906" w:h="16838"/>
          <w:pgMar w:top="1440" w:right="1800" w:bottom="1440" w:left="1800" w:header="57" w:footer="1020" w:gutter="0"/>
          <w:pgBorders w:display="firstPage">
            <w:top w:val="none" w:sz="0" w:space="0"/>
            <w:left w:val="none" w:sz="0" w:space="0"/>
            <w:bottom w:val="none" w:sz="0" w:space="0"/>
            <w:right w:val="none" w:sz="0" w:space="0"/>
          </w:pgBorders>
          <w:pgNumType w:fmt="decimal"/>
          <w:cols w:space="720" w:num="1"/>
          <w:titlePg/>
          <w:docGrid w:linePitch="360" w:charSpace="0"/>
        </w:sectPr>
      </w:pPr>
    </w:p>
    <w:p w14:paraId="55E50B79">
      <w:pPr>
        <w:pStyle w:val="2"/>
        <w:bidi w:val="0"/>
        <w:jc w:val="center"/>
        <w:rPr>
          <w:rFonts w:hint="default"/>
          <w:lang w:val="en-US"/>
        </w:rPr>
      </w:pPr>
      <w:bookmarkStart w:id="3" w:name="_Toc1798"/>
      <w:bookmarkStart w:id="4" w:name="_Toc7798"/>
      <w:r>
        <w:rPr>
          <w:rFonts w:hint="default"/>
          <w:lang w:val="en-US"/>
        </w:rPr>
        <w:t>MỤC LỤC</w:t>
      </w:r>
      <w:bookmarkEnd w:id="3"/>
      <w:bookmarkEnd w:id="4"/>
    </w:p>
    <w:sdt>
      <w:sdtPr>
        <w:rPr>
          <w:rFonts w:ascii="SimSun" w:hAnsi="SimSun" w:eastAsia="SimSun" w:cs="Arial"/>
          <w:sz w:val="21"/>
          <w:szCs w:val="22"/>
          <w:lang w:val="vi" w:eastAsia="zh-CN" w:bidi="ar-SA"/>
        </w:rPr>
        <w:id w:val="147474426"/>
        <w15:color w:val="DBDBDB"/>
        <w:docPartObj>
          <w:docPartGallery w:val="Table of Contents"/>
          <w:docPartUnique/>
        </w:docPartObj>
      </w:sdtPr>
      <w:sdtEndPr>
        <w:rPr>
          <w:rFonts w:hint="default" w:ascii="Arial" w:hAnsi="Arial" w:eastAsia="Arial" w:cs="Arial"/>
          <w:b/>
          <w:sz w:val="22"/>
          <w:szCs w:val="22"/>
          <w:lang w:val="en-US" w:eastAsia="zh-CN" w:bidi="ar-SA"/>
        </w:rPr>
      </w:sdtEndPr>
      <w:sdtContent>
        <w:p w14:paraId="3AF4B5D6">
          <w:pPr>
            <w:spacing w:before="0" w:beforeLines="0" w:after="0" w:afterLines="0" w:line="240" w:lineRule="auto"/>
            <w:ind w:left="0" w:leftChars="0" w:right="0" w:rightChars="0" w:firstLine="0" w:firstLineChars="0"/>
            <w:jc w:val="center"/>
          </w:pPr>
        </w:p>
        <w:p w14:paraId="081BE691">
          <w:pPr>
            <w:pStyle w:val="142"/>
            <w:tabs>
              <w:tab w:val="right" w:leader="dot" w:pos="8306"/>
            </w:tabs>
            <w:rPr>
              <w:rFonts w:hint="default" w:ascii="Times New Roman" w:hAnsi="Times New Roman" w:cs="Times New Roman"/>
              <w:b/>
              <w:bCs/>
              <w:sz w:val="26"/>
              <w:szCs w:val="26"/>
            </w:rPr>
          </w:pPr>
          <w:r>
            <w:rPr>
              <w:rFonts w:hint="default" w:ascii="Arial" w:hAnsi="Arial" w:eastAsia="Arial" w:cs="Arial"/>
              <w:b/>
              <w:sz w:val="22"/>
              <w:szCs w:val="22"/>
              <w:lang w:val="en-US" w:eastAsia="zh-CN" w:bidi="ar-SA"/>
            </w:rPr>
            <w:fldChar w:fldCharType="begin"/>
          </w:r>
          <w:r>
            <w:rPr>
              <w:rFonts w:hint="default" w:ascii="Arial" w:hAnsi="Arial" w:eastAsia="Arial" w:cs="Arial"/>
              <w:b/>
              <w:sz w:val="22"/>
              <w:szCs w:val="22"/>
              <w:lang w:val="en-US" w:eastAsia="zh-CN" w:bidi="ar-SA"/>
            </w:rPr>
            <w:instrText xml:space="preserve">TOC \o "1-2" \h \u </w:instrText>
          </w:r>
          <w:r>
            <w:rPr>
              <w:rFonts w:hint="default" w:ascii="Arial" w:hAnsi="Arial" w:eastAsia="Arial" w:cs="Arial"/>
              <w:b/>
              <w:sz w:val="22"/>
              <w:szCs w:val="22"/>
              <w:lang w:val="en-US" w:eastAsia="zh-CN" w:bidi="ar-SA"/>
            </w:rPr>
            <w:fldChar w:fldCharType="separate"/>
          </w:r>
          <w:r>
            <w:rPr>
              <w:rFonts w:hint="default" w:ascii="Times New Roman" w:hAnsi="Times New Roman" w:eastAsia="Arial" w:cs="Times New Roman"/>
              <w:b/>
              <w:bCs/>
              <w:sz w:val="26"/>
              <w:szCs w:val="26"/>
              <w:lang w:val="en-US" w:eastAsia="zh-CN" w:bidi="ar-SA"/>
            </w:rPr>
            <w:fldChar w:fldCharType="begin"/>
          </w:r>
          <w:r>
            <w:rPr>
              <w:rFonts w:hint="default" w:ascii="Times New Roman" w:hAnsi="Times New Roman" w:eastAsia="Arial" w:cs="Times New Roman"/>
              <w:b/>
              <w:bCs/>
              <w:sz w:val="26"/>
              <w:szCs w:val="26"/>
              <w:lang w:val="en-US" w:eastAsia="zh-CN" w:bidi="ar-SA"/>
            </w:rPr>
            <w:instrText xml:space="preserve"> HYPERLINK \l _Toc18385 </w:instrText>
          </w:r>
          <w:r>
            <w:rPr>
              <w:rFonts w:hint="default" w:ascii="Times New Roman" w:hAnsi="Times New Roman" w:eastAsia="Arial" w:cs="Times New Roman"/>
              <w:b/>
              <w:bCs/>
              <w:sz w:val="26"/>
              <w:szCs w:val="26"/>
              <w:lang w:val="en-US" w:eastAsia="zh-CN" w:bidi="ar-SA"/>
            </w:rPr>
            <w:fldChar w:fldCharType="separate"/>
          </w:r>
          <w:r>
            <w:rPr>
              <w:rFonts w:hint="default" w:ascii="Times New Roman" w:hAnsi="Times New Roman" w:cs="Times New Roman"/>
              <w:b/>
              <w:bCs/>
              <w:sz w:val="26"/>
              <w:szCs w:val="26"/>
            </w:rPr>
            <w:t>DANH</w:t>
          </w:r>
          <w:r>
            <w:rPr>
              <w:rFonts w:hint="default" w:ascii="Times New Roman" w:hAnsi="Times New Roman" w:cs="Times New Roman"/>
              <w:b/>
              <w:bCs/>
              <w:sz w:val="26"/>
              <w:szCs w:val="26"/>
              <w:lang w:val="vi-VN"/>
            </w:rPr>
            <w:t xml:space="preserve"> SÁCH THÀNH VIÊN VÀ ĐÁNH GIÁ</w:t>
          </w:r>
          <w:r>
            <w:rPr>
              <w:rFonts w:hint="default" w:ascii="Times New Roman" w:hAnsi="Times New Roman" w:cs="Times New Roman"/>
              <w:b/>
              <w:bCs/>
              <w:sz w:val="26"/>
              <w:szCs w:val="26"/>
            </w:rPr>
            <w:tab/>
          </w:r>
          <w:r>
            <w:rPr>
              <w:rFonts w:hint="default" w:ascii="Times New Roman" w:hAnsi="Times New Roman" w:cs="Times New Roman"/>
              <w:b/>
              <w:bCs/>
              <w:sz w:val="26"/>
              <w:szCs w:val="26"/>
            </w:rPr>
            <w:fldChar w:fldCharType="begin"/>
          </w:r>
          <w:r>
            <w:rPr>
              <w:rFonts w:hint="default" w:ascii="Times New Roman" w:hAnsi="Times New Roman" w:cs="Times New Roman"/>
              <w:b/>
              <w:bCs/>
              <w:sz w:val="26"/>
              <w:szCs w:val="26"/>
            </w:rPr>
            <w:instrText xml:space="preserve"> PAGEREF _Toc18385 \h </w:instrText>
          </w:r>
          <w:r>
            <w:rPr>
              <w:rFonts w:hint="default" w:ascii="Times New Roman" w:hAnsi="Times New Roman" w:cs="Times New Roman"/>
              <w:b/>
              <w:bCs/>
              <w:sz w:val="26"/>
              <w:szCs w:val="26"/>
            </w:rPr>
            <w:fldChar w:fldCharType="separate"/>
          </w:r>
          <w:r>
            <w:rPr>
              <w:rFonts w:hint="default" w:ascii="Times New Roman" w:hAnsi="Times New Roman" w:cs="Times New Roman"/>
              <w:b/>
              <w:bCs/>
              <w:sz w:val="26"/>
              <w:szCs w:val="26"/>
            </w:rPr>
            <w:t>2</w:t>
          </w:r>
          <w:r>
            <w:rPr>
              <w:rFonts w:hint="default" w:ascii="Times New Roman" w:hAnsi="Times New Roman" w:cs="Times New Roman"/>
              <w:b/>
              <w:bCs/>
              <w:sz w:val="26"/>
              <w:szCs w:val="26"/>
            </w:rPr>
            <w:fldChar w:fldCharType="end"/>
          </w:r>
          <w:r>
            <w:rPr>
              <w:rFonts w:hint="default" w:ascii="Times New Roman" w:hAnsi="Times New Roman" w:eastAsia="Arial" w:cs="Times New Roman"/>
              <w:b/>
              <w:bCs/>
              <w:sz w:val="26"/>
              <w:szCs w:val="26"/>
              <w:lang w:val="en-US" w:eastAsia="zh-CN" w:bidi="ar-SA"/>
            </w:rPr>
            <w:fldChar w:fldCharType="end"/>
          </w:r>
        </w:p>
        <w:p w14:paraId="5F7CD487">
          <w:pPr>
            <w:pStyle w:val="142"/>
            <w:tabs>
              <w:tab w:val="right" w:leader="dot" w:pos="8306"/>
            </w:tabs>
            <w:rPr>
              <w:rFonts w:hint="default" w:ascii="Times New Roman" w:hAnsi="Times New Roman" w:cs="Times New Roman"/>
              <w:b/>
              <w:bCs/>
              <w:sz w:val="26"/>
              <w:szCs w:val="26"/>
            </w:rPr>
          </w:pPr>
          <w:r>
            <w:rPr>
              <w:rFonts w:hint="default" w:ascii="Times New Roman" w:hAnsi="Times New Roman" w:eastAsia="Arial" w:cs="Times New Roman"/>
              <w:b/>
              <w:bCs/>
              <w:sz w:val="26"/>
              <w:szCs w:val="26"/>
              <w:lang w:val="en-US" w:eastAsia="zh-CN" w:bidi="ar-SA"/>
            </w:rPr>
            <w:fldChar w:fldCharType="begin"/>
          </w:r>
          <w:r>
            <w:rPr>
              <w:rFonts w:hint="default" w:ascii="Times New Roman" w:hAnsi="Times New Roman" w:eastAsia="Arial" w:cs="Times New Roman"/>
              <w:b/>
              <w:bCs/>
              <w:sz w:val="26"/>
              <w:szCs w:val="26"/>
              <w:lang w:val="en-US" w:eastAsia="zh-CN" w:bidi="ar-SA"/>
            </w:rPr>
            <w:instrText xml:space="preserve"> HYPERLINK \l _Toc5871 </w:instrText>
          </w:r>
          <w:r>
            <w:rPr>
              <w:rFonts w:hint="default" w:ascii="Times New Roman" w:hAnsi="Times New Roman" w:eastAsia="Arial" w:cs="Times New Roman"/>
              <w:b/>
              <w:bCs/>
              <w:sz w:val="26"/>
              <w:szCs w:val="26"/>
              <w:lang w:val="en-US" w:eastAsia="zh-CN" w:bidi="ar-SA"/>
            </w:rPr>
            <w:fldChar w:fldCharType="separate"/>
          </w:r>
          <w:r>
            <w:rPr>
              <w:rFonts w:hint="default" w:ascii="Times New Roman" w:hAnsi="Times New Roman" w:cs="Times New Roman"/>
              <w:b/>
              <w:bCs/>
              <w:sz w:val="26"/>
              <w:szCs w:val="26"/>
              <w:lang w:val="en-US"/>
            </w:rPr>
            <w:t>LỜI CẢM ƠN</w:t>
          </w:r>
          <w:r>
            <w:rPr>
              <w:rFonts w:hint="default" w:ascii="Times New Roman" w:hAnsi="Times New Roman" w:cs="Times New Roman"/>
              <w:b/>
              <w:bCs/>
              <w:sz w:val="26"/>
              <w:szCs w:val="26"/>
            </w:rPr>
            <w:tab/>
          </w:r>
          <w:r>
            <w:rPr>
              <w:rFonts w:hint="default" w:ascii="Times New Roman" w:hAnsi="Times New Roman" w:cs="Times New Roman"/>
              <w:b/>
              <w:bCs/>
              <w:sz w:val="26"/>
              <w:szCs w:val="26"/>
            </w:rPr>
            <w:fldChar w:fldCharType="begin"/>
          </w:r>
          <w:r>
            <w:rPr>
              <w:rFonts w:hint="default" w:ascii="Times New Roman" w:hAnsi="Times New Roman" w:cs="Times New Roman"/>
              <w:b/>
              <w:bCs/>
              <w:sz w:val="26"/>
              <w:szCs w:val="26"/>
            </w:rPr>
            <w:instrText xml:space="preserve"> PAGEREF _Toc5871 \h </w:instrText>
          </w:r>
          <w:r>
            <w:rPr>
              <w:rFonts w:hint="default" w:ascii="Times New Roman" w:hAnsi="Times New Roman" w:cs="Times New Roman"/>
              <w:b/>
              <w:bCs/>
              <w:sz w:val="26"/>
              <w:szCs w:val="26"/>
            </w:rPr>
            <w:fldChar w:fldCharType="separate"/>
          </w:r>
          <w:r>
            <w:rPr>
              <w:rFonts w:hint="default" w:ascii="Times New Roman" w:hAnsi="Times New Roman" w:cs="Times New Roman"/>
              <w:b/>
              <w:bCs/>
              <w:sz w:val="26"/>
              <w:szCs w:val="26"/>
            </w:rPr>
            <w:t>3</w:t>
          </w:r>
          <w:r>
            <w:rPr>
              <w:rFonts w:hint="default" w:ascii="Times New Roman" w:hAnsi="Times New Roman" w:cs="Times New Roman"/>
              <w:b/>
              <w:bCs/>
              <w:sz w:val="26"/>
              <w:szCs w:val="26"/>
            </w:rPr>
            <w:fldChar w:fldCharType="end"/>
          </w:r>
          <w:r>
            <w:rPr>
              <w:rFonts w:hint="default" w:ascii="Times New Roman" w:hAnsi="Times New Roman" w:eastAsia="Arial" w:cs="Times New Roman"/>
              <w:b/>
              <w:bCs/>
              <w:sz w:val="26"/>
              <w:szCs w:val="26"/>
              <w:lang w:val="en-US" w:eastAsia="zh-CN" w:bidi="ar-SA"/>
            </w:rPr>
            <w:fldChar w:fldCharType="end"/>
          </w:r>
        </w:p>
        <w:p w14:paraId="581CDCA1">
          <w:pPr>
            <w:pStyle w:val="142"/>
            <w:tabs>
              <w:tab w:val="right" w:leader="dot" w:pos="8306"/>
            </w:tabs>
            <w:rPr>
              <w:rFonts w:hint="default" w:ascii="Times New Roman" w:hAnsi="Times New Roman" w:cs="Times New Roman"/>
              <w:b/>
              <w:bCs/>
              <w:sz w:val="26"/>
              <w:szCs w:val="26"/>
            </w:rPr>
          </w:pPr>
          <w:r>
            <w:rPr>
              <w:rFonts w:hint="default" w:ascii="Times New Roman" w:hAnsi="Times New Roman" w:eastAsia="Arial" w:cs="Times New Roman"/>
              <w:b/>
              <w:bCs/>
              <w:sz w:val="26"/>
              <w:szCs w:val="26"/>
              <w:lang w:val="en-US" w:eastAsia="zh-CN" w:bidi="ar-SA"/>
            </w:rPr>
            <w:fldChar w:fldCharType="begin"/>
          </w:r>
          <w:r>
            <w:rPr>
              <w:rFonts w:hint="default" w:ascii="Times New Roman" w:hAnsi="Times New Roman" w:eastAsia="Arial" w:cs="Times New Roman"/>
              <w:b/>
              <w:bCs/>
              <w:sz w:val="26"/>
              <w:szCs w:val="26"/>
              <w:lang w:val="en-US" w:eastAsia="zh-CN" w:bidi="ar-SA"/>
            </w:rPr>
            <w:instrText xml:space="preserve"> HYPERLINK \l _Toc1798 </w:instrText>
          </w:r>
          <w:r>
            <w:rPr>
              <w:rFonts w:hint="default" w:ascii="Times New Roman" w:hAnsi="Times New Roman" w:eastAsia="Arial" w:cs="Times New Roman"/>
              <w:b/>
              <w:bCs/>
              <w:sz w:val="26"/>
              <w:szCs w:val="26"/>
              <w:lang w:val="en-US" w:eastAsia="zh-CN" w:bidi="ar-SA"/>
            </w:rPr>
            <w:fldChar w:fldCharType="separate"/>
          </w:r>
          <w:r>
            <w:rPr>
              <w:rFonts w:hint="default" w:ascii="Times New Roman" w:hAnsi="Times New Roman" w:cs="Times New Roman"/>
              <w:b/>
              <w:bCs/>
              <w:sz w:val="26"/>
              <w:szCs w:val="26"/>
              <w:lang w:val="en-US"/>
            </w:rPr>
            <w:t>MỤC LỤC</w:t>
          </w:r>
          <w:r>
            <w:rPr>
              <w:rFonts w:hint="default" w:ascii="Times New Roman" w:hAnsi="Times New Roman" w:cs="Times New Roman"/>
              <w:b/>
              <w:bCs/>
              <w:sz w:val="26"/>
              <w:szCs w:val="26"/>
            </w:rPr>
            <w:tab/>
          </w:r>
          <w:r>
            <w:rPr>
              <w:rFonts w:hint="default" w:ascii="Times New Roman" w:hAnsi="Times New Roman" w:cs="Times New Roman"/>
              <w:b/>
              <w:bCs/>
              <w:sz w:val="26"/>
              <w:szCs w:val="26"/>
            </w:rPr>
            <w:fldChar w:fldCharType="begin"/>
          </w:r>
          <w:r>
            <w:rPr>
              <w:rFonts w:hint="default" w:ascii="Times New Roman" w:hAnsi="Times New Roman" w:cs="Times New Roman"/>
              <w:b/>
              <w:bCs/>
              <w:sz w:val="26"/>
              <w:szCs w:val="26"/>
            </w:rPr>
            <w:instrText xml:space="preserve"> PAGEREF _Toc1798 \h </w:instrText>
          </w:r>
          <w:r>
            <w:rPr>
              <w:rFonts w:hint="default" w:ascii="Times New Roman" w:hAnsi="Times New Roman" w:cs="Times New Roman"/>
              <w:b/>
              <w:bCs/>
              <w:sz w:val="26"/>
              <w:szCs w:val="26"/>
            </w:rPr>
            <w:fldChar w:fldCharType="separate"/>
          </w:r>
          <w:r>
            <w:rPr>
              <w:rFonts w:hint="default" w:ascii="Times New Roman" w:hAnsi="Times New Roman" w:cs="Times New Roman"/>
              <w:b/>
              <w:bCs/>
              <w:sz w:val="26"/>
              <w:szCs w:val="26"/>
            </w:rPr>
            <w:t>4</w:t>
          </w:r>
          <w:r>
            <w:rPr>
              <w:rFonts w:hint="default" w:ascii="Times New Roman" w:hAnsi="Times New Roman" w:cs="Times New Roman"/>
              <w:b/>
              <w:bCs/>
              <w:sz w:val="26"/>
              <w:szCs w:val="26"/>
            </w:rPr>
            <w:fldChar w:fldCharType="end"/>
          </w:r>
          <w:r>
            <w:rPr>
              <w:rFonts w:hint="default" w:ascii="Times New Roman" w:hAnsi="Times New Roman" w:eastAsia="Arial" w:cs="Times New Roman"/>
              <w:b/>
              <w:bCs/>
              <w:sz w:val="26"/>
              <w:szCs w:val="26"/>
              <w:lang w:val="en-US" w:eastAsia="zh-CN" w:bidi="ar-SA"/>
            </w:rPr>
            <w:fldChar w:fldCharType="end"/>
          </w:r>
        </w:p>
        <w:p w14:paraId="6AA461E3">
          <w:pPr>
            <w:pStyle w:val="142"/>
            <w:tabs>
              <w:tab w:val="right" w:leader="dot" w:pos="8306"/>
            </w:tabs>
            <w:rPr>
              <w:rFonts w:hint="default" w:ascii="Times New Roman" w:hAnsi="Times New Roman" w:cs="Times New Roman"/>
              <w:b/>
              <w:bCs/>
              <w:sz w:val="26"/>
              <w:szCs w:val="26"/>
            </w:rPr>
          </w:pPr>
          <w:r>
            <w:rPr>
              <w:rFonts w:hint="default" w:ascii="Times New Roman" w:hAnsi="Times New Roman" w:eastAsia="Arial" w:cs="Times New Roman"/>
              <w:b/>
              <w:bCs/>
              <w:sz w:val="26"/>
              <w:szCs w:val="26"/>
              <w:lang w:val="en-US" w:eastAsia="zh-CN" w:bidi="ar-SA"/>
            </w:rPr>
            <w:fldChar w:fldCharType="begin"/>
          </w:r>
          <w:r>
            <w:rPr>
              <w:rFonts w:hint="default" w:ascii="Times New Roman" w:hAnsi="Times New Roman" w:eastAsia="Arial" w:cs="Times New Roman"/>
              <w:b/>
              <w:bCs/>
              <w:sz w:val="26"/>
              <w:szCs w:val="26"/>
              <w:lang w:val="en-US" w:eastAsia="zh-CN" w:bidi="ar-SA"/>
            </w:rPr>
            <w:instrText xml:space="preserve"> HYPERLINK \l _Toc26848 </w:instrText>
          </w:r>
          <w:r>
            <w:rPr>
              <w:rFonts w:hint="default" w:ascii="Times New Roman" w:hAnsi="Times New Roman" w:eastAsia="Arial" w:cs="Times New Roman"/>
              <w:b/>
              <w:bCs/>
              <w:sz w:val="26"/>
              <w:szCs w:val="26"/>
              <w:lang w:val="en-US" w:eastAsia="zh-CN" w:bidi="ar-SA"/>
            </w:rPr>
            <w:fldChar w:fldCharType="separate"/>
          </w:r>
          <w:r>
            <w:rPr>
              <w:rFonts w:hint="default" w:ascii="Times New Roman" w:hAnsi="Times New Roman" w:cs="Times New Roman"/>
              <w:b/>
              <w:bCs/>
              <w:sz w:val="26"/>
              <w:szCs w:val="26"/>
              <w:lang w:val="en-US"/>
            </w:rPr>
            <w:t>MINH CHỨNG LÀM VIỆC NHÓM</w:t>
          </w:r>
          <w:r>
            <w:rPr>
              <w:rFonts w:hint="default" w:ascii="Times New Roman" w:hAnsi="Times New Roman" w:cs="Times New Roman"/>
              <w:b/>
              <w:bCs/>
              <w:sz w:val="26"/>
              <w:szCs w:val="26"/>
            </w:rPr>
            <w:tab/>
          </w:r>
          <w:r>
            <w:rPr>
              <w:rFonts w:hint="default" w:ascii="Times New Roman" w:hAnsi="Times New Roman" w:cs="Times New Roman"/>
              <w:b/>
              <w:bCs/>
              <w:sz w:val="26"/>
              <w:szCs w:val="26"/>
            </w:rPr>
            <w:fldChar w:fldCharType="begin"/>
          </w:r>
          <w:r>
            <w:rPr>
              <w:rFonts w:hint="default" w:ascii="Times New Roman" w:hAnsi="Times New Roman" w:cs="Times New Roman"/>
              <w:b/>
              <w:bCs/>
              <w:sz w:val="26"/>
              <w:szCs w:val="26"/>
            </w:rPr>
            <w:instrText xml:space="preserve"> PAGEREF _Toc26848 \h </w:instrText>
          </w:r>
          <w:r>
            <w:rPr>
              <w:rFonts w:hint="default" w:ascii="Times New Roman" w:hAnsi="Times New Roman" w:cs="Times New Roman"/>
              <w:b/>
              <w:bCs/>
              <w:sz w:val="26"/>
              <w:szCs w:val="26"/>
            </w:rPr>
            <w:fldChar w:fldCharType="separate"/>
          </w:r>
          <w:r>
            <w:rPr>
              <w:rFonts w:hint="default" w:ascii="Times New Roman" w:hAnsi="Times New Roman" w:cs="Times New Roman"/>
              <w:b/>
              <w:bCs/>
              <w:sz w:val="26"/>
              <w:szCs w:val="26"/>
            </w:rPr>
            <w:t>5</w:t>
          </w:r>
          <w:r>
            <w:rPr>
              <w:rFonts w:hint="default" w:ascii="Times New Roman" w:hAnsi="Times New Roman" w:cs="Times New Roman"/>
              <w:b/>
              <w:bCs/>
              <w:sz w:val="26"/>
              <w:szCs w:val="26"/>
            </w:rPr>
            <w:fldChar w:fldCharType="end"/>
          </w:r>
          <w:r>
            <w:rPr>
              <w:rFonts w:hint="default" w:ascii="Times New Roman" w:hAnsi="Times New Roman" w:eastAsia="Arial" w:cs="Times New Roman"/>
              <w:b/>
              <w:bCs/>
              <w:sz w:val="26"/>
              <w:szCs w:val="26"/>
              <w:lang w:val="en-US" w:eastAsia="zh-CN" w:bidi="ar-SA"/>
            </w:rPr>
            <w:fldChar w:fldCharType="end"/>
          </w:r>
        </w:p>
        <w:p w14:paraId="3203A8D8">
          <w:pPr>
            <w:pStyle w:val="142"/>
            <w:tabs>
              <w:tab w:val="right" w:leader="dot" w:pos="8306"/>
            </w:tabs>
            <w:rPr>
              <w:rFonts w:hint="default" w:ascii="Times New Roman" w:hAnsi="Times New Roman" w:cs="Times New Roman"/>
              <w:sz w:val="26"/>
              <w:szCs w:val="26"/>
            </w:rPr>
          </w:pPr>
          <w:r>
            <w:rPr>
              <w:rFonts w:hint="default" w:ascii="Times New Roman" w:hAnsi="Times New Roman" w:eastAsia="Arial" w:cs="Times New Roman"/>
              <w:b/>
              <w:bCs/>
              <w:sz w:val="26"/>
              <w:szCs w:val="26"/>
              <w:lang w:val="en-US" w:eastAsia="zh-CN" w:bidi="ar-SA"/>
            </w:rPr>
            <w:fldChar w:fldCharType="begin"/>
          </w:r>
          <w:r>
            <w:rPr>
              <w:rFonts w:hint="default" w:ascii="Times New Roman" w:hAnsi="Times New Roman" w:eastAsia="Arial" w:cs="Times New Roman"/>
              <w:b/>
              <w:bCs/>
              <w:sz w:val="26"/>
              <w:szCs w:val="26"/>
              <w:lang w:val="en-US" w:eastAsia="zh-CN" w:bidi="ar-SA"/>
            </w:rPr>
            <w:instrText xml:space="preserve"> HYPERLINK \l _Toc3488 </w:instrText>
          </w:r>
          <w:r>
            <w:rPr>
              <w:rFonts w:hint="default" w:ascii="Times New Roman" w:hAnsi="Times New Roman" w:eastAsia="Arial" w:cs="Times New Roman"/>
              <w:b/>
              <w:bCs/>
              <w:sz w:val="26"/>
              <w:szCs w:val="26"/>
              <w:lang w:val="en-US" w:eastAsia="zh-CN" w:bidi="ar-SA"/>
            </w:rPr>
            <w:fldChar w:fldCharType="separate"/>
          </w:r>
          <w:r>
            <w:rPr>
              <w:rFonts w:hint="default" w:ascii="Times New Roman" w:hAnsi="Times New Roman" w:cs="Times New Roman"/>
              <w:b/>
              <w:bCs/>
              <w:sz w:val="26"/>
              <w:szCs w:val="26"/>
              <w:lang w:val="vi-VN"/>
            </w:rPr>
            <w:t>ĐỀ TÀI</w:t>
          </w:r>
          <w:r>
            <w:rPr>
              <w:rFonts w:hint="default" w:ascii="Times New Roman" w:hAnsi="Times New Roman" w:cs="Times New Roman"/>
              <w:b/>
              <w:bCs/>
              <w:sz w:val="26"/>
              <w:szCs w:val="26"/>
            </w:rPr>
            <w:tab/>
          </w:r>
          <w:r>
            <w:rPr>
              <w:rFonts w:hint="default" w:ascii="Times New Roman" w:hAnsi="Times New Roman" w:cs="Times New Roman"/>
              <w:b/>
              <w:bCs/>
              <w:sz w:val="26"/>
              <w:szCs w:val="26"/>
            </w:rPr>
            <w:fldChar w:fldCharType="begin"/>
          </w:r>
          <w:r>
            <w:rPr>
              <w:rFonts w:hint="default" w:ascii="Times New Roman" w:hAnsi="Times New Roman" w:cs="Times New Roman"/>
              <w:b/>
              <w:bCs/>
              <w:sz w:val="26"/>
              <w:szCs w:val="26"/>
            </w:rPr>
            <w:instrText xml:space="preserve"> PAGEREF _Toc3488 \h </w:instrText>
          </w:r>
          <w:r>
            <w:rPr>
              <w:rFonts w:hint="default" w:ascii="Times New Roman" w:hAnsi="Times New Roman" w:cs="Times New Roman"/>
              <w:b/>
              <w:bCs/>
              <w:sz w:val="26"/>
              <w:szCs w:val="26"/>
            </w:rPr>
            <w:fldChar w:fldCharType="separate"/>
          </w:r>
          <w:r>
            <w:rPr>
              <w:rFonts w:hint="default" w:ascii="Times New Roman" w:hAnsi="Times New Roman" w:cs="Times New Roman"/>
              <w:b/>
              <w:bCs/>
              <w:sz w:val="26"/>
              <w:szCs w:val="26"/>
            </w:rPr>
            <w:t>6</w:t>
          </w:r>
          <w:r>
            <w:rPr>
              <w:rFonts w:hint="default" w:ascii="Times New Roman" w:hAnsi="Times New Roman" w:cs="Times New Roman"/>
              <w:b/>
              <w:bCs/>
              <w:sz w:val="26"/>
              <w:szCs w:val="26"/>
            </w:rPr>
            <w:fldChar w:fldCharType="end"/>
          </w:r>
          <w:r>
            <w:rPr>
              <w:rFonts w:hint="default" w:ascii="Times New Roman" w:hAnsi="Times New Roman" w:eastAsia="Arial" w:cs="Times New Roman"/>
              <w:b/>
              <w:bCs/>
              <w:sz w:val="26"/>
              <w:szCs w:val="26"/>
              <w:lang w:val="en-US" w:eastAsia="zh-CN" w:bidi="ar-SA"/>
            </w:rPr>
            <w:fldChar w:fldCharType="end"/>
          </w:r>
        </w:p>
        <w:p w14:paraId="1DE7E58D">
          <w:pPr>
            <w:pStyle w:val="142"/>
            <w:tabs>
              <w:tab w:val="right" w:leader="dot" w:pos="8306"/>
            </w:tabs>
            <w:rPr>
              <w:rFonts w:hint="default" w:ascii="Times New Roman" w:hAnsi="Times New Roman" w:cs="Times New Roman"/>
              <w:b/>
              <w:bCs/>
              <w:sz w:val="26"/>
              <w:szCs w:val="26"/>
            </w:rPr>
          </w:pPr>
          <w:r>
            <w:rPr>
              <w:rFonts w:hint="default" w:ascii="Times New Roman" w:hAnsi="Times New Roman" w:eastAsia="Arial" w:cs="Times New Roman"/>
              <w:b/>
              <w:bCs/>
              <w:sz w:val="26"/>
              <w:szCs w:val="26"/>
              <w:lang w:val="en-US" w:eastAsia="zh-CN" w:bidi="ar-SA"/>
            </w:rPr>
            <w:fldChar w:fldCharType="begin"/>
          </w:r>
          <w:r>
            <w:rPr>
              <w:rFonts w:hint="default" w:ascii="Times New Roman" w:hAnsi="Times New Roman" w:eastAsia="Arial" w:cs="Times New Roman"/>
              <w:b/>
              <w:bCs/>
              <w:sz w:val="26"/>
              <w:szCs w:val="26"/>
              <w:lang w:val="en-US" w:eastAsia="zh-CN" w:bidi="ar-SA"/>
            </w:rPr>
            <w:instrText xml:space="preserve"> HYPERLINK \l _Toc5434 </w:instrText>
          </w:r>
          <w:r>
            <w:rPr>
              <w:rFonts w:hint="default" w:ascii="Times New Roman" w:hAnsi="Times New Roman" w:eastAsia="Arial" w:cs="Times New Roman"/>
              <w:b/>
              <w:bCs/>
              <w:sz w:val="26"/>
              <w:szCs w:val="26"/>
              <w:lang w:val="en-US" w:eastAsia="zh-CN" w:bidi="ar-SA"/>
            </w:rPr>
            <w:fldChar w:fldCharType="separate"/>
          </w:r>
          <w:r>
            <w:rPr>
              <w:rFonts w:hint="default" w:ascii="Times New Roman" w:hAnsi="Times New Roman" w:cs="Times New Roman"/>
              <w:b/>
              <w:bCs/>
              <w:sz w:val="26"/>
              <w:szCs w:val="26"/>
              <w:lang w:val="vi-VN"/>
            </w:rPr>
            <w:t>Phần A: - Xây dựng lược đồ ERD và tạo CSDL</w:t>
          </w:r>
          <w:r>
            <w:rPr>
              <w:rFonts w:hint="default" w:ascii="Times New Roman" w:hAnsi="Times New Roman" w:cs="Times New Roman"/>
              <w:b/>
              <w:bCs/>
              <w:sz w:val="26"/>
              <w:szCs w:val="26"/>
            </w:rPr>
            <w:tab/>
          </w:r>
          <w:r>
            <w:rPr>
              <w:rFonts w:hint="default" w:ascii="Times New Roman" w:hAnsi="Times New Roman" w:cs="Times New Roman"/>
              <w:b/>
              <w:bCs/>
              <w:sz w:val="26"/>
              <w:szCs w:val="26"/>
            </w:rPr>
            <w:fldChar w:fldCharType="begin"/>
          </w:r>
          <w:r>
            <w:rPr>
              <w:rFonts w:hint="default" w:ascii="Times New Roman" w:hAnsi="Times New Roman" w:cs="Times New Roman"/>
              <w:b/>
              <w:bCs/>
              <w:sz w:val="26"/>
              <w:szCs w:val="26"/>
            </w:rPr>
            <w:instrText xml:space="preserve"> PAGEREF _Toc5434 \h </w:instrText>
          </w:r>
          <w:r>
            <w:rPr>
              <w:rFonts w:hint="default" w:ascii="Times New Roman" w:hAnsi="Times New Roman" w:cs="Times New Roman"/>
              <w:b/>
              <w:bCs/>
              <w:sz w:val="26"/>
              <w:szCs w:val="26"/>
            </w:rPr>
            <w:fldChar w:fldCharType="separate"/>
          </w:r>
          <w:r>
            <w:rPr>
              <w:rFonts w:hint="default" w:ascii="Times New Roman" w:hAnsi="Times New Roman" w:cs="Times New Roman"/>
              <w:b/>
              <w:bCs/>
              <w:sz w:val="26"/>
              <w:szCs w:val="26"/>
            </w:rPr>
            <w:t>7</w:t>
          </w:r>
          <w:r>
            <w:rPr>
              <w:rFonts w:hint="default" w:ascii="Times New Roman" w:hAnsi="Times New Roman" w:cs="Times New Roman"/>
              <w:b/>
              <w:bCs/>
              <w:sz w:val="26"/>
              <w:szCs w:val="26"/>
            </w:rPr>
            <w:fldChar w:fldCharType="end"/>
          </w:r>
          <w:r>
            <w:rPr>
              <w:rFonts w:hint="default" w:ascii="Times New Roman" w:hAnsi="Times New Roman" w:eastAsia="Arial" w:cs="Times New Roman"/>
              <w:b/>
              <w:bCs/>
              <w:sz w:val="26"/>
              <w:szCs w:val="26"/>
              <w:lang w:val="en-US" w:eastAsia="zh-CN" w:bidi="ar-SA"/>
            </w:rPr>
            <w:fldChar w:fldCharType="end"/>
          </w:r>
        </w:p>
        <w:p w14:paraId="695C9CFE">
          <w:pPr>
            <w:pStyle w:val="143"/>
            <w:tabs>
              <w:tab w:val="right" w:leader="dot" w:pos="8306"/>
            </w:tabs>
            <w:ind w:left="0" w:leftChars="0" w:firstLine="260" w:firstLineChars="100"/>
            <w:rPr>
              <w:rFonts w:hint="default" w:ascii="Times New Roman" w:hAnsi="Times New Roman" w:cs="Times New Roman"/>
              <w:sz w:val="26"/>
              <w:szCs w:val="26"/>
            </w:rPr>
          </w:pPr>
          <w:r>
            <w:rPr>
              <w:rFonts w:hint="default" w:ascii="Times New Roman" w:hAnsi="Times New Roman" w:eastAsia="Arial" w:cs="Times New Roman"/>
              <w:sz w:val="26"/>
              <w:szCs w:val="26"/>
              <w:lang w:val="en-US" w:eastAsia="zh-CN" w:bidi="ar-SA"/>
            </w:rPr>
            <w:fldChar w:fldCharType="begin"/>
          </w:r>
          <w:r>
            <w:rPr>
              <w:rFonts w:hint="default" w:ascii="Times New Roman" w:hAnsi="Times New Roman" w:eastAsia="Arial" w:cs="Times New Roman"/>
              <w:sz w:val="26"/>
              <w:szCs w:val="26"/>
              <w:lang w:val="en-US" w:eastAsia="zh-CN" w:bidi="ar-SA"/>
            </w:rPr>
            <w:instrText xml:space="preserve"> HYPERLINK \l _Toc703 </w:instrText>
          </w:r>
          <w:r>
            <w:rPr>
              <w:rFonts w:hint="default" w:ascii="Times New Roman" w:hAnsi="Times New Roman" w:eastAsia="Arial" w:cs="Times New Roman"/>
              <w:sz w:val="26"/>
              <w:szCs w:val="26"/>
              <w:lang w:val="en-US" w:eastAsia="zh-CN" w:bidi="ar-SA"/>
            </w:rPr>
            <w:fldChar w:fldCharType="separate"/>
          </w:r>
          <w:r>
            <w:rPr>
              <w:rFonts w:hint="default" w:ascii="Times New Roman" w:hAnsi="Times New Roman" w:cs="Times New Roman"/>
              <w:sz w:val="26"/>
              <w:szCs w:val="26"/>
              <w:lang w:val="vi-VN"/>
            </w:rPr>
            <w:t>1. Xây dựng mô hình ER</w:t>
          </w:r>
          <w:r>
            <w:rPr>
              <w:rFonts w:hint="default" w:ascii="Times New Roman" w:hAnsi="Times New Roman" w:cs="Times New Roman"/>
              <w:sz w:val="26"/>
              <w:szCs w:val="26"/>
              <w:lang w:val="en-US"/>
            </w:rPr>
            <w:t>,ERD</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_Toc703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7</w:t>
          </w:r>
          <w:r>
            <w:rPr>
              <w:rFonts w:hint="default" w:ascii="Times New Roman" w:hAnsi="Times New Roman" w:cs="Times New Roman"/>
              <w:sz w:val="26"/>
              <w:szCs w:val="26"/>
            </w:rPr>
            <w:fldChar w:fldCharType="end"/>
          </w:r>
          <w:r>
            <w:rPr>
              <w:rFonts w:hint="default" w:ascii="Times New Roman" w:hAnsi="Times New Roman" w:eastAsia="Arial" w:cs="Times New Roman"/>
              <w:sz w:val="26"/>
              <w:szCs w:val="26"/>
              <w:lang w:val="en-US" w:eastAsia="zh-CN" w:bidi="ar-SA"/>
            </w:rPr>
            <w:fldChar w:fldCharType="end"/>
          </w:r>
        </w:p>
        <w:p w14:paraId="44DD4A6C">
          <w:pPr>
            <w:pStyle w:val="143"/>
            <w:tabs>
              <w:tab w:val="right" w:leader="dot" w:pos="8306"/>
            </w:tabs>
            <w:ind w:left="0" w:leftChars="0" w:firstLine="260" w:firstLineChars="100"/>
            <w:rPr>
              <w:rFonts w:hint="default" w:ascii="Times New Roman" w:hAnsi="Times New Roman" w:cs="Times New Roman"/>
              <w:sz w:val="26"/>
              <w:szCs w:val="26"/>
            </w:rPr>
          </w:pPr>
          <w:r>
            <w:rPr>
              <w:rFonts w:hint="default" w:ascii="Times New Roman" w:hAnsi="Times New Roman" w:eastAsia="Arial" w:cs="Times New Roman"/>
              <w:sz w:val="26"/>
              <w:szCs w:val="26"/>
              <w:lang w:val="en-US" w:eastAsia="zh-CN" w:bidi="ar-SA"/>
            </w:rPr>
            <w:fldChar w:fldCharType="begin"/>
          </w:r>
          <w:r>
            <w:rPr>
              <w:rFonts w:hint="default" w:ascii="Times New Roman" w:hAnsi="Times New Roman" w:eastAsia="Arial" w:cs="Times New Roman"/>
              <w:sz w:val="26"/>
              <w:szCs w:val="26"/>
              <w:lang w:val="en-US" w:eastAsia="zh-CN" w:bidi="ar-SA"/>
            </w:rPr>
            <w:instrText xml:space="preserve"> HYPERLINK \l _Toc7129 </w:instrText>
          </w:r>
          <w:r>
            <w:rPr>
              <w:rFonts w:hint="default" w:ascii="Times New Roman" w:hAnsi="Times New Roman" w:eastAsia="Arial" w:cs="Times New Roman"/>
              <w:sz w:val="26"/>
              <w:szCs w:val="26"/>
              <w:lang w:val="en-US" w:eastAsia="zh-CN" w:bidi="ar-SA"/>
            </w:rPr>
            <w:fldChar w:fldCharType="separate"/>
          </w:r>
          <w:r>
            <w:rPr>
              <w:rFonts w:hint="default" w:ascii="Times New Roman" w:hAnsi="Times New Roman" w:cs="Times New Roman"/>
              <w:sz w:val="26"/>
              <w:szCs w:val="26"/>
              <w:lang w:val="vi-VN"/>
            </w:rPr>
            <w:t>2. Chuyển sang lược đồ quan hệ</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_Toc7129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8</w:t>
          </w:r>
          <w:r>
            <w:rPr>
              <w:rFonts w:hint="default" w:ascii="Times New Roman" w:hAnsi="Times New Roman" w:cs="Times New Roman"/>
              <w:sz w:val="26"/>
              <w:szCs w:val="26"/>
            </w:rPr>
            <w:fldChar w:fldCharType="end"/>
          </w:r>
          <w:r>
            <w:rPr>
              <w:rFonts w:hint="default" w:ascii="Times New Roman" w:hAnsi="Times New Roman" w:eastAsia="Arial" w:cs="Times New Roman"/>
              <w:sz w:val="26"/>
              <w:szCs w:val="26"/>
              <w:lang w:val="en-US" w:eastAsia="zh-CN" w:bidi="ar-SA"/>
            </w:rPr>
            <w:fldChar w:fldCharType="end"/>
          </w:r>
        </w:p>
        <w:p w14:paraId="2BF50FAC">
          <w:pPr>
            <w:pStyle w:val="143"/>
            <w:tabs>
              <w:tab w:val="right" w:leader="dot" w:pos="8306"/>
            </w:tabs>
            <w:ind w:left="260" w:leftChars="118" w:firstLine="0" w:firstLineChars="0"/>
            <w:rPr>
              <w:rFonts w:hint="default" w:ascii="Times New Roman" w:hAnsi="Times New Roman" w:cs="Times New Roman"/>
              <w:sz w:val="26"/>
              <w:szCs w:val="26"/>
            </w:rPr>
          </w:pPr>
          <w:r>
            <w:rPr>
              <w:rFonts w:hint="default" w:ascii="Times New Roman" w:hAnsi="Times New Roman" w:eastAsia="Arial" w:cs="Times New Roman"/>
              <w:sz w:val="26"/>
              <w:szCs w:val="26"/>
              <w:lang w:val="en-US" w:eastAsia="zh-CN" w:bidi="ar-SA"/>
            </w:rPr>
            <w:fldChar w:fldCharType="begin"/>
          </w:r>
          <w:r>
            <w:rPr>
              <w:rFonts w:hint="default" w:ascii="Times New Roman" w:hAnsi="Times New Roman" w:eastAsia="Arial" w:cs="Times New Roman"/>
              <w:sz w:val="26"/>
              <w:szCs w:val="26"/>
              <w:lang w:val="en-US" w:eastAsia="zh-CN" w:bidi="ar-SA"/>
            </w:rPr>
            <w:instrText xml:space="preserve"> HYPERLINK \l _Toc9341 </w:instrText>
          </w:r>
          <w:r>
            <w:rPr>
              <w:rFonts w:hint="default" w:ascii="Times New Roman" w:hAnsi="Times New Roman" w:eastAsia="Arial" w:cs="Times New Roman"/>
              <w:sz w:val="26"/>
              <w:szCs w:val="26"/>
              <w:lang w:val="en-US" w:eastAsia="zh-CN" w:bidi="ar-SA"/>
            </w:rPr>
            <w:fldChar w:fldCharType="separate"/>
          </w:r>
          <w:r>
            <w:rPr>
              <w:rFonts w:hint="default" w:ascii="Times New Roman" w:hAnsi="Times New Roman" w:cs="Times New Roman"/>
              <w:sz w:val="26"/>
              <w:szCs w:val="26"/>
              <w:lang w:val="vi-VN"/>
            </w:rPr>
            <w:t xml:space="preserve">3. </w:t>
          </w:r>
          <w:r>
            <w:rPr>
              <w:rFonts w:hint="default" w:ascii="Times New Roman" w:hAnsi="Times New Roman" w:cs="Times New Roman"/>
              <w:sz w:val="26"/>
              <w:szCs w:val="26"/>
              <w:lang w:val="fr-FR"/>
            </w:rPr>
            <w:t>Cài đặt CSDL - Tạo database trên SSMS, nhập dữ liệu (tự nghĩ ra mỗi bảng ít nhất 5 dòng):</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_Toc9341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8</w:t>
          </w:r>
          <w:r>
            <w:rPr>
              <w:rFonts w:hint="default" w:ascii="Times New Roman" w:hAnsi="Times New Roman" w:cs="Times New Roman"/>
              <w:sz w:val="26"/>
              <w:szCs w:val="26"/>
            </w:rPr>
            <w:fldChar w:fldCharType="end"/>
          </w:r>
          <w:r>
            <w:rPr>
              <w:rFonts w:hint="default" w:ascii="Times New Roman" w:hAnsi="Times New Roman" w:eastAsia="Arial" w:cs="Times New Roman"/>
              <w:sz w:val="26"/>
              <w:szCs w:val="26"/>
              <w:lang w:val="en-US" w:eastAsia="zh-CN" w:bidi="ar-SA"/>
            </w:rPr>
            <w:fldChar w:fldCharType="end"/>
          </w:r>
        </w:p>
        <w:p w14:paraId="5D5DD20D">
          <w:pPr>
            <w:pStyle w:val="143"/>
            <w:tabs>
              <w:tab w:val="right" w:leader="dot" w:pos="8306"/>
            </w:tabs>
            <w:ind w:left="260" w:leftChars="118" w:firstLine="0" w:firstLineChars="0"/>
            <w:rPr>
              <w:rFonts w:hint="default" w:ascii="Times New Roman" w:hAnsi="Times New Roman" w:cs="Times New Roman"/>
              <w:sz w:val="26"/>
              <w:szCs w:val="26"/>
            </w:rPr>
          </w:pPr>
          <w:r>
            <w:rPr>
              <w:rFonts w:hint="default" w:ascii="Times New Roman" w:hAnsi="Times New Roman" w:eastAsia="Arial" w:cs="Times New Roman"/>
              <w:sz w:val="26"/>
              <w:szCs w:val="26"/>
              <w:lang w:val="en-US" w:eastAsia="zh-CN" w:bidi="ar-SA"/>
            </w:rPr>
            <w:fldChar w:fldCharType="begin"/>
          </w:r>
          <w:r>
            <w:rPr>
              <w:rFonts w:hint="default" w:ascii="Times New Roman" w:hAnsi="Times New Roman" w:eastAsia="Arial" w:cs="Times New Roman"/>
              <w:sz w:val="26"/>
              <w:szCs w:val="26"/>
              <w:lang w:val="en-US" w:eastAsia="zh-CN" w:bidi="ar-SA"/>
            </w:rPr>
            <w:instrText xml:space="preserve"> HYPERLINK \l _Toc25574 </w:instrText>
          </w:r>
          <w:r>
            <w:rPr>
              <w:rFonts w:hint="default" w:ascii="Times New Roman" w:hAnsi="Times New Roman" w:eastAsia="Arial" w:cs="Times New Roman"/>
              <w:sz w:val="26"/>
              <w:szCs w:val="26"/>
              <w:lang w:val="en-US" w:eastAsia="zh-CN" w:bidi="ar-SA"/>
            </w:rPr>
            <w:fldChar w:fldCharType="separate"/>
          </w:r>
          <w:r>
            <w:rPr>
              <w:rFonts w:hint="default" w:ascii="Times New Roman" w:hAnsi="Times New Roman" w:cs="Times New Roman"/>
              <w:sz w:val="26"/>
              <w:szCs w:val="26"/>
              <w:lang w:val="vi-VN"/>
            </w:rPr>
            <w:t xml:space="preserve">4. </w:t>
          </w:r>
          <w:r>
            <w:rPr>
              <w:rFonts w:hint="default" w:ascii="Times New Roman" w:hAnsi="Times New Roman" w:cs="Times New Roman"/>
              <w:sz w:val="26"/>
              <w:szCs w:val="26"/>
              <w:lang w:val="fr-FR"/>
            </w:rPr>
            <w:t>Tự cho câu hỏi và trả lời: 1</w:t>
          </w:r>
          <w:r>
            <w:rPr>
              <w:rFonts w:hint="default" w:ascii="Times New Roman" w:hAnsi="Times New Roman" w:cs="Times New Roman"/>
              <w:sz w:val="26"/>
              <w:szCs w:val="26"/>
            </w:rPr>
            <w:t>2</w:t>
          </w:r>
          <w:r>
            <w:rPr>
              <w:rFonts w:hint="default" w:ascii="Times New Roman" w:hAnsi="Times New Roman" w:cs="Times New Roman"/>
              <w:sz w:val="26"/>
              <w:szCs w:val="26"/>
              <w:lang w:val="fr-FR"/>
            </w:rPr>
            <w:t xml:space="preserve"> câu (2 truy vấn kết nối nhiều bảng, 2 update, 2 delete, 2 group by, 2 sub query</w:t>
          </w:r>
          <w:r>
            <w:rPr>
              <w:rFonts w:hint="default" w:ascii="Times New Roman" w:hAnsi="Times New Roman" w:cs="Times New Roman"/>
              <w:sz w:val="26"/>
              <w:szCs w:val="26"/>
            </w:rPr>
            <w:t>, 2 câu bất kì</w:t>
          </w:r>
          <w:r>
            <w:rPr>
              <w:rFonts w:hint="default" w:ascii="Times New Roman" w:hAnsi="Times New Roman" w:cs="Times New Roman"/>
              <w:sz w:val="26"/>
              <w:szCs w:val="26"/>
              <w:lang w:val="fr-FR"/>
            </w:rPr>
            <w:t>)</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_Toc25574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10</w:t>
          </w:r>
          <w:r>
            <w:rPr>
              <w:rFonts w:hint="default" w:ascii="Times New Roman" w:hAnsi="Times New Roman" w:cs="Times New Roman"/>
              <w:sz w:val="26"/>
              <w:szCs w:val="26"/>
            </w:rPr>
            <w:fldChar w:fldCharType="end"/>
          </w:r>
          <w:r>
            <w:rPr>
              <w:rFonts w:hint="default" w:ascii="Times New Roman" w:hAnsi="Times New Roman" w:eastAsia="Arial" w:cs="Times New Roman"/>
              <w:sz w:val="26"/>
              <w:szCs w:val="26"/>
              <w:lang w:val="en-US" w:eastAsia="zh-CN" w:bidi="ar-SA"/>
            </w:rPr>
            <w:fldChar w:fldCharType="end"/>
          </w:r>
        </w:p>
        <w:p w14:paraId="2C14A693">
          <w:pPr>
            <w:pStyle w:val="142"/>
            <w:tabs>
              <w:tab w:val="right" w:leader="dot" w:pos="8306"/>
            </w:tabs>
            <w:ind w:firstLine="390" w:firstLineChars="150"/>
            <w:rPr>
              <w:rFonts w:hint="default" w:ascii="Times New Roman" w:hAnsi="Times New Roman" w:cs="Times New Roman"/>
              <w:sz w:val="26"/>
              <w:szCs w:val="26"/>
            </w:rPr>
          </w:pPr>
          <w:r>
            <w:rPr>
              <w:rFonts w:hint="default" w:ascii="Times New Roman" w:hAnsi="Times New Roman" w:eastAsia="Arial" w:cs="Times New Roman"/>
              <w:sz w:val="26"/>
              <w:szCs w:val="26"/>
              <w:lang w:val="en-US" w:eastAsia="zh-CN" w:bidi="ar-SA"/>
            </w:rPr>
            <w:fldChar w:fldCharType="begin"/>
          </w:r>
          <w:r>
            <w:rPr>
              <w:rFonts w:hint="default" w:ascii="Times New Roman" w:hAnsi="Times New Roman" w:eastAsia="Arial" w:cs="Times New Roman"/>
              <w:sz w:val="26"/>
              <w:szCs w:val="26"/>
              <w:lang w:val="en-US" w:eastAsia="zh-CN" w:bidi="ar-SA"/>
            </w:rPr>
            <w:instrText xml:space="preserve"> HYPERLINK \l _Toc23068 </w:instrText>
          </w:r>
          <w:r>
            <w:rPr>
              <w:rFonts w:hint="default" w:ascii="Times New Roman" w:hAnsi="Times New Roman" w:eastAsia="Arial" w:cs="Times New Roman"/>
              <w:sz w:val="26"/>
              <w:szCs w:val="26"/>
              <w:lang w:val="en-US" w:eastAsia="zh-CN" w:bidi="ar-SA"/>
            </w:rPr>
            <w:fldChar w:fldCharType="separate"/>
          </w:r>
          <w:r>
            <w:rPr>
              <w:rFonts w:hint="default" w:ascii="Times New Roman" w:hAnsi="Times New Roman" w:cs="Times New Roman"/>
              <w:i/>
              <w:iCs/>
              <w:sz w:val="26"/>
              <w:szCs w:val="26"/>
              <w:lang w:val="en-US"/>
            </w:rPr>
            <w:t>4.1 Câu hỏi cá nhân</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_Toc23068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15</w:t>
          </w:r>
          <w:r>
            <w:rPr>
              <w:rFonts w:hint="default" w:ascii="Times New Roman" w:hAnsi="Times New Roman" w:cs="Times New Roman"/>
              <w:sz w:val="26"/>
              <w:szCs w:val="26"/>
            </w:rPr>
            <w:fldChar w:fldCharType="end"/>
          </w:r>
          <w:r>
            <w:rPr>
              <w:rFonts w:hint="default" w:ascii="Times New Roman" w:hAnsi="Times New Roman" w:eastAsia="Arial" w:cs="Times New Roman"/>
              <w:sz w:val="26"/>
              <w:szCs w:val="26"/>
              <w:lang w:val="en-US" w:eastAsia="zh-CN" w:bidi="ar-SA"/>
            </w:rPr>
            <w:fldChar w:fldCharType="end"/>
          </w:r>
        </w:p>
        <w:p w14:paraId="1B892E4D">
          <w:pPr>
            <w:pStyle w:val="143"/>
            <w:tabs>
              <w:tab w:val="right" w:leader="dot" w:pos="8306"/>
            </w:tabs>
            <w:ind w:firstLine="130" w:firstLineChars="50"/>
            <w:rPr>
              <w:rFonts w:hint="default" w:ascii="Times New Roman" w:hAnsi="Times New Roman" w:cs="Times New Roman"/>
              <w:sz w:val="26"/>
              <w:szCs w:val="26"/>
            </w:rPr>
          </w:pPr>
          <w:r>
            <w:rPr>
              <w:rFonts w:hint="default" w:ascii="Times New Roman" w:hAnsi="Times New Roman" w:eastAsia="Arial" w:cs="Times New Roman"/>
              <w:sz w:val="26"/>
              <w:szCs w:val="26"/>
              <w:lang w:val="en-US" w:eastAsia="zh-CN" w:bidi="ar-SA"/>
            </w:rPr>
            <w:fldChar w:fldCharType="begin"/>
          </w:r>
          <w:r>
            <w:rPr>
              <w:rFonts w:hint="default" w:ascii="Times New Roman" w:hAnsi="Times New Roman" w:eastAsia="Arial" w:cs="Times New Roman"/>
              <w:sz w:val="26"/>
              <w:szCs w:val="26"/>
              <w:lang w:val="en-US" w:eastAsia="zh-CN" w:bidi="ar-SA"/>
            </w:rPr>
            <w:instrText xml:space="preserve"> HYPERLINK \l _Toc22746 </w:instrText>
          </w:r>
          <w:r>
            <w:rPr>
              <w:rFonts w:hint="default" w:ascii="Times New Roman" w:hAnsi="Times New Roman" w:eastAsia="Arial" w:cs="Times New Roman"/>
              <w:sz w:val="26"/>
              <w:szCs w:val="26"/>
              <w:lang w:val="en-US" w:eastAsia="zh-CN" w:bidi="ar-SA"/>
            </w:rPr>
            <w:fldChar w:fldCharType="separate"/>
          </w:r>
          <w:r>
            <w:rPr>
              <w:rFonts w:hint="default" w:ascii="Times New Roman" w:hAnsi="Times New Roman" w:cs="Times New Roman"/>
              <w:sz w:val="26"/>
              <w:szCs w:val="26"/>
              <w:lang w:val="en-US"/>
            </w:rPr>
            <w:t>4.1.1Đặng Hoàng Yến Như</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_Toc22746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15</w:t>
          </w:r>
          <w:r>
            <w:rPr>
              <w:rFonts w:hint="default" w:ascii="Times New Roman" w:hAnsi="Times New Roman" w:cs="Times New Roman"/>
              <w:sz w:val="26"/>
              <w:szCs w:val="26"/>
            </w:rPr>
            <w:fldChar w:fldCharType="end"/>
          </w:r>
          <w:r>
            <w:rPr>
              <w:rFonts w:hint="default" w:ascii="Times New Roman" w:hAnsi="Times New Roman" w:eastAsia="Arial" w:cs="Times New Roman"/>
              <w:sz w:val="26"/>
              <w:szCs w:val="26"/>
              <w:lang w:val="en-US" w:eastAsia="zh-CN" w:bidi="ar-SA"/>
            </w:rPr>
            <w:fldChar w:fldCharType="end"/>
          </w:r>
        </w:p>
        <w:p w14:paraId="53AEC82C">
          <w:pPr>
            <w:pStyle w:val="143"/>
            <w:tabs>
              <w:tab w:val="right" w:leader="dot" w:pos="8306"/>
            </w:tabs>
            <w:ind w:firstLine="130" w:firstLineChars="50"/>
            <w:rPr>
              <w:rFonts w:hint="default" w:ascii="Times New Roman" w:hAnsi="Times New Roman" w:cs="Times New Roman"/>
              <w:sz w:val="26"/>
              <w:szCs w:val="26"/>
            </w:rPr>
          </w:pPr>
          <w:r>
            <w:rPr>
              <w:rFonts w:hint="default" w:ascii="Times New Roman" w:hAnsi="Times New Roman" w:eastAsia="Arial" w:cs="Times New Roman"/>
              <w:sz w:val="26"/>
              <w:szCs w:val="26"/>
              <w:lang w:val="en-US" w:eastAsia="zh-CN" w:bidi="ar-SA"/>
            </w:rPr>
            <w:fldChar w:fldCharType="begin"/>
          </w:r>
          <w:r>
            <w:rPr>
              <w:rFonts w:hint="default" w:ascii="Times New Roman" w:hAnsi="Times New Roman" w:eastAsia="Arial" w:cs="Times New Roman"/>
              <w:sz w:val="26"/>
              <w:szCs w:val="26"/>
              <w:lang w:val="en-US" w:eastAsia="zh-CN" w:bidi="ar-SA"/>
            </w:rPr>
            <w:instrText xml:space="preserve"> HYPERLINK \l _Toc31855 </w:instrText>
          </w:r>
          <w:r>
            <w:rPr>
              <w:rFonts w:hint="default" w:ascii="Times New Roman" w:hAnsi="Times New Roman" w:eastAsia="Arial" w:cs="Times New Roman"/>
              <w:sz w:val="26"/>
              <w:szCs w:val="26"/>
              <w:lang w:val="en-US" w:eastAsia="zh-CN" w:bidi="ar-SA"/>
            </w:rPr>
            <w:fldChar w:fldCharType="separate"/>
          </w:r>
          <w:r>
            <w:rPr>
              <w:rFonts w:hint="default" w:ascii="Times New Roman" w:hAnsi="Times New Roman" w:cs="Times New Roman"/>
              <w:sz w:val="26"/>
              <w:szCs w:val="26"/>
              <w:lang w:val="en-US"/>
            </w:rPr>
            <w:t xml:space="preserve">4.1.2 </w:t>
          </w:r>
          <w:r>
            <w:rPr>
              <w:rFonts w:hint="default" w:ascii="Times New Roman" w:hAnsi="Times New Roman" w:cs="Times New Roman"/>
              <w:sz w:val="26"/>
              <w:szCs w:val="26"/>
              <w:lang w:val="en-US" w:eastAsia="zh-CN"/>
            </w:rPr>
            <w:t>Nguyễn Thị Kim Tuyết</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_Toc31855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16</w:t>
          </w:r>
          <w:r>
            <w:rPr>
              <w:rFonts w:hint="default" w:ascii="Times New Roman" w:hAnsi="Times New Roman" w:cs="Times New Roman"/>
              <w:sz w:val="26"/>
              <w:szCs w:val="26"/>
            </w:rPr>
            <w:fldChar w:fldCharType="end"/>
          </w:r>
          <w:r>
            <w:rPr>
              <w:rFonts w:hint="default" w:ascii="Times New Roman" w:hAnsi="Times New Roman" w:eastAsia="Arial" w:cs="Times New Roman"/>
              <w:sz w:val="26"/>
              <w:szCs w:val="26"/>
              <w:lang w:val="en-US" w:eastAsia="zh-CN" w:bidi="ar-SA"/>
            </w:rPr>
            <w:fldChar w:fldCharType="end"/>
          </w:r>
        </w:p>
        <w:p w14:paraId="4DB1066C">
          <w:pPr>
            <w:pStyle w:val="143"/>
            <w:tabs>
              <w:tab w:val="right" w:leader="dot" w:pos="8306"/>
            </w:tabs>
            <w:ind w:firstLine="130" w:firstLineChars="50"/>
            <w:rPr>
              <w:rFonts w:hint="default" w:ascii="Times New Roman" w:hAnsi="Times New Roman" w:cs="Times New Roman"/>
              <w:sz w:val="26"/>
              <w:szCs w:val="26"/>
            </w:rPr>
          </w:pPr>
          <w:r>
            <w:rPr>
              <w:rFonts w:hint="default" w:ascii="Times New Roman" w:hAnsi="Times New Roman" w:eastAsia="Arial" w:cs="Times New Roman"/>
              <w:sz w:val="26"/>
              <w:szCs w:val="26"/>
              <w:lang w:val="en-US" w:eastAsia="zh-CN" w:bidi="ar-SA"/>
            </w:rPr>
            <w:fldChar w:fldCharType="begin"/>
          </w:r>
          <w:r>
            <w:rPr>
              <w:rFonts w:hint="default" w:ascii="Times New Roman" w:hAnsi="Times New Roman" w:eastAsia="Arial" w:cs="Times New Roman"/>
              <w:sz w:val="26"/>
              <w:szCs w:val="26"/>
              <w:lang w:val="en-US" w:eastAsia="zh-CN" w:bidi="ar-SA"/>
            </w:rPr>
            <w:instrText xml:space="preserve"> HYPERLINK \l _Toc9843 </w:instrText>
          </w:r>
          <w:r>
            <w:rPr>
              <w:rFonts w:hint="default" w:ascii="Times New Roman" w:hAnsi="Times New Roman" w:eastAsia="Arial" w:cs="Times New Roman"/>
              <w:sz w:val="26"/>
              <w:szCs w:val="26"/>
              <w:lang w:val="en-US" w:eastAsia="zh-CN" w:bidi="ar-SA"/>
            </w:rPr>
            <w:fldChar w:fldCharType="separate"/>
          </w:r>
          <w:r>
            <w:rPr>
              <w:rFonts w:hint="default" w:ascii="Times New Roman" w:hAnsi="Times New Roman" w:cs="Times New Roman"/>
              <w:sz w:val="26"/>
              <w:szCs w:val="26"/>
              <w:lang w:val="en-US"/>
            </w:rPr>
            <w:t>4.1.3 Hồ Thanh Hòa</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_Toc9843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17</w:t>
          </w:r>
          <w:r>
            <w:rPr>
              <w:rFonts w:hint="default" w:ascii="Times New Roman" w:hAnsi="Times New Roman" w:cs="Times New Roman"/>
              <w:sz w:val="26"/>
              <w:szCs w:val="26"/>
            </w:rPr>
            <w:fldChar w:fldCharType="end"/>
          </w:r>
          <w:r>
            <w:rPr>
              <w:rFonts w:hint="default" w:ascii="Times New Roman" w:hAnsi="Times New Roman" w:eastAsia="Arial" w:cs="Times New Roman"/>
              <w:sz w:val="26"/>
              <w:szCs w:val="26"/>
              <w:lang w:val="en-US" w:eastAsia="zh-CN" w:bidi="ar-SA"/>
            </w:rPr>
            <w:fldChar w:fldCharType="end"/>
          </w:r>
        </w:p>
        <w:p w14:paraId="23F869CF">
          <w:pPr>
            <w:pStyle w:val="143"/>
            <w:tabs>
              <w:tab w:val="right" w:leader="dot" w:pos="8306"/>
            </w:tabs>
            <w:ind w:firstLine="130" w:firstLineChars="50"/>
            <w:rPr>
              <w:rFonts w:hint="default" w:ascii="Times New Roman" w:hAnsi="Times New Roman" w:cs="Times New Roman"/>
              <w:sz w:val="26"/>
              <w:szCs w:val="26"/>
            </w:rPr>
          </w:pPr>
          <w:r>
            <w:rPr>
              <w:rFonts w:hint="default" w:ascii="Times New Roman" w:hAnsi="Times New Roman" w:eastAsia="Arial" w:cs="Times New Roman"/>
              <w:sz w:val="26"/>
              <w:szCs w:val="26"/>
              <w:lang w:val="en-US" w:eastAsia="zh-CN" w:bidi="ar-SA"/>
            </w:rPr>
            <w:fldChar w:fldCharType="begin"/>
          </w:r>
          <w:r>
            <w:rPr>
              <w:rFonts w:hint="default" w:ascii="Times New Roman" w:hAnsi="Times New Roman" w:eastAsia="Arial" w:cs="Times New Roman"/>
              <w:sz w:val="26"/>
              <w:szCs w:val="26"/>
              <w:lang w:val="en-US" w:eastAsia="zh-CN" w:bidi="ar-SA"/>
            </w:rPr>
            <w:instrText xml:space="preserve"> HYPERLINK \l _Toc19856 </w:instrText>
          </w:r>
          <w:r>
            <w:rPr>
              <w:rFonts w:hint="default" w:ascii="Times New Roman" w:hAnsi="Times New Roman" w:eastAsia="Arial" w:cs="Times New Roman"/>
              <w:sz w:val="26"/>
              <w:szCs w:val="26"/>
              <w:lang w:val="en-US" w:eastAsia="zh-CN" w:bidi="ar-SA"/>
            </w:rPr>
            <w:fldChar w:fldCharType="separate"/>
          </w:r>
          <w:r>
            <w:rPr>
              <w:rFonts w:hint="default" w:ascii="Times New Roman" w:hAnsi="Times New Roman" w:cs="Times New Roman"/>
              <w:sz w:val="26"/>
              <w:szCs w:val="26"/>
              <w:lang w:val="en-US"/>
            </w:rPr>
            <w:t>4.1.4 Trần Huy Hoàn</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_Toc19856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19</w:t>
          </w:r>
          <w:r>
            <w:rPr>
              <w:rFonts w:hint="default" w:ascii="Times New Roman" w:hAnsi="Times New Roman" w:cs="Times New Roman"/>
              <w:sz w:val="26"/>
              <w:szCs w:val="26"/>
            </w:rPr>
            <w:fldChar w:fldCharType="end"/>
          </w:r>
          <w:r>
            <w:rPr>
              <w:rFonts w:hint="default" w:ascii="Times New Roman" w:hAnsi="Times New Roman" w:eastAsia="Arial" w:cs="Times New Roman"/>
              <w:sz w:val="26"/>
              <w:szCs w:val="26"/>
              <w:lang w:val="en-US" w:eastAsia="zh-CN" w:bidi="ar-SA"/>
            </w:rPr>
            <w:fldChar w:fldCharType="end"/>
          </w:r>
        </w:p>
        <w:p w14:paraId="242D6D6E">
          <w:pPr>
            <w:pStyle w:val="143"/>
            <w:tabs>
              <w:tab w:val="right" w:leader="dot" w:pos="8306"/>
            </w:tabs>
            <w:ind w:firstLine="130" w:firstLineChars="50"/>
            <w:rPr>
              <w:rFonts w:hint="default" w:ascii="Times New Roman" w:hAnsi="Times New Roman" w:cs="Times New Roman"/>
              <w:sz w:val="26"/>
              <w:szCs w:val="26"/>
            </w:rPr>
          </w:pPr>
          <w:r>
            <w:rPr>
              <w:rFonts w:hint="default" w:ascii="Times New Roman" w:hAnsi="Times New Roman" w:eastAsia="Arial" w:cs="Times New Roman"/>
              <w:sz w:val="26"/>
              <w:szCs w:val="26"/>
              <w:lang w:val="en-US" w:eastAsia="zh-CN" w:bidi="ar-SA"/>
            </w:rPr>
            <w:fldChar w:fldCharType="begin"/>
          </w:r>
          <w:r>
            <w:rPr>
              <w:rFonts w:hint="default" w:ascii="Times New Roman" w:hAnsi="Times New Roman" w:eastAsia="Arial" w:cs="Times New Roman"/>
              <w:sz w:val="26"/>
              <w:szCs w:val="26"/>
              <w:lang w:val="en-US" w:eastAsia="zh-CN" w:bidi="ar-SA"/>
            </w:rPr>
            <w:instrText xml:space="preserve"> HYPERLINK \l _Toc32363 </w:instrText>
          </w:r>
          <w:r>
            <w:rPr>
              <w:rFonts w:hint="default" w:ascii="Times New Roman" w:hAnsi="Times New Roman" w:eastAsia="Arial" w:cs="Times New Roman"/>
              <w:sz w:val="26"/>
              <w:szCs w:val="26"/>
              <w:lang w:val="en-US" w:eastAsia="zh-CN" w:bidi="ar-SA"/>
            </w:rPr>
            <w:fldChar w:fldCharType="separate"/>
          </w:r>
          <w:r>
            <w:rPr>
              <w:rFonts w:hint="default" w:ascii="Times New Roman" w:hAnsi="Times New Roman" w:cs="Times New Roman"/>
              <w:sz w:val="26"/>
              <w:szCs w:val="26"/>
              <w:lang w:val="en-US"/>
            </w:rPr>
            <w:t>4.1.5 Nguyễn Thị Ngọc Nhi</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_Toc32363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20</w:t>
          </w:r>
          <w:r>
            <w:rPr>
              <w:rFonts w:hint="default" w:ascii="Times New Roman" w:hAnsi="Times New Roman" w:cs="Times New Roman"/>
              <w:sz w:val="26"/>
              <w:szCs w:val="26"/>
            </w:rPr>
            <w:fldChar w:fldCharType="end"/>
          </w:r>
          <w:r>
            <w:rPr>
              <w:rFonts w:hint="default" w:ascii="Times New Roman" w:hAnsi="Times New Roman" w:eastAsia="Arial" w:cs="Times New Roman"/>
              <w:sz w:val="26"/>
              <w:szCs w:val="26"/>
              <w:lang w:val="en-US" w:eastAsia="zh-CN" w:bidi="ar-SA"/>
            </w:rPr>
            <w:fldChar w:fldCharType="end"/>
          </w:r>
        </w:p>
        <w:p w14:paraId="7F982AD2">
          <w:pPr>
            <w:pStyle w:val="142"/>
            <w:tabs>
              <w:tab w:val="right" w:leader="dot" w:pos="8306"/>
            </w:tabs>
            <w:rPr>
              <w:rFonts w:hint="default" w:ascii="Times New Roman" w:hAnsi="Times New Roman" w:cs="Times New Roman"/>
              <w:sz w:val="26"/>
              <w:szCs w:val="26"/>
            </w:rPr>
          </w:pPr>
          <w:r>
            <w:rPr>
              <w:rFonts w:hint="default" w:ascii="Times New Roman" w:hAnsi="Times New Roman" w:eastAsia="Arial" w:cs="Times New Roman"/>
              <w:sz w:val="26"/>
              <w:szCs w:val="26"/>
              <w:lang w:val="en-US" w:eastAsia="zh-CN" w:bidi="ar-SA"/>
            </w:rPr>
            <w:fldChar w:fldCharType="begin"/>
          </w:r>
          <w:r>
            <w:rPr>
              <w:rFonts w:hint="default" w:ascii="Times New Roman" w:hAnsi="Times New Roman" w:eastAsia="Arial" w:cs="Times New Roman"/>
              <w:sz w:val="26"/>
              <w:szCs w:val="26"/>
              <w:lang w:val="en-US" w:eastAsia="zh-CN" w:bidi="ar-SA"/>
            </w:rPr>
            <w:instrText xml:space="preserve"> HYPERLINK \l _Toc30771 </w:instrText>
          </w:r>
          <w:r>
            <w:rPr>
              <w:rFonts w:hint="default" w:ascii="Times New Roman" w:hAnsi="Times New Roman" w:eastAsia="Arial" w:cs="Times New Roman"/>
              <w:sz w:val="26"/>
              <w:szCs w:val="26"/>
              <w:lang w:val="en-US" w:eastAsia="zh-CN" w:bidi="ar-SA"/>
            </w:rPr>
            <w:fldChar w:fldCharType="separate"/>
          </w:r>
          <w:r>
            <w:rPr>
              <w:rFonts w:hint="default" w:ascii="Times New Roman" w:hAnsi="Times New Roman" w:cs="Times New Roman"/>
              <w:b/>
              <w:bCs/>
              <w:sz w:val="26"/>
              <w:szCs w:val="26"/>
              <w:lang w:val="fr-FR"/>
            </w:rPr>
            <w:t>Phần B: Chuẩn hóa dữ liệu cá nhân</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_Toc30771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21</w:t>
          </w:r>
          <w:r>
            <w:rPr>
              <w:rFonts w:hint="default" w:ascii="Times New Roman" w:hAnsi="Times New Roman" w:cs="Times New Roman"/>
              <w:sz w:val="26"/>
              <w:szCs w:val="26"/>
            </w:rPr>
            <w:fldChar w:fldCharType="end"/>
          </w:r>
          <w:r>
            <w:rPr>
              <w:rFonts w:hint="default" w:ascii="Times New Roman" w:hAnsi="Times New Roman" w:eastAsia="Arial" w:cs="Times New Roman"/>
              <w:sz w:val="26"/>
              <w:szCs w:val="26"/>
              <w:lang w:val="en-US" w:eastAsia="zh-CN" w:bidi="ar-SA"/>
            </w:rPr>
            <w:fldChar w:fldCharType="end"/>
          </w:r>
        </w:p>
        <w:p w14:paraId="06645B1B">
          <w:pPr>
            <w:pStyle w:val="142"/>
            <w:tabs>
              <w:tab w:val="right" w:leader="dot" w:pos="8306"/>
            </w:tabs>
            <w:ind w:firstLine="260" w:firstLineChars="100"/>
            <w:rPr>
              <w:rFonts w:hint="default" w:ascii="Times New Roman" w:hAnsi="Times New Roman" w:cs="Times New Roman"/>
              <w:sz w:val="26"/>
              <w:szCs w:val="26"/>
            </w:rPr>
          </w:pPr>
          <w:r>
            <w:rPr>
              <w:rFonts w:hint="default" w:ascii="Times New Roman" w:hAnsi="Times New Roman" w:eastAsia="Arial" w:cs="Times New Roman"/>
              <w:sz w:val="26"/>
              <w:szCs w:val="26"/>
              <w:lang w:val="en-US" w:eastAsia="zh-CN" w:bidi="ar-SA"/>
            </w:rPr>
            <w:fldChar w:fldCharType="begin"/>
          </w:r>
          <w:r>
            <w:rPr>
              <w:rFonts w:hint="default" w:ascii="Times New Roman" w:hAnsi="Times New Roman" w:eastAsia="Arial" w:cs="Times New Roman"/>
              <w:sz w:val="26"/>
              <w:szCs w:val="26"/>
              <w:lang w:val="en-US" w:eastAsia="zh-CN" w:bidi="ar-SA"/>
            </w:rPr>
            <w:instrText xml:space="preserve"> HYPERLINK \l _Toc10501 </w:instrText>
          </w:r>
          <w:r>
            <w:rPr>
              <w:rFonts w:hint="default" w:ascii="Times New Roman" w:hAnsi="Times New Roman" w:eastAsia="Arial" w:cs="Times New Roman"/>
              <w:sz w:val="26"/>
              <w:szCs w:val="26"/>
              <w:lang w:val="en-US" w:eastAsia="zh-CN" w:bidi="ar-SA"/>
            </w:rPr>
            <w:fldChar w:fldCharType="separate"/>
          </w:r>
          <w:r>
            <w:rPr>
              <w:rFonts w:hint="default" w:ascii="Times New Roman" w:hAnsi="Times New Roman" w:cs="Times New Roman"/>
              <w:sz w:val="26"/>
              <w:szCs w:val="26"/>
              <w:lang w:val="en-US"/>
            </w:rPr>
            <w:t>1. Đặng Hoàng Yến Như</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_Toc10501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21</w:t>
          </w:r>
          <w:r>
            <w:rPr>
              <w:rFonts w:hint="default" w:ascii="Times New Roman" w:hAnsi="Times New Roman" w:cs="Times New Roman"/>
              <w:sz w:val="26"/>
              <w:szCs w:val="26"/>
            </w:rPr>
            <w:fldChar w:fldCharType="end"/>
          </w:r>
          <w:r>
            <w:rPr>
              <w:rFonts w:hint="default" w:ascii="Times New Roman" w:hAnsi="Times New Roman" w:eastAsia="Arial" w:cs="Times New Roman"/>
              <w:sz w:val="26"/>
              <w:szCs w:val="26"/>
              <w:lang w:val="en-US" w:eastAsia="zh-CN" w:bidi="ar-SA"/>
            </w:rPr>
            <w:fldChar w:fldCharType="end"/>
          </w:r>
        </w:p>
        <w:p w14:paraId="7E9B15FC">
          <w:pPr>
            <w:pStyle w:val="142"/>
            <w:tabs>
              <w:tab w:val="right" w:leader="dot" w:pos="8306"/>
            </w:tabs>
            <w:ind w:firstLine="260" w:firstLineChars="100"/>
            <w:rPr>
              <w:rFonts w:hint="default" w:ascii="Times New Roman" w:hAnsi="Times New Roman" w:cs="Times New Roman"/>
              <w:sz w:val="26"/>
              <w:szCs w:val="26"/>
            </w:rPr>
          </w:pPr>
          <w:r>
            <w:rPr>
              <w:rFonts w:hint="default" w:ascii="Times New Roman" w:hAnsi="Times New Roman" w:eastAsia="Arial" w:cs="Times New Roman"/>
              <w:sz w:val="26"/>
              <w:szCs w:val="26"/>
              <w:lang w:val="en-US" w:eastAsia="zh-CN" w:bidi="ar-SA"/>
            </w:rPr>
            <w:fldChar w:fldCharType="begin"/>
          </w:r>
          <w:r>
            <w:rPr>
              <w:rFonts w:hint="default" w:ascii="Times New Roman" w:hAnsi="Times New Roman" w:eastAsia="Arial" w:cs="Times New Roman"/>
              <w:sz w:val="26"/>
              <w:szCs w:val="26"/>
              <w:lang w:val="en-US" w:eastAsia="zh-CN" w:bidi="ar-SA"/>
            </w:rPr>
            <w:instrText xml:space="preserve"> HYPERLINK \l _Toc12928 </w:instrText>
          </w:r>
          <w:r>
            <w:rPr>
              <w:rFonts w:hint="default" w:ascii="Times New Roman" w:hAnsi="Times New Roman" w:eastAsia="Arial" w:cs="Times New Roman"/>
              <w:sz w:val="26"/>
              <w:szCs w:val="26"/>
              <w:lang w:val="en-US" w:eastAsia="zh-CN" w:bidi="ar-SA"/>
            </w:rPr>
            <w:fldChar w:fldCharType="separate"/>
          </w:r>
          <w:r>
            <w:rPr>
              <w:rFonts w:hint="default" w:ascii="Times New Roman" w:hAnsi="Times New Roman" w:cs="Times New Roman"/>
              <w:sz w:val="26"/>
              <w:szCs w:val="26"/>
              <w:lang w:val="en-US"/>
            </w:rPr>
            <w:t>2. Nguyễn Thị Kim Tuyết</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_Toc12928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23</w:t>
          </w:r>
          <w:r>
            <w:rPr>
              <w:rFonts w:hint="default" w:ascii="Times New Roman" w:hAnsi="Times New Roman" w:cs="Times New Roman"/>
              <w:sz w:val="26"/>
              <w:szCs w:val="26"/>
            </w:rPr>
            <w:fldChar w:fldCharType="end"/>
          </w:r>
          <w:r>
            <w:rPr>
              <w:rFonts w:hint="default" w:ascii="Times New Roman" w:hAnsi="Times New Roman" w:eastAsia="Arial" w:cs="Times New Roman"/>
              <w:sz w:val="26"/>
              <w:szCs w:val="26"/>
              <w:lang w:val="en-US" w:eastAsia="zh-CN" w:bidi="ar-SA"/>
            </w:rPr>
            <w:fldChar w:fldCharType="end"/>
          </w:r>
        </w:p>
        <w:p w14:paraId="30351160">
          <w:pPr>
            <w:pStyle w:val="142"/>
            <w:tabs>
              <w:tab w:val="right" w:leader="dot" w:pos="8306"/>
            </w:tabs>
            <w:ind w:firstLine="260" w:firstLineChars="100"/>
            <w:rPr>
              <w:rFonts w:hint="default" w:ascii="Times New Roman" w:hAnsi="Times New Roman" w:cs="Times New Roman"/>
              <w:sz w:val="26"/>
              <w:szCs w:val="26"/>
            </w:rPr>
          </w:pPr>
          <w:r>
            <w:rPr>
              <w:rFonts w:hint="default" w:ascii="Times New Roman" w:hAnsi="Times New Roman" w:eastAsia="Arial" w:cs="Times New Roman"/>
              <w:sz w:val="26"/>
              <w:szCs w:val="26"/>
              <w:lang w:val="en-US" w:eastAsia="zh-CN" w:bidi="ar-SA"/>
            </w:rPr>
            <w:fldChar w:fldCharType="begin"/>
          </w:r>
          <w:r>
            <w:rPr>
              <w:rFonts w:hint="default" w:ascii="Times New Roman" w:hAnsi="Times New Roman" w:eastAsia="Arial" w:cs="Times New Roman"/>
              <w:sz w:val="26"/>
              <w:szCs w:val="26"/>
              <w:lang w:val="en-US" w:eastAsia="zh-CN" w:bidi="ar-SA"/>
            </w:rPr>
            <w:instrText xml:space="preserve"> HYPERLINK \l _Toc7920 </w:instrText>
          </w:r>
          <w:r>
            <w:rPr>
              <w:rFonts w:hint="default" w:ascii="Times New Roman" w:hAnsi="Times New Roman" w:eastAsia="Arial" w:cs="Times New Roman"/>
              <w:sz w:val="26"/>
              <w:szCs w:val="26"/>
              <w:lang w:val="en-US" w:eastAsia="zh-CN" w:bidi="ar-SA"/>
            </w:rPr>
            <w:fldChar w:fldCharType="separate"/>
          </w:r>
          <w:r>
            <w:rPr>
              <w:rFonts w:hint="default" w:ascii="Times New Roman" w:hAnsi="Times New Roman" w:cs="Times New Roman"/>
              <w:sz w:val="26"/>
              <w:szCs w:val="26"/>
              <w:lang w:val="en-US"/>
            </w:rPr>
            <w:t>3. Hồ Thanh Hòa</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_Toc7920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28</w:t>
          </w:r>
          <w:r>
            <w:rPr>
              <w:rFonts w:hint="default" w:ascii="Times New Roman" w:hAnsi="Times New Roman" w:cs="Times New Roman"/>
              <w:sz w:val="26"/>
              <w:szCs w:val="26"/>
            </w:rPr>
            <w:fldChar w:fldCharType="end"/>
          </w:r>
          <w:r>
            <w:rPr>
              <w:rFonts w:hint="default" w:ascii="Times New Roman" w:hAnsi="Times New Roman" w:eastAsia="Arial" w:cs="Times New Roman"/>
              <w:sz w:val="26"/>
              <w:szCs w:val="26"/>
              <w:lang w:val="en-US" w:eastAsia="zh-CN" w:bidi="ar-SA"/>
            </w:rPr>
            <w:fldChar w:fldCharType="end"/>
          </w:r>
        </w:p>
        <w:p w14:paraId="1EFAB595">
          <w:pPr>
            <w:pStyle w:val="142"/>
            <w:tabs>
              <w:tab w:val="right" w:leader="dot" w:pos="8306"/>
            </w:tabs>
            <w:ind w:firstLine="260" w:firstLineChars="100"/>
            <w:rPr>
              <w:rFonts w:hint="default" w:ascii="Times New Roman" w:hAnsi="Times New Roman" w:cs="Times New Roman"/>
              <w:sz w:val="26"/>
              <w:szCs w:val="26"/>
            </w:rPr>
          </w:pPr>
          <w:r>
            <w:rPr>
              <w:rFonts w:hint="default" w:ascii="Times New Roman" w:hAnsi="Times New Roman" w:eastAsia="Arial" w:cs="Times New Roman"/>
              <w:sz w:val="26"/>
              <w:szCs w:val="26"/>
              <w:lang w:val="en-US" w:eastAsia="zh-CN" w:bidi="ar-SA"/>
            </w:rPr>
            <w:fldChar w:fldCharType="begin"/>
          </w:r>
          <w:r>
            <w:rPr>
              <w:rFonts w:hint="default" w:ascii="Times New Roman" w:hAnsi="Times New Roman" w:eastAsia="Arial" w:cs="Times New Roman"/>
              <w:sz w:val="26"/>
              <w:szCs w:val="26"/>
              <w:lang w:val="en-US" w:eastAsia="zh-CN" w:bidi="ar-SA"/>
            </w:rPr>
            <w:instrText xml:space="preserve"> HYPERLINK \l _Toc21933 </w:instrText>
          </w:r>
          <w:r>
            <w:rPr>
              <w:rFonts w:hint="default" w:ascii="Times New Roman" w:hAnsi="Times New Roman" w:eastAsia="Arial" w:cs="Times New Roman"/>
              <w:sz w:val="26"/>
              <w:szCs w:val="26"/>
              <w:lang w:val="en-US" w:eastAsia="zh-CN" w:bidi="ar-SA"/>
            </w:rPr>
            <w:fldChar w:fldCharType="separate"/>
          </w:r>
          <w:r>
            <w:rPr>
              <w:rFonts w:hint="default" w:ascii="Times New Roman" w:hAnsi="Times New Roman" w:cs="Times New Roman"/>
              <w:sz w:val="26"/>
              <w:szCs w:val="26"/>
              <w:lang w:val="en-US"/>
            </w:rPr>
            <w:t>4. Trần Huy Hoàn</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_Toc21933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33</w:t>
          </w:r>
          <w:r>
            <w:rPr>
              <w:rFonts w:hint="default" w:ascii="Times New Roman" w:hAnsi="Times New Roman" w:cs="Times New Roman"/>
              <w:sz w:val="26"/>
              <w:szCs w:val="26"/>
            </w:rPr>
            <w:fldChar w:fldCharType="end"/>
          </w:r>
          <w:r>
            <w:rPr>
              <w:rFonts w:hint="default" w:ascii="Times New Roman" w:hAnsi="Times New Roman" w:eastAsia="Arial" w:cs="Times New Roman"/>
              <w:sz w:val="26"/>
              <w:szCs w:val="26"/>
              <w:lang w:val="en-US" w:eastAsia="zh-CN" w:bidi="ar-SA"/>
            </w:rPr>
            <w:fldChar w:fldCharType="end"/>
          </w:r>
        </w:p>
        <w:p w14:paraId="29FD9962">
          <w:pPr>
            <w:pStyle w:val="142"/>
            <w:tabs>
              <w:tab w:val="right" w:leader="dot" w:pos="8306"/>
            </w:tabs>
            <w:ind w:firstLine="260" w:firstLineChars="100"/>
          </w:pPr>
          <w:r>
            <w:rPr>
              <w:rFonts w:hint="default" w:ascii="Times New Roman" w:hAnsi="Times New Roman" w:eastAsia="Arial" w:cs="Times New Roman"/>
              <w:sz w:val="26"/>
              <w:szCs w:val="26"/>
              <w:lang w:val="en-US" w:eastAsia="zh-CN" w:bidi="ar-SA"/>
            </w:rPr>
            <w:fldChar w:fldCharType="begin"/>
          </w:r>
          <w:r>
            <w:rPr>
              <w:rFonts w:hint="default" w:ascii="Times New Roman" w:hAnsi="Times New Roman" w:eastAsia="Arial" w:cs="Times New Roman"/>
              <w:sz w:val="26"/>
              <w:szCs w:val="26"/>
              <w:lang w:val="en-US" w:eastAsia="zh-CN" w:bidi="ar-SA"/>
            </w:rPr>
            <w:instrText xml:space="preserve"> HYPERLINK \l _Toc9899 </w:instrText>
          </w:r>
          <w:r>
            <w:rPr>
              <w:rFonts w:hint="default" w:ascii="Times New Roman" w:hAnsi="Times New Roman" w:eastAsia="Arial" w:cs="Times New Roman"/>
              <w:sz w:val="26"/>
              <w:szCs w:val="26"/>
              <w:lang w:val="en-US" w:eastAsia="zh-CN" w:bidi="ar-SA"/>
            </w:rPr>
            <w:fldChar w:fldCharType="separate"/>
          </w:r>
          <w:r>
            <w:rPr>
              <w:rFonts w:hint="default" w:ascii="Times New Roman" w:hAnsi="Times New Roman" w:cs="Times New Roman"/>
              <w:sz w:val="26"/>
              <w:szCs w:val="26"/>
              <w:lang w:val="en-US"/>
            </w:rPr>
            <w:t>5. Nguyễn Thị Ngọc Nhi</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_Toc9899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38</w:t>
          </w:r>
          <w:r>
            <w:rPr>
              <w:rFonts w:hint="default" w:ascii="Times New Roman" w:hAnsi="Times New Roman" w:cs="Times New Roman"/>
              <w:sz w:val="26"/>
              <w:szCs w:val="26"/>
            </w:rPr>
            <w:fldChar w:fldCharType="end"/>
          </w:r>
          <w:r>
            <w:rPr>
              <w:rFonts w:hint="default" w:ascii="Times New Roman" w:hAnsi="Times New Roman" w:eastAsia="Arial" w:cs="Times New Roman"/>
              <w:sz w:val="26"/>
              <w:szCs w:val="26"/>
              <w:lang w:val="en-US" w:eastAsia="zh-CN" w:bidi="ar-SA"/>
            </w:rPr>
            <w:fldChar w:fldCharType="end"/>
          </w:r>
        </w:p>
        <w:p w14:paraId="6B5D5CD5">
          <w:pPr>
            <w:rPr>
              <w:rFonts w:hint="default" w:ascii="Arial" w:hAnsi="Arial" w:eastAsia="Arial" w:cs="Arial"/>
              <w:b/>
              <w:sz w:val="22"/>
              <w:szCs w:val="22"/>
              <w:lang w:val="en-US" w:eastAsia="zh-CN" w:bidi="ar-SA"/>
            </w:rPr>
          </w:pPr>
          <w:r>
            <w:rPr>
              <w:rFonts w:hint="default" w:ascii="Arial" w:hAnsi="Arial" w:eastAsia="Arial" w:cs="Arial"/>
              <w:szCs w:val="22"/>
              <w:lang w:val="en-US" w:eastAsia="zh-CN" w:bidi="ar-SA"/>
            </w:rPr>
            <w:fldChar w:fldCharType="end"/>
          </w:r>
        </w:p>
      </w:sdtContent>
    </w:sdt>
    <w:p w14:paraId="1DC39FAD">
      <w:pPr>
        <w:rPr>
          <w:rFonts w:hint="default" w:ascii="Arial" w:hAnsi="Arial" w:eastAsia="Arial" w:cs="Arial"/>
          <w:b/>
          <w:sz w:val="22"/>
          <w:szCs w:val="22"/>
          <w:lang w:val="en-US" w:eastAsia="zh-CN" w:bidi="ar-SA"/>
        </w:rPr>
      </w:pPr>
    </w:p>
    <w:p w14:paraId="45E93F1D">
      <w:pPr>
        <w:rPr>
          <w:rFonts w:hint="default" w:ascii="Arial" w:hAnsi="Arial" w:eastAsia="Arial" w:cs="Arial"/>
          <w:b/>
          <w:sz w:val="22"/>
          <w:szCs w:val="22"/>
          <w:lang w:val="en-US" w:eastAsia="zh-CN" w:bidi="ar-SA"/>
        </w:rPr>
      </w:pPr>
    </w:p>
    <w:p w14:paraId="4FCB9E37">
      <w:pPr>
        <w:rPr>
          <w:rFonts w:hint="default"/>
          <w:lang w:val="en-US"/>
        </w:rPr>
      </w:pPr>
    </w:p>
    <w:p w14:paraId="73D7B2D5">
      <w:pPr>
        <w:rPr>
          <w:rFonts w:hint="default"/>
          <w:lang w:val="en-US"/>
        </w:rPr>
      </w:pPr>
    </w:p>
    <w:p w14:paraId="40A097B8">
      <w:pPr>
        <w:rPr>
          <w:rFonts w:hint="default"/>
          <w:lang w:val="en-US"/>
        </w:rPr>
        <w:sectPr>
          <w:pgSz w:w="11906" w:h="16838"/>
          <w:pgMar w:top="1440" w:right="1800" w:bottom="1440" w:left="1800" w:header="57" w:footer="1020" w:gutter="0"/>
          <w:pgBorders w:display="firstPage">
            <w:top w:val="none" w:sz="0" w:space="0"/>
            <w:left w:val="none" w:sz="0" w:space="0"/>
            <w:bottom w:val="none" w:sz="0" w:space="0"/>
            <w:right w:val="none" w:sz="0" w:space="0"/>
          </w:pgBorders>
          <w:pgNumType w:fmt="decimal"/>
          <w:cols w:space="720" w:num="1"/>
          <w:docGrid w:linePitch="360" w:charSpace="0"/>
        </w:sectPr>
      </w:pPr>
    </w:p>
    <w:p w14:paraId="7C43FD4A">
      <w:pPr>
        <w:pStyle w:val="2"/>
        <w:bidi w:val="0"/>
        <w:jc w:val="center"/>
        <w:rPr>
          <w:rFonts w:hint="default"/>
          <w:lang w:val="en-US"/>
        </w:rPr>
      </w:pPr>
      <w:bookmarkStart w:id="5" w:name="_Toc26848"/>
      <w:bookmarkStart w:id="6" w:name="_Toc4314"/>
      <w:r>
        <w:rPr>
          <w:rFonts w:hint="default"/>
          <w:lang w:val="en-US"/>
        </w:rPr>
        <w:t>MINH CHỨNG LÀM VIỆC NHÓM</w:t>
      </w:r>
      <w:bookmarkEnd w:id="5"/>
      <w:bookmarkEnd w:id="6"/>
    </w:p>
    <w:p w14:paraId="70D9CBEB">
      <w:pPr>
        <w:sectPr>
          <w:pgSz w:w="11906" w:h="16838"/>
          <w:pgMar w:top="1440" w:right="1800" w:bottom="1440" w:left="1800" w:header="57" w:footer="1020" w:gutter="0"/>
          <w:pgBorders w:display="firstPage">
            <w:top w:val="none" w:sz="0" w:space="0"/>
            <w:left w:val="none" w:sz="0" w:space="0"/>
            <w:bottom w:val="none" w:sz="0" w:space="0"/>
            <w:right w:val="none" w:sz="0" w:space="0"/>
          </w:pgBorders>
          <w:pgNumType w:fmt="decimal"/>
          <w:cols w:space="720" w:num="1"/>
          <w:docGrid w:linePitch="360" w:charSpace="0"/>
        </w:sectPr>
      </w:pPr>
      <w:r>
        <w:drawing>
          <wp:inline distT="0" distB="0" distL="114300" distR="114300">
            <wp:extent cx="5274310" cy="3943350"/>
            <wp:effectExtent l="0" t="0" r="254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8"/>
                    <a:stretch>
                      <a:fillRect/>
                    </a:stretch>
                  </pic:blipFill>
                  <pic:spPr>
                    <a:xfrm>
                      <a:off x="0" y="0"/>
                      <a:ext cx="5274310" cy="3943350"/>
                    </a:xfrm>
                    <a:prstGeom prst="rect">
                      <a:avLst/>
                    </a:prstGeom>
                    <a:noFill/>
                    <a:ln>
                      <a:noFill/>
                    </a:ln>
                  </pic:spPr>
                </pic:pic>
              </a:graphicData>
            </a:graphic>
          </wp:inline>
        </w:drawing>
      </w:r>
    </w:p>
    <w:p w14:paraId="47E6DA56">
      <w:pPr>
        <w:pStyle w:val="2"/>
        <w:bidi w:val="0"/>
        <w:jc w:val="center"/>
        <w:rPr>
          <w:lang w:val="vi-VN"/>
        </w:rPr>
      </w:pPr>
      <w:bookmarkStart w:id="7" w:name="_Toc5975"/>
      <w:bookmarkStart w:id="8" w:name="_Toc3488"/>
      <w:r>
        <w:rPr>
          <w:lang w:val="vi-VN"/>
        </w:rPr>
        <w:t>ĐỀ TÀI</w:t>
      </w:r>
      <w:bookmarkEnd w:id="7"/>
      <w:bookmarkEnd w:id="8"/>
    </w:p>
    <w:p w14:paraId="519D4600">
      <w:pPr>
        <w:spacing w:line="360" w:lineRule="auto"/>
        <w:jc w:val="center"/>
        <w:outlineLvl w:val="0"/>
        <w:rPr>
          <w:rFonts w:hint="default" w:ascii="Times New Roman" w:hAnsi="Times New Roman" w:cs="Times New Roman"/>
          <w:b/>
          <w:sz w:val="28"/>
          <w:szCs w:val="28"/>
          <w:lang w:val="en-US"/>
        </w:rPr>
      </w:pPr>
      <w:bookmarkStart w:id="9" w:name="_Toc24165"/>
      <w:bookmarkStart w:id="10" w:name="_Toc22226"/>
      <w:bookmarkStart w:id="11" w:name="_Toc15532"/>
      <w:r>
        <w:rPr>
          <w:rFonts w:ascii="Times New Roman" w:hAnsi="Times New Roman" w:cs="Times New Roman"/>
          <w:b/>
          <w:bCs/>
          <w:sz w:val="28"/>
          <w:szCs w:val="28"/>
          <w:lang w:val="vi-VN"/>
        </w:rPr>
        <w:t xml:space="preserve">Nhóm </w:t>
      </w:r>
      <w:r>
        <w:rPr>
          <w:rFonts w:hint="default" w:ascii="Times New Roman" w:hAnsi="Times New Roman" w:cs="Times New Roman"/>
          <w:b/>
          <w:bCs/>
          <w:sz w:val="28"/>
          <w:szCs w:val="28"/>
          <w:lang w:val="en-US"/>
        </w:rPr>
        <w:t>0</w:t>
      </w:r>
      <w:r>
        <w:rPr>
          <w:rFonts w:ascii="Times New Roman" w:hAnsi="Times New Roman" w:cs="Times New Roman"/>
          <w:b/>
          <w:bCs/>
          <w:sz w:val="28"/>
          <w:szCs w:val="28"/>
          <w:lang w:val="vi-VN"/>
        </w:rPr>
        <w:t xml:space="preserve">3: </w:t>
      </w:r>
      <w:r>
        <w:rPr>
          <w:rFonts w:hint="default" w:ascii="Times New Roman" w:hAnsi="Times New Roman" w:cs="Times New Roman"/>
          <w:b/>
          <w:sz w:val="28"/>
          <w:szCs w:val="28"/>
          <w:lang w:val="en-US"/>
        </w:rPr>
        <w:t>QUẢN LÝ LAO ĐỘNG</w:t>
      </w:r>
      <w:bookmarkEnd w:id="9"/>
      <w:bookmarkEnd w:id="10"/>
      <w:bookmarkEnd w:id="11"/>
    </w:p>
    <w:p w14:paraId="3E9ED9BE">
      <w:pPr>
        <w:keepNext w:val="0"/>
        <w:keepLines w:val="0"/>
        <w:widowControl/>
        <w:suppressLineNumbers w:val="0"/>
        <w:jc w:val="left"/>
        <w:rPr>
          <w:rFonts w:hint="default" w:ascii="Times New Roman" w:hAnsi="Times New Roman" w:cs="Times New Roman"/>
          <w:sz w:val="26"/>
          <w:szCs w:val="26"/>
        </w:rPr>
      </w:pPr>
      <w:r>
        <w:rPr>
          <w:rFonts w:hint="default" w:ascii="Times New Roman" w:hAnsi="Times New Roman" w:eastAsia="SimSun" w:cs="Times New Roman"/>
          <w:color w:val="000000"/>
          <w:kern w:val="0"/>
          <w:sz w:val="26"/>
          <w:szCs w:val="26"/>
          <w:lang w:val="en-US" w:eastAsia="zh-CN" w:bidi="ar"/>
        </w:rPr>
        <w:t>Để quản lý việc phân công các nhân viên tham gia vào xây dựng các công trình. Công ty xây dựng ABC tổ chức quản lý như sau:Cùng lúc công ty có thể tham gia xây dựng nhiều công trình, mỗi công trình có một mã số công trình duy nhất (</w:t>
      </w:r>
      <w:r>
        <w:rPr>
          <w:rFonts w:hint="default" w:ascii="Times New Roman" w:hAnsi="Times New Roman" w:eastAsia="Arial-BoldMT" w:cs="Times New Roman"/>
          <w:b/>
          <w:bCs/>
          <w:color w:val="000000"/>
          <w:kern w:val="0"/>
          <w:sz w:val="26"/>
          <w:szCs w:val="26"/>
          <w:lang w:val="en-US" w:eastAsia="zh-CN" w:bidi="ar"/>
        </w:rPr>
        <w:t>MACT</w:t>
      </w:r>
      <w:r>
        <w:rPr>
          <w:rFonts w:hint="default" w:ascii="Times New Roman" w:hAnsi="Times New Roman" w:eastAsia="SimSun" w:cs="Times New Roman"/>
          <w:color w:val="000000"/>
          <w:kern w:val="0"/>
          <w:sz w:val="26"/>
          <w:szCs w:val="26"/>
          <w:lang w:val="en-US" w:eastAsia="zh-CN" w:bidi="ar"/>
        </w:rPr>
        <w:t>), mỗi mã số công trình xác định các thông tin như: tên gọi công trình (</w:t>
      </w:r>
      <w:r>
        <w:rPr>
          <w:rFonts w:hint="default" w:ascii="Times New Roman" w:hAnsi="Times New Roman" w:eastAsia="Arial-BoldMT" w:cs="Times New Roman"/>
          <w:b/>
          <w:bCs/>
          <w:color w:val="000000"/>
          <w:kern w:val="0"/>
          <w:sz w:val="26"/>
          <w:szCs w:val="26"/>
          <w:lang w:val="en-US" w:eastAsia="zh-CN" w:bidi="ar"/>
        </w:rPr>
        <w:t>TENCT</w:t>
      </w:r>
      <w:r>
        <w:rPr>
          <w:rFonts w:hint="default" w:ascii="Times New Roman" w:hAnsi="Times New Roman" w:eastAsia="SimSun" w:cs="Times New Roman"/>
          <w:color w:val="000000"/>
          <w:kern w:val="0"/>
          <w:sz w:val="26"/>
          <w:szCs w:val="26"/>
          <w:lang w:val="en-US" w:eastAsia="zh-CN" w:bidi="ar"/>
        </w:rPr>
        <w:t>), địa điểm (</w:t>
      </w:r>
      <w:r>
        <w:rPr>
          <w:rFonts w:hint="default" w:ascii="Times New Roman" w:hAnsi="Times New Roman" w:eastAsia="Arial-BoldMT" w:cs="Times New Roman"/>
          <w:b/>
          <w:bCs/>
          <w:color w:val="000000"/>
          <w:kern w:val="0"/>
          <w:sz w:val="26"/>
          <w:szCs w:val="26"/>
          <w:lang w:val="en-US" w:eastAsia="zh-CN" w:bidi="ar"/>
        </w:rPr>
        <w:t>ĐIAĐIEM</w:t>
      </w:r>
      <w:r>
        <w:rPr>
          <w:rFonts w:hint="default" w:ascii="Times New Roman" w:hAnsi="Times New Roman" w:eastAsia="SimSun" w:cs="Times New Roman"/>
          <w:color w:val="000000"/>
          <w:kern w:val="0"/>
          <w:sz w:val="26"/>
          <w:szCs w:val="26"/>
          <w:lang w:val="en-US" w:eastAsia="zh-CN" w:bidi="ar"/>
        </w:rPr>
        <w:t>), ngày công trình được cấp giấy phép xây dựng (</w:t>
      </w:r>
      <w:r>
        <w:rPr>
          <w:rFonts w:hint="default" w:ascii="Times New Roman" w:hAnsi="Times New Roman" w:eastAsia="Arial-BoldMT" w:cs="Times New Roman"/>
          <w:b/>
          <w:bCs/>
          <w:color w:val="000000"/>
          <w:kern w:val="0"/>
          <w:sz w:val="26"/>
          <w:szCs w:val="26"/>
          <w:lang w:val="en-US" w:eastAsia="zh-CN" w:bidi="ar"/>
        </w:rPr>
        <w:t>NGAYCAPGP</w:t>
      </w:r>
      <w:r>
        <w:rPr>
          <w:rFonts w:hint="default" w:ascii="Times New Roman" w:hAnsi="Times New Roman" w:eastAsia="SimSun" w:cs="Times New Roman"/>
          <w:color w:val="000000"/>
          <w:kern w:val="0"/>
          <w:sz w:val="26"/>
          <w:szCs w:val="26"/>
          <w:lang w:val="en-US" w:eastAsia="zh-CN" w:bidi="ar"/>
        </w:rPr>
        <w:t>), ngày khởi công (</w:t>
      </w:r>
      <w:r>
        <w:rPr>
          <w:rFonts w:hint="default" w:ascii="Times New Roman" w:hAnsi="Times New Roman" w:eastAsia="Arial-BoldMT" w:cs="Times New Roman"/>
          <w:b/>
          <w:bCs/>
          <w:color w:val="000000"/>
          <w:kern w:val="0"/>
          <w:sz w:val="26"/>
          <w:szCs w:val="26"/>
          <w:lang w:val="en-US" w:eastAsia="zh-CN" w:bidi="ar"/>
        </w:rPr>
        <w:t>NGAYKC</w:t>
      </w:r>
      <w:r>
        <w:rPr>
          <w:rFonts w:hint="default" w:ascii="Times New Roman" w:hAnsi="Times New Roman" w:eastAsia="SimSun" w:cs="Times New Roman"/>
          <w:color w:val="000000"/>
          <w:kern w:val="0"/>
          <w:sz w:val="26"/>
          <w:szCs w:val="26"/>
          <w:lang w:val="en-US" w:eastAsia="zh-CN" w:bidi="ar"/>
        </w:rPr>
        <w:t>), ngày hoàn thành (</w:t>
      </w:r>
      <w:r>
        <w:rPr>
          <w:rFonts w:hint="default" w:ascii="Times New Roman" w:hAnsi="Times New Roman" w:eastAsia="Arial-BoldMT" w:cs="Times New Roman"/>
          <w:b/>
          <w:bCs/>
          <w:color w:val="000000"/>
          <w:kern w:val="0"/>
          <w:sz w:val="26"/>
          <w:szCs w:val="26"/>
          <w:lang w:val="en-US" w:eastAsia="zh-CN" w:bidi="ar"/>
        </w:rPr>
        <w:t>NGAYHT</w:t>
      </w:r>
      <w:r>
        <w:rPr>
          <w:rFonts w:hint="default" w:ascii="Times New Roman" w:hAnsi="Times New Roman" w:eastAsia="SimSun" w:cs="Times New Roman"/>
          <w:color w:val="000000"/>
          <w:kern w:val="0"/>
          <w:sz w:val="26"/>
          <w:szCs w:val="26"/>
          <w:lang w:val="en-US" w:eastAsia="zh-CN" w:bidi="ar"/>
        </w:rPr>
        <w:t xml:space="preserve">). </w:t>
      </w:r>
    </w:p>
    <w:p w14:paraId="6E766B2B">
      <w:pPr>
        <w:keepNext w:val="0"/>
        <w:keepLines w:val="0"/>
        <w:widowControl/>
        <w:suppressLineNumbers w:val="0"/>
        <w:jc w:val="left"/>
        <w:rPr>
          <w:rFonts w:hint="default" w:ascii="Times New Roman" w:hAnsi="Times New Roman" w:cs="Times New Roman"/>
          <w:sz w:val="26"/>
          <w:szCs w:val="26"/>
        </w:rPr>
      </w:pPr>
      <w:r>
        <w:rPr>
          <w:rFonts w:hint="default" w:ascii="Times New Roman" w:hAnsi="Times New Roman" w:eastAsia="SimSun" w:cs="Times New Roman"/>
          <w:color w:val="000000"/>
          <w:kern w:val="0"/>
          <w:sz w:val="26"/>
          <w:szCs w:val="26"/>
          <w:lang w:val="en-US" w:eastAsia="zh-CN" w:bidi="ar"/>
        </w:rPr>
        <w:t>Mỗi nhân viên của công ty ABC có một mã số nhân viên(</w:t>
      </w:r>
      <w:r>
        <w:rPr>
          <w:rFonts w:hint="default" w:ascii="Times New Roman" w:hAnsi="Times New Roman" w:eastAsia="Arial-BoldMT" w:cs="Times New Roman"/>
          <w:b/>
          <w:bCs/>
          <w:color w:val="000000"/>
          <w:kern w:val="0"/>
          <w:sz w:val="26"/>
          <w:szCs w:val="26"/>
          <w:lang w:val="en-US" w:eastAsia="zh-CN" w:bidi="ar"/>
        </w:rPr>
        <w:t>MANV</w:t>
      </w:r>
      <w:r>
        <w:rPr>
          <w:rFonts w:hint="default" w:ascii="Times New Roman" w:hAnsi="Times New Roman" w:eastAsia="SimSun" w:cs="Times New Roman"/>
          <w:color w:val="000000"/>
          <w:kern w:val="0"/>
          <w:sz w:val="26"/>
          <w:szCs w:val="26"/>
          <w:lang w:val="en-US" w:eastAsia="zh-CN" w:bidi="ar"/>
        </w:rPr>
        <w:t>) duy nhất, một mã số nhân viên xác định các thông tin như: Họ tên (</w:t>
      </w:r>
      <w:r>
        <w:rPr>
          <w:rFonts w:hint="default" w:ascii="Times New Roman" w:hAnsi="Times New Roman" w:eastAsia="Arial-BoldMT" w:cs="Times New Roman"/>
          <w:b/>
          <w:bCs/>
          <w:color w:val="000000"/>
          <w:kern w:val="0"/>
          <w:sz w:val="26"/>
          <w:szCs w:val="26"/>
          <w:lang w:val="en-US" w:eastAsia="zh-CN" w:bidi="ar"/>
        </w:rPr>
        <w:t>HOTEN</w:t>
      </w:r>
      <w:r>
        <w:rPr>
          <w:rFonts w:hint="default" w:ascii="Times New Roman" w:hAnsi="Times New Roman" w:eastAsia="SimSun" w:cs="Times New Roman"/>
          <w:color w:val="000000"/>
          <w:kern w:val="0"/>
          <w:sz w:val="26"/>
          <w:szCs w:val="26"/>
          <w:lang w:val="en-US" w:eastAsia="zh-CN" w:bidi="ar"/>
        </w:rPr>
        <w:t>), ngày sinh (</w:t>
      </w:r>
      <w:r>
        <w:rPr>
          <w:rFonts w:hint="default" w:ascii="Times New Roman" w:hAnsi="Times New Roman" w:eastAsia="Arial-BoldMT" w:cs="Times New Roman"/>
          <w:b/>
          <w:bCs/>
          <w:color w:val="000000"/>
          <w:kern w:val="0"/>
          <w:sz w:val="26"/>
          <w:szCs w:val="26"/>
          <w:lang w:val="en-US" w:eastAsia="zh-CN" w:bidi="ar"/>
        </w:rPr>
        <w:t>NGAYSINH</w:t>
      </w:r>
      <w:r>
        <w:rPr>
          <w:rFonts w:hint="default" w:ascii="Times New Roman" w:hAnsi="Times New Roman" w:eastAsia="SimSun" w:cs="Times New Roman"/>
          <w:color w:val="000000"/>
          <w:kern w:val="0"/>
          <w:sz w:val="26"/>
          <w:szCs w:val="26"/>
          <w:lang w:val="en-US" w:eastAsia="zh-CN" w:bidi="ar"/>
        </w:rPr>
        <w:t>), phái (</w:t>
      </w:r>
      <w:r>
        <w:rPr>
          <w:rFonts w:hint="default" w:ascii="Times New Roman" w:hAnsi="Times New Roman" w:eastAsia="Arial-BoldMT" w:cs="Times New Roman"/>
          <w:b/>
          <w:bCs/>
          <w:color w:val="000000"/>
          <w:kern w:val="0"/>
          <w:sz w:val="26"/>
          <w:szCs w:val="26"/>
          <w:lang w:val="en-US" w:eastAsia="zh-CN" w:bidi="ar"/>
        </w:rPr>
        <w:t>PHAI</w:t>
      </w:r>
      <w:r>
        <w:rPr>
          <w:rFonts w:hint="default" w:ascii="Times New Roman" w:hAnsi="Times New Roman" w:eastAsia="SimSun" w:cs="Times New Roman"/>
          <w:color w:val="000000"/>
          <w:kern w:val="0"/>
          <w:sz w:val="26"/>
          <w:szCs w:val="26"/>
          <w:lang w:val="en-US" w:eastAsia="zh-CN" w:bidi="ar"/>
        </w:rPr>
        <w:t>), địa chỉ (</w:t>
      </w:r>
      <w:r>
        <w:rPr>
          <w:rFonts w:hint="default" w:ascii="Times New Roman" w:hAnsi="Times New Roman" w:eastAsia="Arial-BoldMT" w:cs="Times New Roman"/>
          <w:b/>
          <w:bCs/>
          <w:color w:val="000000"/>
          <w:kern w:val="0"/>
          <w:sz w:val="26"/>
          <w:szCs w:val="26"/>
          <w:lang w:val="en-US" w:eastAsia="zh-CN" w:bidi="ar"/>
        </w:rPr>
        <w:t>ĐIACHI</w:t>
      </w:r>
      <w:r>
        <w:rPr>
          <w:rFonts w:hint="default" w:ascii="Times New Roman" w:hAnsi="Times New Roman" w:eastAsia="SimSun" w:cs="Times New Roman"/>
          <w:color w:val="000000"/>
          <w:kern w:val="0"/>
          <w:sz w:val="26"/>
          <w:szCs w:val="26"/>
          <w:lang w:val="en-US" w:eastAsia="zh-CN" w:bidi="ar"/>
        </w:rPr>
        <w:t>). Mỗi nhân viên phải chịu sự quản lý hành chánh bởi một phòng ban. Tất nhiên một phòng ban quản lý hành chánh nhiều nhân viên. Công ty có nhiều phòng ban (Phòng kế toán, phòng kinh doanh, phòng kỹ thuật, phòng tổ chức, phòng chuyên môn, Phòng phục vụ,...). Mỗi phòng ban có một mã số phòng ban(</w:t>
      </w:r>
      <w:r>
        <w:rPr>
          <w:rFonts w:hint="default" w:ascii="Times New Roman" w:hAnsi="Times New Roman" w:eastAsia="Arial-BoldMT" w:cs="Times New Roman"/>
          <w:b/>
          <w:bCs/>
          <w:color w:val="000000"/>
          <w:kern w:val="0"/>
          <w:sz w:val="26"/>
          <w:szCs w:val="26"/>
          <w:lang w:val="en-US" w:eastAsia="zh-CN" w:bidi="ar"/>
        </w:rPr>
        <w:t>MAPB</w:t>
      </w:r>
      <w:r>
        <w:rPr>
          <w:rFonts w:hint="default" w:ascii="Times New Roman" w:hAnsi="Times New Roman" w:eastAsia="SimSun" w:cs="Times New Roman"/>
          <w:color w:val="000000"/>
          <w:kern w:val="0"/>
          <w:sz w:val="26"/>
          <w:szCs w:val="26"/>
          <w:lang w:val="en-US" w:eastAsia="zh-CN" w:bidi="ar"/>
        </w:rPr>
        <w:t>) duy nhất, mã phòng ban xác định tên phòng ban (</w:t>
      </w:r>
      <w:r>
        <w:rPr>
          <w:rFonts w:hint="default" w:ascii="Times New Roman" w:hAnsi="Times New Roman" w:eastAsia="Arial-BoldMT" w:cs="Times New Roman"/>
          <w:b/>
          <w:bCs/>
          <w:color w:val="000000"/>
          <w:kern w:val="0"/>
          <w:sz w:val="26"/>
          <w:szCs w:val="26"/>
          <w:lang w:val="en-US" w:eastAsia="zh-CN" w:bidi="ar"/>
        </w:rPr>
        <w:t>TENPB</w:t>
      </w:r>
      <w:r>
        <w:rPr>
          <w:rFonts w:hint="default" w:ascii="Times New Roman" w:hAnsi="Times New Roman" w:eastAsia="SimSun" w:cs="Times New Roman"/>
          <w:color w:val="000000"/>
          <w:kern w:val="0"/>
          <w:sz w:val="26"/>
          <w:szCs w:val="26"/>
          <w:lang w:val="en-US" w:eastAsia="zh-CN" w:bidi="ar"/>
        </w:rPr>
        <w:t xml:space="preserve">). </w:t>
      </w:r>
    </w:p>
    <w:p w14:paraId="10215A0D">
      <w:pPr>
        <w:keepNext w:val="0"/>
        <w:keepLines w:val="0"/>
        <w:widowControl/>
        <w:suppressLineNumbers w:val="0"/>
        <w:jc w:val="left"/>
        <w:rPr>
          <w:rFonts w:hint="default" w:ascii="Times New Roman" w:hAnsi="Times New Roman" w:cs="Times New Roman"/>
          <w:sz w:val="26"/>
          <w:szCs w:val="26"/>
        </w:rPr>
      </w:pPr>
      <w:r>
        <w:rPr>
          <w:rFonts w:hint="default" w:ascii="Times New Roman" w:hAnsi="Times New Roman" w:eastAsia="SimSun" w:cs="Times New Roman"/>
          <w:color w:val="000000"/>
          <w:kern w:val="0"/>
          <w:sz w:val="26"/>
          <w:szCs w:val="26"/>
          <w:lang w:val="en-US" w:eastAsia="zh-CN" w:bidi="ar"/>
        </w:rPr>
        <w:t>Công ty phân công các nhân viên tham gia vào các công trình, mỗi công trình có thể được phân cho nhiều nhân viên và mỗi nhân viên cùng lúc cũng có thể tham gia vào nhiều công trình. Với mỗi công trình một nhân viên có một số lượng ngày công (</w:t>
      </w:r>
      <w:r>
        <w:rPr>
          <w:rFonts w:hint="default" w:ascii="Times New Roman" w:hAnsi="Times New Roman" w:eastAsia="Arial-BoldMT" w:cs="Times New Roman"/>
          <w:b/>
          <w:bCs/>
          <w:color w:val="000000"/>
          <w:kern w:val="0"/>
          <w:sz w:val="26"/>
          <w:szCs w:val="26"/>
          <w:lang w:val="en-US" w:eastAsia="zh-CN" w:bidi="ar"/>
        </w:rPr>
        <w:t>SLNGAYCONG</w:t>
      </w:r>
      <w:r>
        <w:rPr>
          <w:rFonts w:hint="default" w:ascii="Times New Roman" w:hAnsi="Times New Roman" w:eastAsia="SimSun" w:cs="Times New Roman"/>
          <w:color w:val="000000"/>
          <w:kern w:val="0"/>
          <w:sz w:val="26"/>
          <w:szCs w:val="26"/>
          <w:lang w:val="en-US" w:eastAsia="zh-CN" w:bidi="ar"/>
        </w:rPr>
        <w:t>) đã tham gia vào công trình đó.</w:t>
      </w:r>
    </w:p>
    <w:p w14:paraId="5FEBACE6">
      <w:pPr>
        <w:spacing w:line="360" w:lineRule="auto"/>
        <w:jc w:val="left"/>
        <w:rPr>
          <w:rFonts w:hint="default" w:ascii="Times New Roman" w:hAnsi="Times New Roman" w:cs="Times New Roman"/>
          <w:b/>
          <w:sz w:val="28"/>
          <w:szCs w:val="28"/>
          <w:lang w:val="en-US"/>
        </w:rPr>
      </w:pPr>
    </w:p>
    <w:p w14:paraId="2944B7CD">
      <w:pPr>
        <w:rPr>
          <w:rFonts w:ascii="Times New Roman" w:hAnsi="Times New Roman" w:cs="Times New Roman"/>
          <w:b/>
          <w:bCs/>
          <w:sz w:val="26"/>
          <w:szCs w:val="26"/>
          <w:lang w:val="vi-VN"/>
        </w:rPr>
      </w:pPr>
    </w:p>
    <w:p w14:paraId="07463D1B">
      <w:pPr>
        <w:sectPr>
          <w:pgSz w:w="11906" w:h="16838"/>
          <w:pgMar w:top="1440" w:right="1800" w:bottom="1440" w:left="1800" w:header="57" w:footer="1020" w:gutter="0"/>
          <w:pgBorders w:display="firstPage">
            <w:top w:val="none" w:sz="0" w:space="0"/>
            <w:left w:val="none" w:sz="0" w:space="0"/>
            <w:bottom w:val="none" w:sz="0" w:space="0"/>
            <w:right w:val="none" w:sz="0" w:space="0"/>
          </w:pgBorders>
          <w:pgNumType w:fmt="decimal"/>
          <w:cols w:space="720" w:num="1"/>
          <w:docGrid w:linePitch="360" w:charSpace="0"/>
        </w:sectPr>
      </w:pPr>
    </w:p>
    <w:p w14:paraId="225633F8">
      <w:pPr>
        <w:pStyle w:val="2"/>
        <w:bidi w:val="0"/>
        <w:rPr>
          <w:lang w:val="vi-VN"/>
        </w:rPr>
      </w:pPr>
      <w:bookmarkStart w:id="12" w:name="_Toc5434"/>
      <w:bookmarkStart w:id="13" w:name="_Toc7100"/>
      <w:r>
        <w:rPr>
          <w:lang w:val="vi-VN"/>
        </w:rPr>
        <w:t>Phần A: - Xây dựng lược đồ ERD và tạo CSDL</w:t>
      </w:r>
      <w:bookmarkEnd w:id="12"/>
      <w:bookmarkEnd w:id="13"/>
    </w:p>
    <w:p w14:paraId="40EB025C">
      <w:pPr>
        <w:pStyle w:val="3"/>
        <w:numPr>
          <w:ilvl w:val="0"/>
          <w:numId w:val="11"/>
        </w:numPr>
        <w:bidi w:val="0"/>
        <w:ind w:left="580" w:leftChars="0" w:firstLineChars="0"/>
        <w:rPr>
          <w:lang w:val="vi-VN"/>
        </w:rPr>
      </w:pPr>
      <w:bookmarkStart w:id="14" w:name="_Toc3675"/>
      <w:bookmarkStart w:id="15" w:name="_Toc703"/>
      <w:r>
        <w:rPr>
          <w:lang w:val="vi-VN"/>
        </w:rPr>
        <w:t>Xây dựng mô hình ER</w:t>
      </w:r>
      <w:r>
        <w:rPr>
          <w:rFonts w:hint="default"/>
          <w:lang w:val="en-US"/>
        </w:rPr>
        <w:t>,ERD</w:t>
      </w:r>
      <w:bookmarkEnd w:id="14"/>
      <w:bookmarkEnd w:id="15"/>
    </w:p>
    <w:p w14:paraId="6DA43561">
      <w:pPr>
        <w:pStyle w:val="250"/>
        <w:numPr>
          <w:ilvl w:val="0"/>
          <w:numId w:val="0"/>
        </w:numPr>
        <w:ind w:left="360" w:leftChars="0"/>
        <w:rPr>
          <w:rFonts w:hint="default" w:ascii="Times New Roman" w:hAnsi="Times New Roman" w:cs="Times New Roman"/>
          <w:b/>
          <w:bCs/>
          <w:sz w:val="28"/>
          <w:szCs w:val="28"/>
          <w:lang w:val="en-US"/>
        </w:rPr>
      </w:pPr>
      <w:r>
        <w:drawing>
          <wp:inline distT="0" distB="0" distL="114300" distR="114300">
            <wp:extent cx="5267325" cy="2678430"/>
            <wp:effectExtent l="0" t="0" r="952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9"/>
                    <a:stretch>
                      <a:fillRect/>
                    </a:stretch>
                  </pic:blipFill>
                  <pic:spPr>
                    <a:xfrm>
                      <a:off x="0" y="0"/>
                      <a:ext cx="5267325" cy="2678430"/>
                    </a:xfrm>
                    <a:prstGeom prst="rect">
                      <a:avLst/>
                    </a:prstGeom>
                    <a:noFill/>
                    <a:ln>
                      <a:noFill/>
                    </a:ln>
                  </pic:spPr>
                </pic:pic>
              </a:graphicData>
            </a:graphic>
          </wp:inline>
        </w:drawing>
      </w:r>
      <w:bookmarkStart w:id="67" w:name="_GoBack"/>
      <w:bookmarkEnd w:id="67"/>
    </w:p>
    <w:p w14:paraId="7E446635">
      <w:pPr>
        <w:pStyle w:val="250"/>
        <w:numPr>
          <w:ilvl w:val="0"/>
          <w:numId w:val="0"/>
        </w:numPr>
        <w:ind w:left="360" w:leftChars="0"/>
        <w:rPr>
          <w:rFonts w:hint="default" w:ascii="Times New Roman" w:hAnsi="Times New Roman" w:cs="Times New Roman"/>
          <w:b/>
          <w:bCs/>
          <w:sz w:val="28"/>
          <w:szCs w:val="28"/>
          <w:lang w:val="en-US"/>
        </w:rPr>
      </w:pPr>
      <w:r>
        <w:drawing>
          <wp:inline distT="0" distB="0" distL="114300" distR="114300">
            <wp:extent cx="5253990" cy="3403600"/>
            <wp:effectExtent l="0" t="0" r="3810" b="635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pic:cNvPicPr>
                  </pic:nvPicPr>
                  <pic:blipFill>
                    <a:blip r:embed="rId10"/>
                    <a:stretch>
                      <a:fillRect/>
                    </a:stretch>
                  </pic:blipFill>
                  <pic:spPr>
                    <a:xfrm>
                      <a:off x="0" y="0"/>
                      <a:ext cx="5253990" cy="3403600"/>
                    </a:xfrm>
                    <a:prstGeom prst="rect">
                      <a:avLst/>
                    </a:prstGeom>
                    <a:noFill/>
                    <a:ln>
                      <a:noFill/>
                    </a:ln>
                  </pic:spPr>
                </pic:pic>
              </a:graphicData>
            </a:graphic>
          </wp:inline>
        </w:drawing>
      </w:r>
    </w:p>
    <w:p w14:paraId="56590B37">
      <w:pPr>
        <w:pStyle w:val="250"/>
        <w:numPr>
          <w:ilvl w:val="0"/>
          <w:numId w:val="0"/>
        </w:numPr>
        <w:ind w:left="360" w:leftChars="0"/>
        <w:rPr>
          <w:rFonts w:ascii="Times New Roman" w:hAnsi="Times New Roman" w:cs="Times New Roman"/>
          <w:b/>
          <w:bCs/>
          <w:sz w:val="28"/>
          <w:szCs w:val="28"/>
          <w:lang w:val="vi-VN"/>
        </w:rPr>
      </w:pPr>
    </w:p>
    <w:p w14:paraId="0933B14B">
      <w:pPr>
        <w:pStyle w:val="250"/>
        <w:numPr>
          <w:ilvl w:val="0"/>
          <w:numId w:val="0"/>
        </w:numPr>
        <w:ind w:left="360" w:leftChars="0"/>
        <w:rPr>
          <w:rFonts w:ascii="Times New Roman" w:hAnsi="Times New Roman" w:cs="Times New Roman"/>
          <w:b/>
          <w:bCs/>
          <w:sz w:val="28"/>
          <w:szCs w:val="28"/>
          <w:lang w:val="vi-VN"/>
        </w:rPr>
      </w:pPr>
    </w:p>
    <w:p w14:paraId="23E150A7">
      <w:pPr>
        <w:pStyle w:val="250"/>
        <w:numPr>
          <w:ilvl w:val="0"/>
          <w:numId w:val="0"/>
        </w:numPr>
        <w:ind w:left="360" w:leftChars="0"/>
        <w:rPr>
          <w:rFonts w:ascii="Times New Roman" w:hAnsi="Times New Roman" w:cs="Times New Roman"/>
          <w:b/>
          <w:bCs/>
          <w:sz w:val="28"/>
          <w:szCs w:val="28"/>
          <w:lang w:val="vi-VN"/>
        </w:rPr>
      </w:pPr>
    </w:p>
    <w:p w14:paraId="1676B6A8">
      <w:pPr>
        <w:pStyle w:val="250"/>
        <w:numPr>
          <w:ilvl w:val="0"/>
          <w:numId w:val="0"/>
        </w:numPr>
        <w:ind w:left="360" w:leftChars="0"/>
        <w:rPr>
          <w:rFonts w:ascii="Times New Roman" w:hAnsi="Times New Roman" w:cs="Times New Roman"/>
          <w:b/>
          <w:bCs/>
          <w:sz w:val="28"/>
          <w:szCs w:val="28"/>
          <w:lang w:val="vi-VN"/>
        </w:rPr>
      </w:pPr>
    </w:p>
    <w:p w14:paraId="1B7E7ED1">
      <w:pPr>
        <w:pStyle w:val="250"/>
        <w:numPr>
          <w:ilvl w:val="0"/>
          <w:numId w:val="0"/>
        </w:numPr>
        <w:ind w:left="360" w:leftChars="0"/>
        <w:rPr>
          <w:rFonts w:ascii="Times New Roman" w:hAnsi="Times New Roman" w:cs="Times New Roman"/>
          <w:b/>
          <w:bCs/>
          <w:sz w:val="28"/>
          <w:szCs w:val="28"/>
          <w:lang w:val="vi-VN"/>
        </w:rPr>
      </w:pPr>
    </w:p>
    <w:p w14:paraId="729E77A4">
      <w:pPr>
        <w:pStyle w:val="250"/>
        <w:numPr>
          <w:ilvl w:val="0"/>
          <w:numId w:val="0"/>
        </w:numPr>
        <w:ind w:left="360" w:leftChars="0"/>
        <w:rPr>
          <w:rFonts w:ascii="Times New Roman" w:hAnsi="Times New Roman" w:cs="Times New Roman"/>
          <w:b/>
          <w:bCs/>
          <w:sz w:val="28"/>
          <w:szCs w:val="28"/>
          <w:lang w:val="vi-VN"/>
        </w:rPr>
      </w:pPr>
    </w:p>
    <w:p w14:paraId="15A43EAD">
      <w:pPr>
        <w:pStyle w:val="250"/>
        <w:numPr>
          <w:ilvl w:val="0"/>
          <w:numId w:val="0"/>
        </w:numPr>
        <w:ind w:left="360" w:leftChars="0"/>
        <w:rPr>
          <w:rFonts w:ascii="Times New Roman" w:hAnsi="Times New Roman" w:cs="Times New Roman"/>
          <w:b/>
          <w:bCs/>
          <w:sz w:val="28"/>
          <w:szCs w:val="28"/>
          <w:lang w:val="vi-VN"/>
        </w:rPr>
      </w:pPr>
    </w:p>
    <w:p w14:paraId="44DD397B">
      <w:pPr>
        <w:pStyle w:val="250"/>
        <w:numPr>
          <w:ilvl w:val="0"/>
          <w:numId w:val="0"/>
        </w:numPr>
        <w:ind w:left="360" w:leftChars="0"/>
        <w:rPr>
          <w:rFonts w:ascii="Times New Roman" w:hAnsi="Times New Roman" w:cs="Times New Roman"/>
          <w:b/>
          <w:bCs/>
          <w:sz w:val="28"/>
          <w:szCs w:val="28"/>
          <w:lang w:val="vi-VN"/>
        </w:rPr>
      </w:pPr>
    </w:p>
    <w:p w14:paraId="4894F787">
      <w:pPr>
        <w:pStyle w:val="250"/>
        <w:numPr>
          <w:ilvl w:val="0"/>
          <w:numId w:val="0"/>
        </w:numPr>
        <w:ind w:left="360" w:leftChars="0"/>
        <w:rPr>
          <w:rFonts w:ascii="Times New Roman" w:hAnsi="Times New Roman" w:cs="Times New Roman"/>
          <w:b/>
          <w:bCs/>
          <w:sz w:val="28"/>
          <w:szCs w:val="28"/>
          <w:lang w:val="vi-VN"/>
        </w:rPr>
      </w:pPr>
    </w:p>
    <w:p w14:paraId="5CB381D8">
      <w:pPr>
        <w:pStyle w:val="250"/>
        <w:numPr>
          <w:ilvl w:val="0"/>
          <w:numId w:val="0"/>
        </w:numPr>
        <w:rPr>
          <w:rFonts w:ascii="Times New Roman" w:hAnsi="Times New Roman" w:cs="Times New Roman"/>
          <w:b/>
          <w:bCs/>
          <w:sz w:val="28"/>
          <w:szCs w:val="28"/>
          <w:lang w:val="vi-VN"/>
        </w:rPr>
      </w:pPr>
    </w:p>
    <w:p w14:paraId="1CC99BA6">
      <w:pPr>
        <w:pStyle w:val="3"/>
        <w:numPr>
          <w:ilvl w:val="0"/>
          <w:numId w:val="11"/>
        </w:numPr>
        <w:bidi w:val="0"/>
        <w:ind w:left="580" w:leftChars="0" w:firstLineChars="0"/>
        <w:rPr>
          <w:lang w:val="vi-VN"/>
        </w:rPr>
      </w:pPr>
      <w:bookmarkStart w:id="16" w:name="_Toc7129"/>
      <w:bookmarkStart w:id="17" w:name="_Toc20506"/>
      <w:r>
        <w:rPr>
          <w:lang w:val="vi-VN"/>
        </w:rPr>
        <w:t>Chuyển sang lược đồ quan hệ</w:t>
      </w:r>
      <w:bookmarkEnd w:id="16"/>
      <w:bookmarkEnd w:id="17"/>
    </w:p>
    <w:p w14:paraId="048D2AEF">
      <w:pPr>
        <w:numPr>
          <w:ilvl w:val="0"/>
          <w:numId w:val="0"/>
        </w:numPr>
        <w:spacing w:line="360" w:lineRule="auto"/>
        <w:rPr>
          <w:rFonts w:hint="default" w:ascii="Times New Roman" w:hAnsi="Times New Roman" w:cs="Times New Roman"/>
          <w:b w:val="0"/>
          <w:bCs w:val="0"/>
          <w:sz w:val="24"/>
          <w:szCs w:val="24"/>
          <w:lang w:val="vi-VN"/>
        </w:rPr>
      </w:pPr>
      <w:r>
        <w:rPr>
          <w:rFonts w:hint="default" w:ascii="Times New Roman" w:hAnsi="Times New Roman" w:cs="Times New Roman"/>
          <w:b w:val="0"/>
          <w:bCs w:val="0"/>
          <w:sz w:val="24"/>
          <w:szCs w:val="24"/>
          <w:lang w:val="vi-VN"/>
        </w:rPr>
        <w:t xml:space="preserve">CONGTRINH </w:t>
      </w:r>
      <w:r>
        <w:rPr>
          <w:rFonts w:hint="default" w:ascii="Times New Roman" w:hAnsi="Times New Roman" w:cs="Times New Roman"/>
          <w:b/>
          <w:bCs/>
          <w:sz w:val="24"/>
          <w:szCs w:val="24"/>
          <w:lang w:val="vi-VN"/>
        </w:rPr>
        <w:t>(</w:t>
      </w:r>
      <w:r>
        <w:rPr>
          <w:rFonts w:hint="default" w:ascii="Times New Roman" w:hAnsi="Times New Roman" w:cs="Times New Roman"/>
          <w:b/>
          <w:bCs/>
          <w:sz w:val="24"/>
          <w:szCs w:val="24"/>
          <w:u w:val="single"/>
          <w:lang w:val="vi-VN"/>
        </w:rPr>
        <w:t>MACT</w:t>
      </w:r>
      <w:r>
        <w:rPr>
          <w:rFonts w:hint="default" w:ascii="Times New Roman" w:hAnsi="Times New Roman" w:cs="Times New Roman"/>
          <w:b/>
          <w:bCs/>
          <w:sz w:val="24"/>
          <w:szCs w:val="24"/>
          <w:lang w:val="vi-VN"/>
        </w:rPr>
        <w:t>,</w:t>
      </w:r>
      <w:r>
        <w:rPr>
          <w:rFonts w:hint="default" w:ascii="Times New Roman" w:hAnsi="Times New Roman" w:cs="Times New Roman"/>
          <w:b w:val="0"/>
          <w:bCs w:val="0"/>
          <w:sz w:val="24"/>
          <w:szCs w:val="24"/>
          <w:lang w:val="vi-VN"/>
        </w:rPr>
        <w:t xml:space="preserve"> TENCT, DIADIEM, NGAYCAPGP, NGAYKC, NGAYHT)</w:t>
      </w:r>
    </w:p>
    <w:p w14:paraId="0CAA0946">
      <w:pPr>
        <w:numPr>
          <w:ilvl w:val="0"/>
          <w:numId w:val="0"/>
        </w:numPr>
        <w:spacing w:line="360" w:lineRule="auto"/>
        <w:rPr>
          <w:rFonts w:hint="default" w:ascii="Times New Roman" w:hAnsi="Times New Roman" w:cs="Times New Roman"/>
          <w:b w:val="0"/>
          <w:bCs w:val="0"/>
          <w:sz w:val="24"/>
          <w:szCs w:val="24"/>
          <w:lang w:val="vi-VN"/>
        </w:rPr>
      </w:pPr>
      <w:r>
        <w:rPr>
          <w:rFonts w:hint="default" w:ascii="Times New Roman" w:hAnsi="Times New Roman" w:cs="Times New Roman"/>
          <w:b w:val="0"/>
          <w:bCs w:val="0"/>
          <w:sz w:val="24"/>
          <w:szCs w:val="24"/>
          <w:lang w:val="vi-VN"/>
        </w:rPr>
        <w:t xml:space="preserve">Khóa chính: </w:t>
      </w:r>
      <w:r>
        <w:rPr>
          <w:rFonts w:hint="default" w:ascii="Times New Roman" w:hAnsi="Times New Roman" w:cs="Times New Roman"/>
          <w:b w:val="0"/>
          <w:bCs w:val="0"/>
          <w:sz w:val="24"/>
          <w:szCs w:val="24"/>
          <w:u w:val="none"/>
          <w:lang w:val="vi-VN"/>
        </w:rPr>
        <w:t>MACT</w:t>
      </w:r>
    </w:p>
    <w:p w14:paraId="101CD613">
      <w:pPr>
        <w:numPr>
          <w:ilvl w:val="0"/>
          <w:numId w:val="0"/>
        </w:numPr>
        <w:spacing w:line="360" w:lineRule="auto"/>
        <w:rPr>
          <w:rFonts w:hint="default" w:ascii="Times New Roman" w:hAnsi="Times New Roman" w:cs="Times New Roman"/>
          <w:b w:val="0"/>
          <w:bCs w:val="0"/>
          <w:sz w:val="24"/>
          <w:szCs w:val="24"/>
          <w:lang w:val="vi-VN"/>
        </w:rPr>
      </w:pPr>
      <w:r>
        <w:rPr>
          <w:rFonts w:hint="default" w:ascii="Times New Roman" w:hAnsi="Times New Roman" w:cs="Times New Roman"/>
          <w:b w:val="0"/>
          <w:bCs w:val="0"/>
          <w:sz w:val="24"/>
          <w:szCs w:val="24"/>
          <w:lang w:val="vi-VN"/>
        </w:rPr>
        <w:t>NHANVIEN (</w:t>
      </w:r>
      <w:r>
        <w:rPr>
          <w:rFonts w:hint="default" w:ascii="Times New Roman" w:hAnsi="Times New Roman" w:cs="Times New Roman"/>
          <w:b/>
          <w:bCs/>
          <w:sz w:val="24"/>
          <w:szCs w:val="24"/>
          <w:u w:val="single"/>
          <w:lang w:val="vi-VN"/>
        </w:rPr>
        <w:t>MANV</w:t>
      </w:r>
      <w:r>
        <w:rPr>
          <w:rFonts w:hint="default" w:ascii="Times New Roman" w:hAnsi="Times New Roman" w:cs="Times New Roman"/>
          <w:b w:val="0"/>
          <w:bCs w:val="0"/>
          <w:sz w:val="24"/>
          <w:szCs w:val="24"/>
          <w:lang w:val="vi-VN"/>
        </w:rPr>
        <w:t>, HOTEN, NGAYSINH, PHAI, DIACHI, MAPB)</w:t>
      </w:r>
    </w:p>
    <w:p w14:paraId="110E05BC">
      <w:pPr>
        <w:numPr>
          <w:ilvl w:val="0"/>
          <w:numId w:val="0"/>
        </w:numPr>
        <w:spacing w:line="360" w:lineRule="auto"/>
        <w:rPr>
          <w:rFonts w:hint="default" w:ascii="Times New Roman" w:hAnsi="Times New Roman" w:cs="Times New Roman"/>
          <w:b w:val="0"/>
          <w:bCs w:val="0"/>
          <w:sz w:val="24"/>
          <w:szCs w:val="24"/>
          <w:u w:val="none"/>
          <w:lang w:val="vi-VN"/>
        </w:rPr>
      </w:pPr>
      <w:r>
        <w:rPr>
          <w:rFonts w:hint="default" w:ascii="Times New Roman" w:hAnsi="Times New Roman" w:cs="Times New Roman"/>
          <w:b w:val="0"/>
          <w:bCs w:val="0"/>
          <w:sz w:val="24"/>
          <w:szCs w:val="24"/>
          <w:lang w:val="vi-VN"/>
        </w:rPr>
        <w:t xml:space="preserve">Khóa chính: </w:t>
      </w:r>
      <w:r>
        <w:rPr>
          <w:rFonts w:hint="default" w:ascii="Times New Roman" w:hAnsi="Times New Roman" w:cs="Times New Roman"/>
          <w:b w:val="0"/>
          <w:bCs w:val="0"/>
          <w:sz w:val="24"/>
          <w:szCs w:val="24"/>
          <w:u w:val="none"/>
          <w:lang w:val="vi-VN"/>
        </w:rPr>
        <w:t>MANV</w:t>
      </w:r>
    </w:p>
    <w:p w14:paraId="6B4498E1">
      <w:pPr>
        <w:numPr>
          <w:ilvl w:val="0"/>
          <w:numId w:val="0"/>
        </w:numPr>
        <w:spacing w:line="360" w:lineRule="auto"/>
        <w:rPr>
          <w:rFonts w:hint="default" w:ascii="Times New Roman" w:hAnsi="Times New Roman" w:cs="Times New Roman"/>
          <w:b w:val="0"/>
          <w:bCs w:val="0"/>
          <w:sz w:val="24"/>
          <w:szCs w:val="24"/>
          <w:u w:val="none"/>
          <w:lang w:val="vi-VN"/>
        </w:rPr>
      </w:pPr>
      <w:r>
        <w:rPr>
          <w:rFonts w:hint="default" w:ascii="Times New Roman" w:hAnsi="Times New Roman" w:cs="Times New Roman"/>
          <w:b w:val="0"/>
          <w:bCs w:val="0"/>
          <w:sz w:val="24"/>
          <w:szCs w:val="24"/>
          <w:u w:val="none"/>
          <w:lang w:val="vi-VN"/>
        </w:rPr>
        <w:t xml:space="preserve">Khóa ngoại: MAPB </w:t>
      </w:r>
      <w:r>
        <w:rPr>
          <w:rFonts w:hint="default" w:ascii="Times New Roman" w:hAnsi="Times New Roman" w:eastAsia="Times New Roman" w:cs="Times New Roman"/>
          <w:kern w:val="0"/>
          <w:sz w:val="24"/>
          <w:szCs w:val="24"/>
          <w14:ligatures w14:val="none"/>
        </w:rPr>
        <w:t>→</w:t>
      </w:r>
      <w:r>
        <w:rPr>
          <w:rFonts w:hint="default" w:ascii="Times New Roman" w:hAnsi="Times New Roman" w:eastAsia="Times New Roman" w:cs="Times New Roman"/>
          <w:kern w:val="0"/>
          <w:sz w:val="24"/>
          <w:szCs w:val="24"/>
          <w:lang w:val="vi-VN"/>
          <w14:ligatures w14:val="none"/>
        </w:rPr>
        <w:t xml:space="preserve"> PHONGBAN (MAPB)</w:t>
      </w:r>
    </w:p>
    <w:p w14:paraId="1BA9080B">
      <w:pPr>
        <w:numPr>
          <w:ilvl w:val="0"/>
          <w:numId w:val="0"/>
        </w:numPr>
        <w:spacing w:line="360" w:lineRule="auto"/>
        <w:rPr>
          <w:rFonts w:hint="default" w:ascii="Times New Roman" w:hAnsi="Times New Roman" w:cs="Times New Roman"/>
          <w:b w:val="0"/>
          <w:bCs w:val="0"/>
          <w:sz w:val="24"/>
          <w:szCs w:val="24"/>
          <w:lang w:val="vi-VN"/>
        </w:rPr>
      </w:pPr>
      <w:r>
        <w:rPr>
          <w:rFonts w:hint="default" w:ascii="Times New Roman" w:hAnsi="Times New Roman" w:cs="Times New Roman"/>
          <w:b w:val="0"/>
          <w:bCs w:val="0"/>
          <w:sz w:val="24"/>
          <w:szCs w:val="24"/>
          <w:lang w:val="vi-VN"/>
        </w:rPr>
        <w:t>PHONGBAN (</w:t>
      </w:r>
      <w:r>
        <w:rPr>
          <w:rFonts w:hint="default" w:ascii="Times New Roman" w:hAnsi="Times New Roman" w:cs="Times New Roman"/>
          <w:b/>
          <w:bCs/>
          <w:sz w:val="24"/>
          <w:szCs w:val="24"/>
          <w:u w:val="single"/>
          <w:lang w:val="vi-VN"/>
        </w:rPr>
        <w:t>MAPB</w:t>
      </w:r>
      <w:r>
        <w:rPr>
          <w:rFonts w:hint="default" w:ascii="Times New Roman" w:hAnsi="Times New Roman" w:cs="Times New Roman"/>
          <w:b/>
          <w:bCs/>
          <w:sz w:val="24"/>
          <w:szCs w:val="24"/>
          <w:lang w:val="vi-VN"/>
        </w:rPr>
        <w:t>,</w:t>
      </w:r>
      <w:r>
        <w:rPr>
          <w:rFonts w:hint="default" w:ascii="Times New Roman" w:hAnsi="Times New Roman" w:cs="Times New Roman"/>
          <w:b w:val="0"/>
          <w:bCs w:val="0"/>
          <w:sz w:val="24"/>
          <w:szCs w:val="24"/>
          <w:lang w:val="vi-VN"/>
        </w:rPr>
        <w:t xml:space="preserve"> TENPB)</w:t>
      </w:r>
    </w:p>
    <w:p w14:paraId="696FA3C0">
      <w:pPr>
        <w:numPr>
          <w:ilvl w:val="0"/>
          <w:numId w:val="0"/>
        </w:numPr>
        <w:spacing w:line="360" w:lineRule="auto"/>
        <w:rPr>
          <w:rFonts w:hint="default" w:ascii="Times New Roman" w:hAnsi="Times New Roman" w:cs="Times New Roman"/>
          <w:b w:val="0"/>
          <w:bCs w:val="0"/>
          <w:sz w:val="24"/>
          <w:szCs w:val="24"/>
          <w:lang w:val="vi-VN"/>
        </w:rPr>
      </w:pPr>
      <w:r>
        <w:rPr>
          <w:rFonts w:hint="default" w:ascii="Times New Roman" w:hAnsi="Times New Roman" w:cs="Times New Roman"/>
          <w:b w:val="0"/>
          <w:bCs w:val="0"/>
          <w:sz w:val="24"/>
          <w:szCs w:val="24"/>
          <w:lang w:val="vi-VN"/>
        </w:rPr>
        <w:t xml:space="preserve">Khóa chính: </w:t>
      </w:r>
      <w:r>
        <w:rPr>
          <w:rFonts w:hint="default" w:ascii="Times New Roman" w:hAnsi="Times New Roman" w:cs="Times New Roman"/>
          <w:b w:val="0"/>
          <w:bCs w:val="0"/>
          <w:sz w:val="24"/>
          <w:szCs w:val="24"/>
          <w:u w:val="none"/>
          <w:lang w:val="vi-VN"/>
        </w:rPr>
        <w:t>MAPB</w:t>
      </w:r>
    </w:p>
    <w:p w14:paraId="6F86BA5D">
      <w:pPr>
        <w:numPr>
          <w:ilvl w:val="0"/>
          <w:numId w:val="0"/>
        </w:numPr>
        <w:spacing w:line="360" w:lineRule="auto"/>
        <w:rPr>
          <w:rFonts w:hint="default" w:ascii="Times New Roman" w:hAnsi="Times New Roman" w:cs="Times New Roman"/>
          <w:b w:val="0"/>
          <w:bCs w:val="0"/>
          <w:sz w:val="24"/>
          <w:szCs w:val="24"/>
          <w:lang w:val="vi-VN"/>
        </w:rPr>
      </w:pPr>
      <w:r>
        <w:rPr>
          <w:rFonts w:hint="default" w:ascii="Times New Roman" w:hAnsi="Times New Roman" w:cs="Times New Roman"/>
          <w:b w:val="0"/>
          <w:bCs w:val="0"/>
          <w:sz w:val="24"/>
          <w:szCs w:val="24"/>
          <w:lang w:val="vi-VN"/>
        </w:rPr>
        <w:t>PHANCONG (</w:t>
      </w:r>
      <w:r>
        <w:rPr>
          <w:rFonts w:hint="default" w:ascii="Times New Roman" w:hAnsi="Times New Roman" w:cs="Times New Roman"/>
          <w:b/>
          <w:bCs/>
          <w:sz w:val="24"/>
          <w:szCs w:val="24"/>
          <w:u w:val="single"/>
          <w:lang w:val="vi-VN"/>
        </w:rPr>
        <w:t>MACT</w:t>
      </w:r>
      <w:r>
        <w:rPr>
          <w:rFonts w:hint="default" w:ascii="Times New Roman" w:hAnsi="Times New Roman" w:cs="Times New Roman"/>
          <w:b/>
          <w:bCs/>
          <w:sz w:val="24"/>
          <w:szCs w:val="24"/>
          <w:lang w:val="vi-VN"/>
        </w:rPr>
        <w:t xml:space="preserve">, </w:t>
      </w:r>
      <w:r>
        <w:rPr>
          <w:rFonts w:hint="default" w:ascii="Times New Roman" w:hAnsi="Times New Roman" w:cs="Times New Roman"/>
          <w:b/>
          <w:bCs/>
          <w:sz w:val="24"/>
          <w:szCs w:val="24"/>
          <w:u w:val="single"/>
          <w:lang w:val="vi-VN"/>
        </w:rPr>
        <w:t>MANV</w:t>
      </w:r>
      <w:r>
        <w:rPr>
          <w:rFonts w:hint="default" w:ascii="Times New Roman" w:hAnsi="Times New Roman" w:cs="Times New Roman"/>
          <w:b w:val="0"/>
          <w:bCs w:val="0"/>
          <w:sz w:val="24"/>
          <w:szCs w:val="24"/>
          <w:lang w:val="vi-VN"/>
        </w:rPr>
        <w:t>, SLNGAYCONG)</w:t>
      </w:r>
    </w:p>
    <w:p w14:paraId="583ACDDB">
      <w:pPr>
        <w:numPr>
          <w:ilvl w:val="0"/>
          <w:numId w:val="0"/>
        </w:numPr>
        <w:spacing w:line="360" w:lineRule="auto"/>
        <w:rPr>
          <w:rFonts w:hint="default" w:ascii="Times New Roman" w:hAnsi="Times New Roman" w:cs="Times New Roman"/>
          <w:b w:val="0"/>
          <w:bCs w:val="0"/>
          <w:sz w:val="24"/>
          <w:szCs w:val="24"/>
          <w:lang w:val="vi-VN"/>
        </w:rPr>
      </w:pPr>
      <w:r>
        <w:rPr>
          <w:rFonts w:hint="default" w:ascii="Times New Roman" w:hAnsi="Times New Roman" w:cs="Times New Roman"/>
          <w:b w:val="0"/>
          <w:bCs w:val="0"/>
          <w:sz w:val="24"/>
          <w:szCs w:val="24"/>
          <w:lang w:val="vi-VN"/>
        </w:rPr>
        <w:t>Khóa chính: MACT, MANV</w:t>
      </w:r>
    </w:p>
    <w:p w14:paraId="7C22FD50">
      <w:pPr>
        <w:numPr>
          <w:ilvl w:val="0"/>
          <w:numId w:val="0"/>
        </w:numPr>
        <w:spacing w:line="360" w:lineRule="auto"/>
        <w:rPr>
          <w:rFonts w:hint="default" w:ascii="Times New Roman" w:hAnsi="Times New Roman" w:cs="Times New Roman"/>
          <w:b w:val="0"/>
          <w:bCs w:val="0"/>
          <w:sz w:val="24"/>
          <w:szCs w:val="24"/>
          <w:lang w:val="vi-VN"/>
        </w:rPr>
      </w:pPr>
      <w:r>
        <w:rPr>
          <w:rFonts w:hint="default" w:ascii="Times New Roman" w:hAnsi="Times New Roman" w:cs="Times New Roman"/>
          <w:b w:val="0"/>
          <w:bCs w:val="0"/>
          <w:sz w:val="24"/>
          <w:szCs w:val="24"/>
          <w:lang w:val="vi-VN"/>
        </w:rPr>
        <w:t xml:space="preserve">Khóa ngoại: MACT </w:t>
      </w:r>
      <w:r>
        <w:rPr>
          <w:rFonts w:hint="default" w:ascii="Times New Roman" w:hAnsi="Times New Roman" w:eastAsia="Times New Roman" w:cs="Times New Roman"/>
          <w:kern w:val="0"/>
          <w:sz w:val="24"/>
          <w:szCs w:val="24"/>
          <w14:ligatures w14:val="none"/>
        </w:rPr>
        <w:t>→</w:t>
      </w:r>
      <w:r>
        <w:rPr>
          <w:rFonts w:hint="default" w:ascii="Times New Roman" w:hAnsi="Times New Roman" w:eastAsia="Times New Roman" w:cs="Times New Roman"/>
          <w:kern w:val="0"/>
          <w:sz w:val="24"/>
          <w:szCs w:val="24"/>
          <w:lang w:val="vi-VN"/>
          <w14:ligatures w14:val="none"/>
        </w:rPr>
        <w:t xml:space="preserve"> CONGTRINH(MACT), MANV </w:t>
      </w:r>
      <w:r>
        <w:rPr>
          <w:rFonts w:hint="default" w:ascii="Times New Roman" w:hAnsi="Times New Roman" w:eastAsia="Times New Roman" w:cs="Times New Roman"/>
          <w:kern w:val="0"/>
          <w:sz w:val="24"/>
          <w:szCs w:val="24"/>
          <w14:ligatures w14:val="none"/>
        </w:rPr>
        <w:t>→</w:t>
      </w:r>
      <w:r>
        <w:rPr>
          <w:rFonts w:hint="default" w:ascii="Times New Roman" w:hAnsi="Times New Roman" w:eastAsia="Times New Roman" w:cs="Times New Roman"/>
          <w:kern w:val="0"/>
          <w:sz w:val="24"/>
          <w:szCs w:val="24"/>
          <w:lang w:val="vi-VN"/>
          <w14:ligatures w14:val="none"/>
        </w:rPr>
        <w:t xml:space="preserve"> NHANVIEN(MANV) </w:t>
      </w:r>
    </w:p>
    <w:p w14:paraId="0162D806">
      <w:pPr>
        <w:rPr>
          <w:rFonts w:ascii="Times New Roman" w:hAnsi="Times New Roman" w:cs="Times New Roman"/>
          <w:sz w:val="26"/>
          <w:szCs w:val="26"/>
          <w:lang w:val="vi-VN"/>
        </w:rPr>
      </w:pPr>
    </w:p>
    <w:p w14:paraId="009EB884">
      <w:pPr>
        <w:pStyle w:val="3"/>
        <w:numPr>
          <w:ilvl w:val="0"/>
          <w:numId w:val="11"/>
        </w:numPr>
        <w:bidi w:val="0"/>
        <w:ind w:left="580" w:leftChars="0" w:firstLineChars="0"/>
        <w:rPr>
          <w:lang w:val="vi-VN"/>
        </w:rPr>
      </w:pPr>
      <w:r>
        <w:rPr>
          <w:lang w:val="vi-VN"/>
        </w:rPr>
        <w:t xml:space="preserve"> </w:t>
      </w:r>
      <w:bookmarkStart w:id="18" w:name="_Toc9341"/>
      <w:r>
        <w:rPr>
          <w:lang w:val="fr-FR"/>
        </w:rPr>
        <w:t>Cài đặt CSDL - Tạo database trên SSMS, nhập dữ liệu (tự nghĩ ra mỗi bảng ít nhất 5 dòng):</w:t>
      </w:r>
      <w:bookmarkEnd w:id="18"/>
    </w:p>
    <w:p w14:paraId="57A0282A">
      <w:pPr>
        <w:spacing w:beforeLines="0" w:afterLines="0"/>
        <w:jc w:val="left"/>
        <w:rPr>
          <w:rFonts w:hint="default" w:ascii="Consolas" w:hAnsi="Consolas" w:eastAsia="Consolas"/>
          <w:color w:val="auto"/>
          <w:sz w:val="24"/>
          <w:szCs w:val="24"/>
          <w:lang w:val="en-US"/>
        </w:rPr>
      </w:pPr>
      <w:r>
        <w:rPr>
          <w:rFonts w:hint="default" w:ascii="Consolas" w:hAnsi="Consolas" w:eastAsia="Consolas"/>
          <w:color w:val="auto"/>
          <w:sz w:val="24"/>
          <w:szCs w:val="24"/>
        </w:rPr>
        <w:t>CREATE DATABASE QL_</w:t>
      </w:r>
      <w:r>
        <w:rPr>
          <w:rFonts w:hint="default" w:ascii="Consolas" w:hAnsi="Consolas" w:eastAsia="Consolas"/>
          <w:color w:val="auto"/>
          <w:sz w:val="24"/>
          <w:szCs w:val="24"/>
          <w:lang w:val="en-US"/>
        </w:rPr>
        <w:t>laodong</w:t>
      </w:r>
    </w:p>
    <w:p w14:paraId="52192FDE">
      <w:pPr>
        <w:spacing w:beforeLines="0" w:afterLines="0"/>
        <w:jc w:val="left"/>
        <w:rPr>
          <w:rFonts w:hint="default" w:ascii="Consolas" w:hAnsi="Consolas" w:eastAsia="Consolas"/>
          <w:color w:val="auto"/>
          <w:sz w:val="24"/>
          <w:szCs w:val="24"/>
        </w:rPr>
      </w:pPr>
      <w:r>
        <w:rPr>
          <w:rFonts w:hint="default" w:ascii="Consolas" w:hAnsi="Consolas" w:eastAsia="Consolas"/>
          <w:color w:val="auto"/>
          <w:sz w:val="24"/>
          <w:szCs w:val="24"/>
        </w:rPr>
        <w:t>ON PRIMARY</w:t>
      </w:r>
    </w:p>
    <w:p w14:paraId="017F268C">
      <w:pPr>
        <w:spacing w:beforeLines="0" w:afterLines="0"/>
        <w:jc w:val="left"/>
        <w:rPr>
          <w:rFonts w:hint="default" w:ascii="Consolas" w:hAnsi="Consolas" w:eastAsia="Consolas"/>
          <w:color w:val="auto"/>
          <w:sz w:val="24"/>
          <w:szCs w:val="24"/>
        </w:rPr>
      </w:pPr>
      <w:r>
        <w:rPr>
          <w:rFonts w:hint="default" w:ascii="Consolas" w:hAnsi="Consolas" w:eastAsia="Consolas"/>
          <w:color w:val="auto"/>
          <w:sz w:val="24"/>
          <w:szCs w:val="24"/>
        </w:rPr>
        <w:t>(NAME=QL</w:t>
      </w:r>
      <w:r>
        <w:rPr>
          <w:rFonts w:hint="default" w:ascii="Consolas" w:hAnsi="Consolas" w:eastAsia="Consolas"/>
          <w:color w:val="auto"/>
          <w:sz w:val="24"/>
          <w:szCs w:val="24"/>
          <w:lang w:val="en-US"/>
        </w:rPr>
        <w:t>LD</w:t>
      </w:r>
      <w:r>
        <w:rPr>
          <w:rFonts w:hint="default" w:ascii="Consolas" w:hAnsi="Consolas" w:eastAsia="Consolas"/>
          <w:color w:val="auto"/>
          <w:sz w:val="24"/>
          <w:szCs w:val="24"/>
        </w:rPr>
        <w:t xml:space="preserve">_Data, </w:t>
      </w:r>
    </w:p>
    <w:p w14:paraId="1088C79B">
      <w:pPr>
        <w:spacing w:beforeLines="0" w:afterLines="0"/>
        <w:jc w:val="left"/>
        <w:rPr>
          <w:rFonts w:hint="default" w:ascii="Consolas" w:hAnsi="Consolas" w:eastAsia="Consolas"/>
          <w:color w:val="auto"/>
          <w:sz w:val="24"/>
          <w:szCs w:val="24"/>
        </w:rPr>
      </w:pPr>
      <w:r>
        <w:rPr>
          <w:rFonts w:hint="default" w:ascii="Consolas" w:hAnsi="Consolas" w:eastAsia="Consolas"/>
          <w:color w:val="auto"/>
          <w:sz w:val="24"/>
          <w:szCs w:val="24"/>
        </w:rPr>
        <w:t xml:space="preserve"> FILENAME='D:\BTSQL\QL</w:t>
      </w:r>
      <w:r>
        <w:rPr>
          <w:rFonts w:hint="default" w:ascii="Consolas" w:hAnsi="Consolas" w:eastAsia="Consolas"/>
          <w:color w:val="auto"/>
          <w:sz w:val="24"/>
          <w:szCs w:val="24"/>
          <w:lang w:val="en-US"/>
        </w:rPr>
        <w:t>LD</w:t>
      </w:r>
      <w:r>
        <w:rPr>
          <w:rFonts w:hint="default" w:ascii="Consolas" w:hAnsi="Consolas" w:eastAsia="Consolas"/>
          <w:color w:val="auto"/>
          <w:sz w:val="24"/>
          <w:szCs w:val="24"/>
        </w:rPr>
        <w:t>_Data.mdf',</w:t>
      </w:r>
    </w:p>
    <w:p w14:paraId="68CA3598">
      <w:pPr>
        <w:spacing w:beforeLines="0" w:afterLines="0"/>
        <w:jc w:val="left"/>
        <w:rPr>
          <w:rFonts w:hint="default" w:ascii="Consolas" w:hAnsi="Consolas" w:eastAsia="Consolas"/>
          <w:color w:val="auto"/>
          <w:sz w:val="24"/>
          <w:szCs w:val="24"/>
        </w:rPr>
      </w:pPr>
      <w:r>
        <w:rPr>
          <w:rFonts w:hint="default" w:ascii="Consolas" w:hAnsi="Consolas" w:eastAsia="Consolas"/>
          <w:color w:val="auto"/>
          <w:sz w:val="24"/>
          <w:szCs w:val="24"/>
        </w:rPr>
        <w:t xml:space="preserve"> SIZE=10MB,</w:t>
      </w:r>
    </w:p>
    <w:p w14:paraId="12A9F268">
      <w:pPr>
        <w:spacing w:beforeLines="0" w:afterLines="0"/>
        <w:jc w:val="left"/>
        <w:rPr>
          <w:rFonts w:hint="default" w:ascii="Consolas" w:hAnsi="Consolas" w:eastAsia="Consolas"/>
          <w:color w:val="auto"/>
          <w:sz w:val="24"/>
          <w:szCs w:val="24"/>
        </w:rPr>
      </w:pPr>
      <w:r>
        <w:rPr>
          <w:rFonts w:hint="default" w:ascii="Consolas" w:hAnsi="Consolas" w:eastAsia="Consolas"/>
          <w:color w:val="auto"/>
          <w:sz w:val="24"/>
          <w:szCs w:val="24"/>
        </w:rPr>
        <w:t xml:space="preserve"> MAXSIZE=15MB,</w:t>
      </w:r>
    </w:p>
    <w:p w14:paraId="143AFC41">
      <w:pPr>
        <w:spacing w:beforeLines="0" w:afterLines="0"/>
        <w:jc w:val="left"/>
        <w:rPr>
          <w:rFonts w:hint="default" w:ascii="Consolas" w:hAnsi="Consolas" w:eastAsia="Consolas"/>
          <w:color w:val="auto"/>
          <w:sz w:val="24"/>
          <w:szCs w:val="24"/>
        </w:rPr>
      </w:pPr>
      <w:r>
        <w:rPr>
          <w:rFonts w:hint="default" w:ascii="Consolas" w:hAnsi="Consolas" w:eastAsia="Consolas"/>
          <w:color w:val="auto"/>
          <w:sz w:val="24"/>
          <w:szCs w:val="24"/>
        </w:rPr>
        <w:t xml:space="preserve"> FILEGROWTH=20%)</w:t>
      </w:r>
    </w:p>
    <w:p w14:paraId="1A04D23E">
      <w:pPr>
        <w:spacing w:beforeLines="0" w:afterLines="0"/>
        <w:jc w:val="left"/>
        <w:rPr>
          <w:rFonts w:hint="default" w:ascii="Consolas" w:hAnsi="Consolas" w:eastAsia="Consolas"/>
          <w:color w:val="auto"/>
          <w:sz w:val="24"/>
          <w:szCs w:val="24"/>
        </w:rPr>
      </w:pPr>
      <w:r>
        <w:rPr>
          <w:rFonts w:hint="default" w:ascii="Consolas" w:hAnsi="Consolas" w:eastAsia="Consolas"/>
          <w:color w:val="auto"/>
          <w:sz w:val="24"/>
          <w:szCs w:val="24"/>
        </w:rPr>
        <w:t>LOG ON</w:t>
      </w:r>
    </w:p>
    <w:p w14:paraId="64A70F89">
      <w:pPr>
        <w:spacing w:beforeLines="0" w:afterLines="0"/>
        <w:jc w:val="left"/>
        <w:rPr>
          <w:rFonts w:hint="default" w:ascii="Consolas" w:hAnsi="Consolas" w:eastAsia="Consolas"/>
          <w:color w:val="auto"/>
          <w:sz w:val="24"/>
          <w:szCs w:val="24"/>
        </w:rPr>
      </w:pPr>
      <w:r>
        <w:rPr>
          <w:rFonts w:hint="default" w:ascii="Consolas" w:hAnsi="Consolas" w:eastAsia="Consolas"/>
          <w:color w:val="auto"/>
          <w:sz w:val="24"/>
          <w:szCs w:val="24"/>
        </w:rPr>
        <w:t xml:space="preserve"> ( NAME=QL</w:t>
      </w:r>
      <w:r>
        <w:rPr>
          <w:rFonts w:hint="default" w:ascii="Consolas" w:hAnsi="Consolas" w:eastAsia="Consolas"/>
          <w:color w:val="auto"/>
          <w:sz w:val="24"/>
          <w:szCs w:val="24"/>
          <w:lang w:val="en-US"/>
        </w:rPr>
        <w:t>LD</w:t>
      </w:r>
      <w:r>
        <w:rPr>
          <w:rFonts w:hint="default" w:ascii="Consolas" w:hAnsi="Consolas" w:eastAsia="Consolas"/>
          <w:color w:val="auto"/>
          <w:sz w:val="24"/>
          <w:szCs w:val="24"/>
        </w:rPr>
        <w:t>_Log,</w:t>
      </w:r>
    </w:p>
    <w:p w14:paraId="35D3234A">
      <w:pPr>
        <w:spacing w:beforeLines="0" w:afterLines="0"/>
        <w:jc w:val="left"/>
        <w:rPr>
          <w:rFonts w:hint="default" w:ascii="Consolas" w:hAnsi="Consolas" w:eastAsia="Consolas"/>
          <w:color w:val="auto"/>
          <w:sz w:val="24"/>
          <w:szCs w:val="24"/>
        </w:rPr>
      </w:pPr>
      <w:r>
        <w:rPr>
          <w:rFonts w:hint="default" w:ascii="Consolas" w:hAnsi="Consolas" w:eastAsia="Consolas"/>
          <w:color w:val="auto"/>
          <w:sz w:val="24"/>
          <w:szCs w:val="24"/>
        </w:rPr>
        <w:t xml:space="preserve"> FILENAME= 'D:\BTSQL\QL</w:t>
      </w:r>
      <w:r>
        <w:rPr>
          <w:rFonts w:hint="default" w:ascii="Consolas" w:hAnsi="Consolas" w:eastAsia="Consolas"/>
          <w:color w:val="auto"/>
          <w:sz w:val="24"/>
          <w:szCs w:val="24"/>
          <w:lang w:val="en-US"/>
        </w:rPr>
        <w:t>LD</w:t>
      </w:r>
      <w:r>
        <w:rPr>
          <w:rFonts w:hint="default" w:ascii="Consolas" w:hAnsi="Consolas" w:eastAsia="Consolas"/>
          <w:color w:val="auto"/>
          <w:sz w:val="24"/>
          <w:szCs w:val="24"/>
        </w:rPr>
        <w:t>_Log.ldf',</w:t>
      </w:r>
    </w:p>
    <w:p w14:paraId="7459BB12">
      <w:pPr>
        <w:spacing w:beforeLines="0" w:afterLines="0"/>
        <w:jc w:val="left"/>
        <w:rPr>
          <w:rFonts w:hint="default" w:ascii="Consolas" w:hAnsi="Consolas" w:eastAsia="Consolas"/>
          <w:color w:val="auto"/>
          <w:sz w:val="24"/>
          <w:szCs w:val="24"/>
        </w:rPr>
      </w:pPr>
      <w:r>
        <w:rPr>
          <w:rFonts w:hint="default" w:ascii="Consolas" w:hAnsi="Consolas" w:eastAsia="Consolas"/>
          <w:color w:val="auto"/>
          <w:sz w:val="24"/>
          <w:szCs w:val="24"/>
        </w:rPr>
        <w:t xml:space="preserve"> SIZE=3MB,</w:t>
      </w:r>
    </w:p>
    <w:p w14:paraId="093F80FF">
      <w:pPr>
        <w:spacing w:beforeLines="0" w:afterLines="0"/>
        <w:jc w:val="left"/>
        <w:rPr>
          <w:rFonts w:hint="default" w:ascii="Consolas" w:hAnsi="Consolas" w:eastAsia="Consolas"/>
          <w:color w:val="auto"/>
          <w:sz w:val="24"/>
          <w:szCs w:val="24"/>
        </w:rPr>
      </w:pPr>
      <w:r>
        <w:rPr>
          <w:rFonts w:hint="default" w:ascii="Consolas" w:hAnsi="Consolas" w:eastAsia="Consolas"/>
          <w:color w:val="auto"/>
          <w:sz w:val="24"/>
          <w:szCs w:val="24"/>
        </w:rPr>
        <w:t xml:space="preserve"> MAXSIZE=5MB,</w:t>
      </w:r>
    </w:p>
    <w:p w14:paraId="2BCE1B9E">
      <w:pPr>
        <w:spacing w:beforeLines="0" w:afterLines="0"/>
        <w:jc w:val="left"/>
        <w:rPr>
          <w:rFonts w:hint="default" w:ascii="Consolas" w:hAnsi="Consolas" w:eastAsia="Consolas"/>
          <w:color w:val="auto"/>
          <w:sz w:val="24"/>
          <w:szCs w:val="24"/>
        </w:rPr>
      </w:pPr>
      <w:r>
        <w:rPr>
          <w:rFonts w:hint="default" w:ascii="Consolas" w:hAnsi="Consolas" w:eastAsia="Consolas"/>
          <w:color w:val="auto"/>
          <w:sz w:val="24"/>
          <w:szCs w:val="24"/>
        </w:rPr>
        <w:t xml:space="preserve"> FILEGROWTH=1MB)</w:t>
      </w:r>
    </w:p>
    <w:p w14:paraId="41C031F9">
      <w:pPr>
        <w:spacing w:beforeLines="0" w:afterLines="0"/>
        <w:jc w:val="left"/>
        <w:rPr>
          <w:rFonts w:hint="default" w:ascii="Consolas" w:hAnsi="Consolas" w:eastAsia="Consolas"/>
          <w:color w:val="auto"/>
          <w:sz w:val="24"/>
          <w:szCs w:val="24"/>
        </w:rPr>
      </w:pPr>
      <w:r>
        <w:rPr>
          <w:rFonts w:hint="default" w:ascii="Consolas" w:hAnsi="Consolas" w:eastAsia="Consolas"/>
          <w:color w:val="auto"/>
          <w:sz w:val="24"/>
          <w:szCs w:val="24"/>
        </w:rPr>
        <w:t>GO</w:t>
      </w:r>
    </w:p>
    <w:p w14:paraId="349FD946">
      <w:pPr>
        <w:spacing w:beforeLines="0" w:afterLines="0"/>
        <w:jc w:val="left"/>
        <w:rPr>
          <w:rFonts w:hint="default" w:ascii="Consolas" w:hAnsi="Consolas" w:eastAsia="Consolas"/>
          <w:color w:val="auto"/>
          <w:sz w:val="24"/>
          <w:szCs w:val="24"/>
        </w:rPr>
      </w:pPr>
      <w:r>
        <w:rPr>
          <w:rFonts w:hint="default" w:ascii="Consolas" w:hAnsi="Consolas" w:eastAsia="Consolas"/>
          <w:color w:val="auto"/>
          <w:sz w:val="24"/>
          <w:szCs w:val="24"/>
        </w:rPr>
        <w:t xml:space="preserve"> USE QL_</w:t>
      </w:r>
      <w:r>
        <w:rPr>
          <w:rFonts w:hint="default" w:ascii="Consolas" w:hAnsi="Consolas" w:eastAsia="Consolas"/>
          <w:color w:val="auto"/>
          <w:sz w:val="24"/>
          <w:szCs w:val="24"/>
          <w:lang w:val="en-US"/>
        </w:rPr>
        <w:t>laodong</w:t>
      </w:r>
    </w:p>
    <w:p w14:paraId="199F8912">
      <w:pPr>
        <w:spacing w:beforeLines="0" w:afterLines="0"/>
        <w:jc w:val="left"/>
        <w:rPr>
          <w:rFonts w:hint="default" w:ascii="Consolas" w:hAnsi="Consolas" w:eastAsia="Consolas"/>
          <w:color w:val="auto"/>
          <w:sz w:val="24"/>
          <w:szCs w:val="24"/>
        </w:rPr>
      </w:pPr>
      <w:r>
        <w:rPr>
          <w:rFonts w:hint="default" w:ascii="Consolas" w:hAnsi="Consolas" w:eastAsia="Consolas"/>
          <w:color w:val="auto"/>
          <w:sz w:val="24"/>
          <w:szCs w:val="24"/>
        </w:rPr>
        <w:t>GO</w:t>
      </w:r>
    </w:p>
    <w:p w14:paraId="0BFAD7F8">
      <w:pPr>
        <w:spacing w:beforeLines="0" w:afterLines="0"/>
        <w:jc w:val="left"/>
        <w:rPr>
          <w:rFonts w:hint="default" w:ascii="Consolas" w:hAnsi="Consolas" w:eastAsia="Consolas"/>
          <w:color w:val="auto"/>
          <w:sz w:val="24"/>
          <w:szCs w:val="24"/>
        </w:rPr>
      </w:pPr>
      <w:r>
        <w:rPr>
          <w:rFonts w:hint="default" w:ascii="Consolas" w:hAnsi="Consolas" w:eastAsia="Consolas"/>
          <w:color w:val="auto"/>
          <w:sz w:val="24"/>
          <w:szCs w:val="24"/>
        </w:rPr>
        <w:t>-- Bảng PHONGBAN</w:t>
      </w:r>
    </w:p>
    <w:p w14:paraId="717F5AC7">
      <w:pPr>
        <w:spacing w:beforeLines="0" w:afterLines="0"/>
        <w:jc w:val="left"/>
        <w:rPr>
          <w:rFonts w:hint="default" w:ascii="Consolas" w:hAnsi="Consolas" w:eastAsia="Consolas"/>
          <w:color w:val="auto"/>
          <w:sz w:val="24"/>
          <w:szCs w:val="24"/>
        </w:rPr>
      </w:pPr>
      <w:r>
        <w:rPr>
          <w:rFonts w:hint="default" w:ascii="Consolas" w:hAnsi="Consolas" w:eastAsia="Consolas"/>
          <w:color w:val="auto"/>
          <w:sz w:val="24"/>
          <w:szCs w:val="24"/>
        </w:rPr>
        <w:t>CREATE TABLE PHONGBAN (</w:t>
      </w:r>
    </w:p>
    <w:p w14:paraId="19EA365F">
      <w:pPr>
        <w:spacing w:beforeLines="0" w:afterLines="0"/>
        <w:jc w:val="left"/>
        <w:rPr>
          <w:rFonts w:hint="default" w:ascii="Consolas" w:hAnsi="Consolas" w:eastAsia="Consolas"/>
          <w:color w:val="auto"/>
          <w:sz w:val="24"/>
          <w:szCs w:val="24"/>
        </w:rPr>
      </w:pPr>
      <w:r>
        <w:rPr>
          <w:rFonts w:hint="default" w:ascii="Consolas" w:hAnsi="Consolas" w:eastAsia="Consolas"/>
          <w:color w:val="auto"/>
          <w:sz w:val="24"/>
          <w:szCs w:val="24"/>
        </w:rPr>
        <w:t xml:space="preserve">    MAPB CHAR(5) PRIMARY KEY,</w:t>
      </w:r>
    </w:p>
    <w:p w14:paraId="46FEBE11">
      <w:pPr>
        <w:spacing w:beforeLines="0" w:afterLines="0"/>
        <w:jc w:val="left"/>
        <w:rPr>
          <w:rFonts w:hint="default" w:ascii="Consolas" w:hAnsi="Consolas" w:eastAsia="Consolas"/>
          <w:color w:val="auto"/>
          <w:sz w:val="24"/>
          <w:szCs w:val="24"/>
        </w:rPr>
      </w:pPr>
      <w:r>
        <w:rPr>
          <w:rFonts w:hint="default" w:ascii="Consolas" w:hAnsi="Consolas" w:eastAsia="Consolas"/>
          <w:color w:val="auto"/>
          <w:sz w:val="24"/>
          <w:szCs w:val="24"/>
        </w:rPr>
        <w:t xml:space="preserve">    TENPB NVARCHAR(100))</w:t>
      </w:r>
    </w:p>
    <w:p w14:paraId="5905C90E">
      <w:pPr>
        <w:spacing w:beforeLines="0" w:afterLines="0"/>
        <w:jc w:val="left"/>
        <w:rPr>
          <w:rFonts w:hint="default" w:ascii="Consolas" w:hAnsi="Consolas" w:eastAsia="Consolas"/>
          <w:color w:val="auto"/>
          <w:sz w:val="24"/>
          <w:szCs w:val="24"/>
        </w:rPr>
      </w:pPr>
    </w:p>
    <w:p w14:paraId="5AEBF376">
      <w:pPr>
        <w:spacing w:beforeLines="0" w:afterLines="0"/>
        <w:jc w:val="left"/>
        <w:rPr>
          <w:rFonts w:hint="default" w:ascii="Consolas" w:hAnsi="Consolas" w:eastAsia="Consolas"/>
          <w:color w:val="auto"/>
          <w:sz w:val="24"/>
          <w:szCs w:val="24"/>
        </w:rPr>
      </w:pPr>
      <w:r>
        <w:rPr>
          <w:rFonts w:hint="default" w:ascii="Consolas" w:hAnsi="Consolas" w:eastAsia="Consolas"/>
          <w:color w:val="auto"/>
          <w:sz w:val="24"/>
          <w:szCs w:val="24"/>
        </w:rPr>
        <w:t>-- Bảng NHANVIEN</w:t>
      </w:r>
    </w:p>
    <w:p w14:paraId="00979C88">
      <w:pPr>
        <w:spacing w:beforeLines="0" w:afterLines="0"/>
        <w:jc w:val="left"/>
        <w:rPr>
          <w:rFonts w:hint="default" w:ascii="Consolas" w:hAnsi="Consolas" w:eastAsia="Consolas"/>
          <w:color w:val="auto"/>
          <w:sz w:val="24"/>
          <w:szCs w:val="24"/>
        </w:rPr>
      </w:pPr>
      <w:r>
        <w:rPr>
          <w:rFonts w:hint="default" w:ascii="Consolas" w:hAnsi="Consolas" w:eastAsia="Consolas"/>
          <w:color w:val="auto"/>
          <w:sz w:val="24"/>
          <w:szCs w:val="24"/>
        </w:rPr>
        <w:t>CREATE TABLE NHANVIEN (</w:t>
      </w:r>
    </w:p>
    <w:p w14:paraId="4144F482">
      <w:pPr>
        <w:spacing w:beforeLines="0" w:afterLines="0"/>
        <w:jc w:val="left"/>
        <w:rPr>
          <w:rFonts w:hint="default" w:ascii="Consolas" w:hAnsi="Consolas" w:eastAsia="Consolas"/>
          <w:color w:val="auto"/>
          <w:sz w:val="24"/>
          <w:szCs w:val="24"/>
        </w:rPr>
      </w:pPr>
      <w:r>
        <w:rPr>
          <w:rFonts w:hint="default" w:ascii="Consolas" w:hAnsi="Consolas" w:eastAsia="Consolas"/>
          <w:color w:val="auto"/>
          <w:sz w:val="24"/>
          <w:szCs w:val="24"/>
        </w:rPr>
        <w:t xml:space="preserve">    MANV CHAR(5) PRIMARY KEY,</w:t>
      </w:r>
    </w:p>
    <w:p w14:paraId="50C752A5">
      <w:pPr>
        <w:spacing w:beforeLines="0" w:afterLines="0"/>
        <w:jc w:val="left"/>
        <w:rPr>
          <w:rFonts w:hint="default" w:ascii="Consolas" w:hAnsi="Consolas" w:eastAsia="Consolas"/>
          <w:color w:val="auto"/>
          <w:sz w:val="24"/>
          <w:szCs w:val="24"/>
        </w:rPr>
      </w:pPr>
      <w:r>
        <w:rPr>
          <w:rFonts w:hint="default" w:ascii="Consolas" w:hAnsi="Consolas" w:eastAsia="Consolas"/>
          <w:color w:val="auto"/>
          <w:sz w:val="24"/>
          <w:szCs w:val="24"/>
        </w:rPr>
        <w:t xml:space="preserve">    HOTEN NVARCHAR(100),</w:t>
      </w:r>
    </w:p>
    <w:p w14:paraId="600F51B0">
      <w:pPr>
        <w:spacing w:beforeLines="0" w:afterLines="0"/>
        <w:jc w:val="left"/>
        <w:rPr>
          <w:rFonts w:hint="default" w:ascii="Consolas" w:hAnsi="Consolas" w:eastAsia="Consolas"/>
          <w:color w:val="auto"/>
          <w:sz w:val="24"/>
          <w:szCs w:val="24"/>
        </w:rPr>
      </w:pPr>
      <w:r>
        <w:rPr>
          <w:rFonts w:hint="default" w:ascii="Consolas" w:hAnsi="Consolas" w:eastAsia="Consolas"/>
          <w:color w:val="auto"/>
          <w:sz w:val="24"/>
          <w:szCs w:val="24"/>
        </w:rPr>
        <w:t xml:space="preserve">    NGAYSINH DATE,</w:t>
      </w:r>
    </w:p>
    <w:p w14:paraId="199304FD">
      <w:pPr>
        <w:spacing w:beforeLines="0" w:afterLines="0"/>
        <w:jc w:val="left"/>
        <w:rPr>
          <w:rFonts w:hint="default" w:ascii="Consolas" w:hAnsi="Consolas" w:eastAsia="Consolas"/>
          <w:color w:val="auto"/>
          <w:sz w:val="24"/>
          <w:szCs w:val="24"/>
        </w:rPr>
      </w:pPr>
      <w:r>
        <w:rPr>
          <w:rFonts w:hint="default" w:ascii="Consolas" w:hAnsi="Consolas" w:eastAsia="Consolas"/>
          <w:color w:val="auto"/>
          <w:sz w:val="24"/>
          <w:szCs w:val="24"/>
        </w:rPr>
        <w:t xml:space="preserve">    PHAI NVARCHAR(3),</w:t>
      </w:r>
    </w:p>
    <w:p w14:paraId="22690ACA">
      <w:pPr>
        <w:spacing w:beforeLines="0" w:afterLines="0"/>
        <w:jc w:val="left"/>
        <w:rPr>
          <w:rFonts w:hint="default" w:ascii="Consolas" w:hAnsi="Consolas" w:eastAsia="Consolas"/>
          <w:color w:val="auto"/>
          <w:sz w:val="24"/>
          <w:szCs w:val="24"/>
        </w:rPr>
      </w:pPr>
      <w:r>
        <w:rPr>
          <w:rFonts w:hint="default" w:ascii="Consolas" w:hAnsi="Consolas" w:eastAsia="Consolas"/>
          <w:color w:val="auto"/>
          <w:sz w:val="24"/>
          <w:szCs w:val="24"/>
        </w:rPr>
        <w:t xml:space="preserve">    DIACHI NVARCHAR(200),</w:t>
      </w:r>
    </w:p>
    <w:p w14:paraId="2C32C064">
      <w:pPr>
        <w:spacing w:beforeLines="0" w:afterLines="0"/>
        <w:jc w:val="left"/>
        <w:rPr>
          <w:rFonts w:hint="default" w:ascii="Consolas" w:hAnsi="Consolas" w:eastAsia="Consolas"/>
          <w:color w:val="auto"/>
          <w:sz w:val="24"/>
          <w:szCs w:val="24"/>
        </w:rPr>
      </w:pPr>
      <w:r>
        <w:rPr>
          <w:rFonts w:hint="default" w:ascii="Consolas" w:hAnsi="Consolas" w:eastAsia="Consolas"/>
          <w:color w:val="auto"/>
          <w:sz w:val="24"/>
          <w:szCs w:val="24"/>
        </w:rPr>
        <w:t xml:space="preserve">    MAPB CHAR(5),</w:t>
      </w:r>
    </w:p>
    <w:p w14:paraId="2EF5A555">
      <w:pPr>
        <w:spacing w:beforeLines="0" w:afterLines="0"/>
        <w:jc w:val="left"/>
        <w:rPr>
          <w:rFonts w:hint="default" w:ascii="Consolas" w:hAnsi="Consolas" w:eastAsia="Consolas"/>
          <w:color w:val="auto"/>
          <w:sz w:val="24"/>
          <w:szCs w:val="24"/>
        </w:rPr>
      </w:pPr>
      <w:r>
        <w:rPr>
          <w:rFonts w:hint="default" w:ascii="Consolas" w:hAnsi="Consolas" w:eastAsia="Consolas"/>
          <w:color w:val="auto"/>
          <w:sz w:val="24"/>
          <w:szCs w:val="24"/>
        </w:rPr>
        <w:t xml:space="preserve">    FOREIGN KEY (MAPB) REFERENCES PHONGBAN(MAPB))</w:t>
      </w:r>
    </w:p>
    <w:p w14:paraId="7B1412EB">
      <w:pPr>
        <w:spacing w:beforeLines="0" w:afterLines="0"/>
        <w:jc w:val="left"/>
        <w:rPr>
          <w:rFonts w:hint="default" w:ascii="Consolas" w:hAnsi="Consolas" w:eastAsia="Consolas"/>
          <w:color w:val="auto"/>
          <w:sz w:val="24"/>
          <w:szCs w:val="24"/>
        </w:rPr>
      </w:pPr>
    </w:p>
    <w:p w14:paraId="16E868B3">
      <w:pPr>
        <w:spacing w:beforeLines="0" w:afterLines="0"/>
        <w:jc w:val="left"/>
        <w:rPr>
          <w:rFonts w:hint="default" w:ascii="Consolas" w:hAnsi="Consolas" w:eastAsia="Consolas"/>
          <w:color w:val="auto"/>
          <w:sz w:val="24"/>
          <w:szCs w:val="24"/>
        </w:rPr>
      </w:pPr>
      <w:r>
        <w:rPr>
          <w:rFonts w:hint="default" w:ascii="Consolas" w:hAnsi="Consolas" w:eastAsia="Consolas"/>
          <w:color w:val="auto"/>
          <w:sz w:val="24"/>
          <w:szCs w:val="24"/>
        </w:rPr>
        <w:t>-- Bảng CONGTRINH</w:t>
      </w:r>
    </w:p>
    <w:p w14:paraId="19688857">
      <w:pPr>
        <w:spacing w:beforeLines="0" w:afterLines="0"/>
        <w:jc w:val="left"/>
        <w:rPr>
          <w:rFonts w:hint="default" w:ascii="Consolas" w:hAnsi="Consolas" w:eastAsia="Consolas"/>
          <w:color w:val="auto"/>
          <w:sz w:val="24"/>
          <w:szCs w:val="24"/>
        </w:rPr>
      </w:pPr>
      <w:r>
        <w:rPr>
          <w:rFonts w:hint="default" w:ascii="Consolas" w:hAnsi="Consolas" w:eastAsia="Consolas"/>
          <w:color w:val="auto"/>
          <w:sz w:val="24"/>
          <w:szCs w:val="24"/>
        </w:rPr>
        <w:t>CREATE TABLE CONGTRINH (</w:t>
      </w:r>
    </w:p>
    <w:p w14:paraId="0F01C267">
      <w:pPr>
        <w:spacing w:beforeLines="0" w:afterLines="0"/>
        <w:jc w:val="left"/>
        <w:rPr>
          <w:rFonts w:hint="default" w:ascii="Consolas" w:hAnsi="Consolas" w:eastAsia="Consolas"/>
          <w:color w:val="auto"/>
          <w:sz w:val="24"/>
          <w:szCs w:val="24"/>
        </w:rPr>
      </w:pPr>
      <w:r>
        <w:rPr>
          <w:rFonts w:hint="default" w:ascii="Consolas" w:hAnsi="Consolas" w:eastAsia="Consolas"/>
          <w:color w:val="auto"/>
          <w:sz w:val="24"/>
          <w:szCs w:val="24"/>
        </w:rPr>
        <w:t xml:space="preserve">    MACT CHAR(5) PRIMARY KEY,</w:t>
      </w:r>
    </w:p>
    <w:p w14:paraId="443AE1AF">
      <w:pPr>
        <w:spacing w:beforeLines="0" w:afterLines="0"/>
        <w:jc w:val="left"/>
        <w:rPr>
          <w:rFonts w:hint="default" w:ascii="Consolas" w:hAnsi="Consolas" w:eastAsia="Consolas"/>
          <w:color w:val="auto"/>
          <w:sz w:val="24"/>
          <w:szCs w:val="24"/>
        </w:rPr>
      </w:pPr>
      <w:r>
        <w:rPr>
          <w:rFonts w:hint="default" w:ascii="Consolas" w:hAnsi="Consolas" w:eastAsia="Consolas"/>
          <w:color w:val="auto"/>
          <w:sz w:val="24"/>
          <w:szCs w:val="24"/>
        </w:rPr>
        <w:t xml:space="preserve">    TENCT NVARCHAR(100),</w:t>
      </w:r>
    </w:p>
    <w:p w14:paraId="04CD333D">
      <w:pPr>
        <w:spacing w:beforeLines="0" w:afterLines="0"/>
        <w:jc w:val="left"/>
        <w:rPr>
          <w:rFonts w:hint="default" w:ascii="Consolas" w:hAnsi="Consolas" w:eastAsia="Consolas"/>
          <w:color w:val="auto"/>
          <w:sz w:val="24"/>
          <w:szCs w:val="24"/>
        </w:rPr>
      </w:pPr>
      <w:r>
        <w:rPr>
          <w:rFonts w:hint="default" w:ascii="Consolas" w:hAnsi="Consolas" w:eastAsia="Consolas"/>
          <w:color w:val="auto"/>
          <w:sz w:val="24"/>
          <w:szCs w:val="24"/>
        </w:rPr>
        <w:t xml:space="preserve">    DIADIEM NVARCHAR(100),</w:t>
      </w:r>
    </w:p>
    <w:p w14:paraId="1E889474">
      <w:pPr>
        <w:spacing w:beforeLines="0" w:afterLines="0"/>
        <w:jc w:val="left"/>
        <w:rPr>
          <w:rFonts w:hint="default" w:ascii="Consolas" w:hAnsi="Consolas" w:eastAsia="Consolas"/>
          <w:color w:val="auto"/>
          <w:sz w:val="24"/>
          <w:szCs w:val="24"/>
        </w:rPr>
      </w:pPr>
      <w:r>
        <w:rPr>
          <w:rFonts w:hint="default" w:ascii="Consolas" w:hAnsi="Consolas" w:eastAsia="Consolas"/>
          <w:color w:val="auto"/>
          <w:sz w:val="24"/>
          <w:szCs w:val="24"/>
        </w:rPr>
        <w:t xml:space="preserve">    NGAYCAPGP DATE,</w:t>
      </w:r>
    </w:p>
    <w:p w14:paraId="368E7987">
      <w:pPr>
        <w:spacing w:beforeLines="0" w:afterLines="0"/>
        <w:jc w:val="left"/>
        <w:rPr>
          <w:rFonts w:hint="default" w:ascii="Consolas" w:hAnsi="Consolas" w:eastAsia="Consolas"/>
          <w:color w:val="auto"/>
          <w:sz w:val="24"/>
          <w:szCs w:val="24"/>
        </w:rPr>
      </w:pPr>
      <w:r>
        <w:rPr>
          <w:rFonts w:hint="default" w:ascii="Consolas" w:hAnsi="Consolas" w:eastAsia="Consolas"/>
          <w:color w:val="auto"/>
          <w:sz w:val="24"/>
          <w:szCs w:val="24"/>
        </w:rPr>
        <w:t xml:space="preserve">    NGAYKC DATE,</w:t>
      </w:r>
    </w:p>
    <w:p w14:paraId="2D9BEF74">
      <w:pPr>
        <w:spacing w:beforeLines="0" w:afterLines="0"/>
        <w:jc w:val="left"/>
        <w:rPr>
          <w:rFonts w:hint="default" w:ascii="Consolas" w:hAnsi="Consolas" w:eastAsia="Consolas"/>
          <w:color w:val="auto"/>
          <w:sz w:val="24"/>
          <w:szCs w:val="24"/>
        </w:rPr>
      </w:pPr>
      <w:r>
        <w:rPr>
          <w:rFonts w:hint="default" w:ascii="Consolas" w:hAnsi="Consolas" w:eastAsia="Consolas"/>
          <w:color w:val="auto"/>
          <w:sz w:val="24"/>
          <w:szCs w:val="24"/>
        </w:rPr>
        <w:t xml:space="preserve">    NGAYHT DATE)</w:t>
      </w:r>
    </w:p>
    <w:p w14:paraId="5AAE95FD">
      <w:pPr>
        <w:spacing w:beforeLines="0" w:afterLines="0"/>
        <w:jc w:val="left"/>
        <w:rPr>
          <w:rFonts w:hint="default" w:ascii="Consolas" w:hAnsi="Consolas" w:eastAsia="Consolas"/>
          <w:color w:val="auto"/>
          <w:sz w:val="24"/>
          <w:szCs w:val="24"/>
        </w:rPr>
      </w:pPr>
    </w:p>
    <w:p w14:paraId="65D5DEC2">
      <w:pPr>
        <w:spacing w:beforeLines="0" w:afterLines="0"/>
        <w:jc w:val="left"/>
        <w:rPr>
          <w:rFonts w:hint="default" w:ascii="Consolas" w:hAnsi="Consolas" w:eastAsia="Consolas"/>
          <w:color w:val="auto"/>
          <w:sz w:val="24"/>
          <w:szCs w:val="24"/>
        </w:rPr>
      </w:pPr>
      <w:r>
        <w:rPr>
          <w:rFonts w:hint="default" w:ascii="Consolas" w:hAnsi="Consolas" w:eastAsia="Consolas"/>
          <w:color w:val="auto"/>
          <w:sz w:val="24"/>
          <w:szCs w:val="24"/>
        </w:rPr>
        <w:t xml:space="preserve">-- Bảng PHANCONG </w:t>
      </w:r>
    </w:p>
    <w:p w14:paraId="57E70699">
      <w:pPr>
        <w:spacing w:beforeLines="0" w:afterLines="0"/>
        <w:jc w:val="left"/>
        <w:rPr>
          <w:rFonts w:hint="default" w:ascii="Consolas" w:hAnsi="Consolas" w:eastAsia="Consolas"/>
          <w:color w:val="auto"/>
          <w:sz w:val="24"/>
          <w:szCs w:val="24"/>
        </w:rPr>
      </w:pPr>
      <w:r>
        <w:rPr>
          <w:rFonts w:hint="default" w:ascii="Consolas" w:hAnsi="Consolas" w:eastAsia="Consolas"/>
          <w:color w:val="auto"/>
          <w:sz w:val="24"/>
          <w:szCs w:val="24"/>
        </w:rPr>
        <w:t>CREATE TABLE PHANCONG (</w:t>
      </w:r>
    </w:p>
    <w:p w14:paraId="2186F75E">
      <w:pPr>
        <w:spacing w:beforeLines="0" w:afterLines="0"/>
        <w:jc w:val="left"/>
        <w:rPr>
          <w:rFonts w:hint="default" w:ascii="Consolas" w:hAnsi="Consolas" w:eastAsia="Consolas"/>
          <w:color w:val="auto"/>
          <w:sz w:val="24"/>
          <w:szCs w:val="24"/>
        </w:rPr>
      </w:pPr>
      <w:r>
        <w:rPr>
          <w:rFonts w:hint="default" w:ascii="Consolas" w:hAnsi="Consolas" w:eastAsia="Consolas"/>
          <w:color w:val="auto"/>
          <w:sz w:val="24"/>
          <w:szCs w:val="24"/>
        </w:rPr>
        <w:t xml:space="preserve">    MANV CHAR(5),</w:t>
      </w:r>
    </w:p>
    <w:p w14:paraId="19736952">
      <w:pPr>
        <w:spacing w:beforeLines="0" w:afterLines="0"/>
        <w:jc w:val="left"/>
        <w:rPr>
          <w:rFonts w:hint="default" w:ascii="Consolas" w:hAnsi="Consolas" w:eastAsia="Consolas"/>
          <w:color w:val="auto"/>
          <w:sz w:val="24"/>
          <w:szCs w:val="24"/>
        </w:rPr>
      </w:pPr>
      <w:r>
        <w:rPr>
          <w:rFonts w:hint="default" w:ascii="Consolas" w:hAnsi="Consolas" w:eastAsia="Consolas"/>
          <w:color w:val="auto"/>
          <w:sz w:val="24"/>
          <w:szCs w:val="24"/>
        </w:rPr>
        <w:t xml:space="preserve">    MACT CHAR(5),</w:t>
      </w:r>
    </w:p>
    <w:p w14:paraId="0C192E76">
      <w:pPr>
        <w:spacing w:beforeLines="0" w:afterLines="0"/>
        <w:jc w:val="left"/>
        <w:rPr>
          <w:rFonts w:hint="default" w:ascii="Consolas" w:hAnsi="Consolas" w:eastAsia="Consolas"/>
          <w:color w:val="auto"/>
          <w:sz w:val="24"/>
          <w:szCs w:val="24"/>
        </w:rPr>
      </w:pPr>
      <w:r>
        <w:rPr>
          <w:rFonts w:hint="default" w:ascii="Consolas" w:hAnsi="Consolas" w:eastAsia="Consolas"/>
          <w:color w:val="auto"/>
          <w:sz w:val="24"/>
          <w:szCs w:val="24"/>
        </w:rPr>
        <w:t xml:space="preserve">    SLNGAYCONG INT,</w:t>
      </w:r>
    </w:p>
    <w:p w14:paraId="15FAFC51">
      <w:pPr>
        <w:spacing w:beforeLines="0" w:afterLines="0"/>
        <w:jc w:val="left"/>
        <w:rPr>
          <w:rFonts w:hint="default" w:ascii="Consolas" w:hAnsi="Consolas" w:eastAsia="Consolas"/>
          <w:color w:val="auto"/>
          <w:sz w:val="24"/>
          <w:szCs w:val="24"/>
        </w:rPr>
      </w:pPr>
      <w:r>
        <w:rPr>
          <w:rFonts w:hint="default" w:ascii="Consolas" w:hAnsi="Consolas" w:eastAsia="Consolas"/>
          <w:color w:val="auto"/>
          <w:sz w:val="24"/>
          <w:szCs w:val="24"/>
        </w:rPr>
        <w:t xml:space="preserve">    PRIMARY KEY (MANV, MACT),</w:t>
      </w:r>
    </w:p>
    <w:p w14:paraId="13D06893">
      <w:pPr>
        <w:spacing w:beforeLines="0" w:afterLines="0"/>
        <w:jc w:val="left"/>
        <w:rPr>
          <w:rFonts w:hint="default" w:ascii="Consolas" w:hAnsi="Consolas" w:eastAsia="Consolas"/>
          <w:color w:val="auto"/>
          <w:sz w:val="24"/>
          <w:szCs w:val="24"/>
        </w:rPr>
      </w:pPr>
      <w:r>
        <w:rPr>
          <w:rFonts w:hint="default" w:ascii="Consolas" w:hAnsi="Consolas" w:eastAsia="Consolas"/>
          <w:color w:val="auto"/>
          <w:sz w:val="24"/>
          <w:szCs w:val="24"/>
        </w:rPr>
        <w:t xml:space="preserve">    FOREIGN KEY (MANV) REFERENCES NHANVIEN(MANV),</w:t>
      </w:r>
    </w:p>
    <w:p w14:paraId="20DC4E34">
      <w:pPr>
        <w:spacing w:beforeLines="0" w:afterLines="0"/>
        <w:jc w:val="left"/>
        <w:rPr>
          <w:rFonts w:hint="default" w:ascii="Consolas" w:hAnsi="Consolas" w:eastAsia="Consolas"/>
          <w:color w:val="auto"/>
          <w:sz w:val="24"/>
          <w:szCs w:val="24"/>
        </w:rPr>
      </w:pPr>
      <w:r>
        <w:rPr>
          <w:rFonts w:hint="default" w:ascii="Consolas" w:hAnsi="Consolas" w:eastAsia="Consolas"/>
          <w:color w:val="auto"/>
          <w:sz w:val="24"/>
          <w:szCs w:val="24"/>
        </w:rPr>
        <w:t xml:space="preserve">    FOREIGN KEY (MACT) REFERENCES CONGTRINH(MACT))</w:t>
      </w:r>
    </w:p>
    <w:p w14:paraId="7E0C713F">
      <w:pPr>
        <w:spacing w:beforeLines="0" w:afterLines="0"/>
        <w:jc w:val="left"/>
        <w:rPr>
          <w:rFonts w:hint="default" w:ascii="Consolas" w:hAnsi="Consolas" w:eastAsia="Consolas"/>
          <w:color w:val="auto"/>
          <w:sz w:val="24"/>
          <w:szCs w:val="24"/>
        </w:rPr>
      </w:pPr>
      <w:r>
        <w:rPr>
          <w:rFonts w:hint="default" w:ascii="Consolas" w:hAnsi="Consolas" w:eastAsia="Consolas"/>
          <w:color w:val="auto"/>
          <w:sz w:val="24"/>
          <w:szCs w:val="24"/>
        </w:rPr>
        <w:t>GO</w:t>
      </w:r>
    </w:p>
    <w:p w14:paraId="76FAA8BE">
      <w:pPr>
        <w:spacing w:beforeLines="0" w:afterLines="0"/>
        <w:jc w:val="left"/>
        <w:rPr>
          <w:rFonts w:hint="default" w:ascii="Consolas" w:hAnsi="Consolas" w:eastAsia="Consolas"/>
          <w:color w:val="auto"/>
          <w:sz w:val="24"/>
          <w:szCs w:val="24"/>
        </w:rPr>
      </w:pPr>
      <w:r>
        <w:rPr>
          <w:rFonts w:hint="default" w:ascii="Consolas" w:hAnsi="Consolas" w:eastAsia="Consolas"/>
          <w:color w:val="auto"/>
          <w:sz w:val="24"/>
          <w:szCs w:val="24"/>
        </w:rPr>
        <w:t>-- Dữ liệu bảng PHONGBAN</w:t>
      </w:r>
    </w:p>
    <w:p w14:paraId="4CD6FB31">
      <w:pPr>
        <w:spacing w:beforeLines="0" w:afterLines="0"/>
        <w:jc w:val="left"/>
        <w:rPr>
          <w:rFonts w:hint="default" w:ascii="Consolas" w:hAnsi="Consolas" w:eastAsia="Consolas"/>
          <w:color w:val="auto"/>
          <w:sz w:val="24"/>
          <w:szCs w:val="24"/>
        </w:rPr>
      </w:pPr>
      <w:r>
        <w:rPr>
          <w:rFonts w:hint="default" w:ascii="Consolas" w:hAnsi="Consolas" w:eastAsia="Consolas"/>
          <w:color w:val="auto"/>
          <w:sz w:val="24"/>
          <w:szCs w:val="24"/>
        </w:rPr>
        <w:t>INSERT INTO PHONGBAN VALUES</w:t>
      </w:r>
    </w:p>
    <w:p w14:paraId="469E9064">
      <w:pPr>
        <w:spacing w:beforeLines="0" w:afterLines="0"/>
        <w:jc w:val="left"/>
        <w:rPr>
          <w:rFonts w:hint="default" w:ascii="Consolas" w:hAnsi="Consolas" w:eastAsia="Consolas"/>
          <w:color w:val="auto"/>
          <w:sz w:val="24"/>
          <w:szCs w:val="24"/>
        </w:rPr>
      </w:pPr>
      <w:r>
        <w:rPr>
          <w:rFonts w:hint="default" w:ascii="Consolas" w:hAnsi="Consolas" w:eastAsia="Consolas"/>
          <w:color w:val="auto"/>
          <w:sz w:val="24"/>
          <w:szCs w:val="24"/>
        </w:rPr>
        <w:t>('PB001', N'Phòng Kế Toán'),</w:t>
      </w:r>
    </w:p>
    <w:p w14:paraId="5BE58C13">
      <w:pPr>
        <w:spacing w:beforeLines="0" w:afterLines="0"/>
        <w:jc w:val="left"/>
        <w:rPr>
          <w:rFonts w:hint="default" w:ascii="Consolas" w:hAnsi="Consolas" w:eastAsia="Consolas"/>
          <w:color w:val="auto"/>
          <w:sz w:val="24"/>
          <w:szCs w:val="24"/>
        </w:rPr>
      </w:pPr>
      <w:r>
        <w:rPr>
          <w:rFonts w:hint="default" w:ascii="Consolas" w:hAnsi="Consolas" w:eastAsia="Consolas"/>
          <w:color w:val="auto"/>
          <w:sz w:val="24"/>
          <w:szCs w:val="24"/>
        </w:rPr>
        <w:t>('PB002', N'Phòng Kinh Doanh'),</w:t>
      </w:r>
    </w:p>
    <w:p w14:paraId="41830948">
      <w:pPr>
        <w:spacing w:beforeLines="0" w:afterLines="0"/>
        <w:jc w:val="left"/>
        <w:rPr>
          <w:rFonts w:hint="default" w:ascii="Consolas" w:hAnsi="Consolas" w:eastAsia="Consolas"/>
          <w:color w:val="auto"/>
          <w:sz w:val="24"/>
          <w:szCs w:val="24"/>
        </w:rPr>
      </w:pPr>
      <w:r>
        <w:rPr>
          <w:rFonts w:hint="default" w:ascii="Consolas" w:hAnsi="Consolas" w:eastAsia="Consolas"/>
          <w:color w:val="auto"/>
          <w:sz w:val="24"/>
          <w:szCs w:val="24"/>
        </w:rPr>
        <w:t>('PB003', N'Phòng Kỹ Thuật'),</w:t>
      </w:r>
    </w:p>
    <w:p w14:paraId="6FE50079">
      <w:pPr>
        <w:spacing w:beforeLines="0" w:afterLines="0"/>
        <w:jc w:val="left"/>
        <w:rPr>
          <w:rFonts w:hint="default" w:ascii="Consolas" w:hAnsi="Consolas" w:eastAsia="Consolas"/>
          <w:color w:val="auto"/>
          <w:sz w:val="24"/>
          <w:szCs w:val="24"/>
        </w:rPr>
      </w:pPr>
      <w:r>
        <w:rPr>
          <w:rFonts w:hint="default" w:ascii="Consolas" w:hAnsi="Consolas" w:eastAsia="Consolas"/>
          <w:color w:val="auto"/>
          <w:sz w:val="24"/>
          <w:szCs w:val="24"/>
        </w:rPr>
        <w:t>('PB004', N'Phòng Tổ Chức'),</w:t>
      </w:r>
    </w:p>
    <w:p w14:paraId="744F12EC">
      <w:pPr>
        <w:spacing w:beforeLines="0" w:afterLines="0"/>
        <w:jc w:val="left"/>
        <w:rPr>
          <w:rFonts w:hint="default" w:ascii="Consolas" w:hAnsi="Consolas" w:eastAsia="Consolas"/>
          <w:color w:val="auto"/>
          <w:sz w:val="24"/>
          <w:szCs w:val="24"/>
        </w:rPr>
      </w:pPr>
      <w:r>
        <w:rPr>
          <w:rFonts w:hint="default" w:ascii="Consolas" w:hAnsi="Consolas" w:eastAsia="Consolas"/>
          <w:color w:val="auto"/>
          <w:sz w:val="24"/>
          <w:szCs w:val="24"/>
        </w:rPr>
        <w:t>('PB005', N'Phòng Phục Vụ')</w:t>
      </w:r>
    </w:p>
    <w:p w14:paraId="6D73A89B">
      <w:pPr>
        <w:spacing w:beforeLines="0" w:afterLines="0"/>
        <w:jc w:val="left"/>
        <w:rPr>
          <w:rFonts w:hint="default" w:ascii="Consolas" w:hAnsi="Consolas" w:eastAsia="Consolas"/>
          <w:color w:val="auto"/>
          <w:sz w:val="24"/>
          <w:szCs w:val="24"/>
        </w:rPr>
      </w:pPr>
    </w:p>
    <w:p w14:paraId="24415167">
      <w:pPr>
        <w:spacing w:beforeLines="0" w:afterLines="0"/>
        <w:jc w:val="left"/>
        <w:rPr>
          <w:rFonts w:hint="default" w:ascii="Consolas" w:hAnsi="Consolas" w:eastAsia="Consolas"/>
          <w:color w:val="auto"/>
          <w:sz w:val="24"/>
          <w:szCs w:val="24"/>
        </w:rPr>
      </w:pPr>
      <w:r>
        <w:rPr>
          <w:rFonts w:hint="default" w:ascii="Consolas" w:hAnsi="Consolas" w:eastAsia="Consolas"/>
          <w:color w:val="auto"/>
          <w:sz w:val="24"/>
          <w:szCs w:val="24"/>
        </w:rPr>
        <w:t>-- Dữ liệu bảng NHANVIEN</w:t>
      </w:r>
    </w:p>
    <w:p w14:paraId="1A571482">
      <w:pPr>
        <w:spacing w:beforeLines="0" w:afterLines="0"/>
        <w:jc w:val="left"/>
        <w:rPr>
          <w:rFonts w:hint="default" w:ascii="Consolas" w:hAnsi="Consolas" w:eastAsia="Consolas"/>
          <w:color w:val="auto"/>
          <w:sz w:val="24"/>
          <w:szCs w:val="24"/>
        </w:rPr>
      </w:pPr>
      <w:r>
        <w:rPr>
          <w:rFonts w:hint="default" w:ascii="Consolas" w:hAnsi="Consolas" w:eastAsia="Consolas"/>
          <w:color w:val="auto"/>
          <w:sz w:val="24"/>
          <w:szCs w:val="24"/>
        </w:rPr>
        <w:t>INSERT INTO NHANVIEN VALUES</w:t>
      </w:r>
    </w:p>
    <w:p w14:paraId="09D9AA35">
      <w:pPr>
        <w:spacing w:beforeLines="0" w:afterLines="0"/>
        <w:jc w:val="left"/>
        <w:rPr>
          <w:rFonts w:hint="default" w:ascii="Consolas" w:hAnsi="Consolas" w:eastAsia="Consolas"/>
          <w:color w:val="auto"/>
          <w:sz w:val="24"/>
          <w:szCs w:val="24"/>
        </w:rPr>
      </w:pPr>
      <w:r>
        <w:rPr>
          <w:rFonts w:hint="default" w:ascii="Consolas" w:hAnsi="Consolas" w:eastAsia="Consolas"/>
          <w:color w:val="auto"/>
          <w:sz w:val="24"/>
          <w:szCs w:val="24"/>
        </w:rPr>
        <w:t>('NV001', N'Nguyễn Văn A', '1985-05-20', N'Nam', N'Hà Nội', 'PB001'),</w:t>
      </w:r>
    </w:p>
    <w:p w14:paraId="656AE7AB">
      <w:pPr>
        <w:spacing w:beforeLines="0" w:afterLines="0"/>
        <w:jc w:val="left"/>
        <w:rPr>
          <w:rFonts w:hint="default" w:ascii="Consolas" w:hAnsi="Consolas" w:eastAsia="Consolas"/>
          <w:color w:val="auto"/>
          <w:sz w:val="24"/>
          <w:szCs w:val="24"/>
        </w:rPr>
      </w:pPr>
      <w:r>
        <w:rPr>
          <w:rFonts w:hint="default" w:ascii="Consolas" w:hAnsi="Consolas" w:eastAsia="Consolas"/>
          <w:color w:val="auto"/>
          <w:sz w:val="24"/>
          <w:szCs w:val="24"/>
        </w:rPr>
        <w:t>('NV002', N'Trần Thị B', '1990-08-15', N'Nữ', N'Hồ Chí Minh', 'PB002'),</w:t>
      </w:r>
    </w:p>
    <w:p w14:paraId="10233B25">
      <w:pPr>
        <w:spacing w:beforeLines="0" w:afterLines="0"/>
        <w:jc w:val="left"/>
        <w:rPr>
          <w:rFonts w:hint="default" w:ascii="Consolas" w:hAnsi="Consolas" w:eastAsia="Consolas"/>
          <w:color w:val="auto"/>
          <w:sz w:val="24"/>
          <w:szCs w:val="24"/>
        </w:rPr>
      </w:pPr>
      <w:r>
        <w:rPr>
          <w:rFonts w:hint="default" w:ascii="Consolas" w:hAnsi="Consolas" w:eastAsia="Consolas"/>
          <w:color w:val="auto"/>
          <w:sz w:val="24"/>
          <w:szCs w:val="24"/>
        </w:rPr>
        <w:t>('NV003', N'Lê Văn C', '1988-02-10', N'Nam', N'Đà Nẵng', 'PB003'),</w:t>
      </w:r>
    </w:p>
    <w:p w14:paraId="15486623">
      <w:pPr>
        <w:spacing w:beforeLines="0" w:afterLines="0"/>
        <w:jc w:val="left"/>
        <w:rPr>
          <w:rFonts w:hint="default" w:ascii="Consolas" w:hAnsi="Consolas" w:eastAsia="Consolas"/>
          <w:color w:val="auto"/>
          <w:sz w:val="24"/>
          <w:szCs w:val="24"/>
        </w:rPr>
      </w:pPr>
      <w:r>
        <w:rPr>
          <w:rFonts w:hint="default" w:ascii="Consolas" w:hAnsi="Consolas" w:eastAsia="Consolas"/>
          <w:color w:val="auto"/>
          <w:sz w:val="24"/>
          <w:szCs w:val="24"/>
        </w:rPr>
        <w:t>('NV004', N'Phạm Thị D', '1992-11-01', N'Nữ', N'Cần Thơ', 'PB004'),</w:t>
      </w:r>
    </w:p>
    <w:p w14:paraId="3A04CCB5">
      <w:pPr>
        <w:spacing w:beforeLines="0" w:afterLines="0"/>
        <w:jc w:val="left"/>
        <w:rPr>
          <w:rFonts w:hint="default" w:ascii="Consolas" w:hAnsi="Consolas" w:eastAsia="Consolas"/>
          <w:color w:val="auto"/>
          <w:sz w:val="24"/>
          <w:szCs w:val="24"/>
        </w:rPr>
      </w:pPr>
      <w:r>
        <w:rPr>
          <w:rFonts w:hint="default" w:ascii="Consolas" w:hAnsi="Consolas" w:eastAsia="Consolas"/>
          <w:color w:val="auto"/>
          <w:sz w:val="24"/>
          <w:szCs w:val="24"/>
        </w:rPr>
        <w:t>('NV005', N'Hoàng Văn E', '1983-12-22', N'Nam', N'Hải Phòng', 'PB005')</w:t>
      </w:r>
    </w:p>
    <w:p w14:paraId="20118A46">
      <w:pPr>
        <w:spacing w:beforeLines="0" w:afterLines="0"/>
        <w:jc w:val="left"/>
        <w:rPr>
          <w:rFonts w:hint="default" w:ascii="Consolas" w:hAnsi="Consolas" w:eastAsia="Consolas"/>
          <w:color w:val="auto"/>
          <w:sz w:val="24"/>
          <w:szCs w:val="24"/>
        </w:rPr>
      </w:pPr>
    </w:p>
    <w:p w14:paraId="7DE91D32">
      <w:pPr>
        <w:spacing w:beforeLines="0" w:afterLines="0"/>
        <w:jc w:val="left"/>
        <w:rPr>
          <w:rFonts w:hint="default" w:ascii="Consolas" w:hAnsi="Consolas" w:eastAsia="Consolas"/>
          <w:color w:val="auto"/>
          <w:sz w:val="24"/>
          <w:szCs w:val="24"/>
        </w:rPr>
      </w:pPr>
      <w:r>
        <w:rPr>
          <w:rFonts w:hint="default" w:ascii="Consolas" w:hAnsi="Consolas" w:eastAsia="Consolas"/>
          <w:color w:val="auto"/>
          <w:sz w:val="24"/>
          <w:szCs w:val="24"/>
        </w:rPr>
        <w:t>-- Dữ liệu bảng CONGTRINH</w:t>
      </w:r>
    </w:p>
    <w:p w14:paraId="0B23F19D">
      <w:pPr>
        <w:spacing w:beforeLines="0" w:afterLines="0"/>
        <w:jc w:val="left"/>
        <w:rPr>
          <w:rFonts w:hint="default" w:ascii="Consolas" w:hAnsi="Consolas" w:eastAsia="Consolas"/>
          <w:color w:val="auto"/>
          <w:sz w:val="24"/>
          <w:szCs w:val="24"/>
        </w:rPr>
      </w:pPr>
      <w:r>
        <w:rPr>
          <w:rFonts w:hint="default" w:ascii="Consolas" w:hAnsi="Consolas" w:eastAsia="Consolas"/>
          <w:color w:val="auto"/>
          <w:sz w:val="24"/>
          <w:szCs w:val="24"/>
        </w:rPr>
        <w:t>INSERT INTO CONGTRINH VALUES</w:t>
      </w:r>
    </w:p>
    <w:p w14:paraId="4A7E1A09">
      <w:pPr>
        <w:spacing w:beforeLines="0" w:afterLines="0"/>
        <w:jc w:val="left"/>
        <w:rPr>
          <w:rFonts w:hint="default" w:ascii="Consolas" w:hAnsi="Consolas" w:eastAsia="Consolas"/>
          <w:color w:val="auto"/>
          <w:sz w:val="24"/>
          <w:szCs w:val="24"/>
        </w:rPr>
      </w:pPr>
      <w:r>
        <w:rPr>
          <w:rFonts w:hint="default" w:ascii="Consolas" w:hAnsi="Consolas" w:eastAsia="Consolas"/>
          <w:color w:val="auto"/>
          <w:sz w:val="24"/>
          <w:szCs w:val="24"/>
        </w:rPr>
        <w:t>('CT001', N'Tòa nhà A', N'Hà Nội', '2022-01-01', '2022-02-01', '2022-12-01'),</w:t>
      </w:r>
    </w:p>
    <w:p w14:paraId="7197456C">
      <w:pPr>
        <w:spacing w:beforeLines="0" w:afterLines="0"/>
        <w:jc w:val="left"/>
        <w:rPr>
          <w:rFonts w:hint="default" w:ascii="Consolas" w:hAnsi="Consolas" w:eastAsia="Consolas"/>
          <w:color w:val="auto"/>
          <w:sz w:val="24"/>
          <w:szCs w:val="24"/>
        </w:rPr>
      </w:pPr>
      <w:r>
        <w:rPr>
          <w:rFonts w:hint="default" w:ascii="Consolas" w:hAnsi="Consolas" w:eastAsia="Consolas"/>
          <w:color w:val="auto"/>
          <w:sz w:val="24"/>
          <w:szCs w:val="24"/>
        </w:rPr>
        <w:t>('CT002', N'Nhà máy B', N'Hải Phòng', '2021-03-01', '2021-04-01', '2022-06-01'),</w:t>
      </w:r>
    </w:p>
    <w:p w14:paraId="14A36524">
      <w:pPr>
        <w:spacing w:beforeLines="0" w:afterLines="0"/>
        <w:jc w:val="left"/>
        <w:rPr>
          <w:rFonts w:hint="default" w:ascii="Consolas" w:hAnsi="Consolas" w:eastAsia="Consolas"/>
          <w:color w:val="auto"/>
          <w:sz w:val="24"/>
          <w:szCs w:val="24"/>
        </w:rPr>
      </w:pPr>
      <w:r>
        <w:rPr>
          <w:rFonts w:hint="default" w:ascii="Consolas" w:hAnsi="Consolas" w:eastAsia="Consolas"/>
          <w:color w:val="auto"/>
          <w:sz w:val="24"/>
          <w:szCs w:val="24"/>
        </w:rPr>
        <w:t>('CT003', N'Khu dân cư C', N'Hồ Chí Minh', '2020-05-01', '2020-06-01', '2021-12-31'),</w:t>
      </w:r>
    </w:p>
    <w:p w14:paraId="7D611385">
      <w:pPr>
        <w:spacing w:beforeLines="0" w:afterLines="0"/>
        <w:jc w:val="left"/>
        <w:rPr>
          <w:rFonts w:hint="default" w:ascii="Consolas" w:hAnsi="Consolas" w:eastAsia="Consolas"/>
          <w:color w:val="auto"/>
          <w:sz w:val="24"/>
          <w:szCs w:val="24"/>
        </w:rPr>
      </w:pPr>
      <w:r>
        <w:rPr>
          <w:rFonts w:hint="default" w:ascii="Consolas" w:hAnsi="Consolas" w:eastAsia="Consolas"/>
          <w:color w:val="auto"/>
          <w:sz w:val="24"/>
          <w:szCs w:val="24"/>
        </w:rPr>
        <w:t>('CT004', N'Cầu D', N'Đà Nẵng', '2023-02-15', '2023-03-01', '2024-01-15'),</w:t>
      </w:r>
    </w:p>
    <w:p w14:paraId="1515359A">
      <w:pPr>
        <w:spacing w:beforeLines="0" w:afterLines="0"/>
        <w:jc w:val="left"/>
        <w:rPr>
          <w:rFonts w:hint="default" w:ascii="Consolas" w:hAnsi="Consolas" w:eastAsia="Consolas"/>
          <w:color w:val="auto"/>
          <w:sz w:val="24"/>
          <w:szCs w:val="24"/>
        </w:rPr>
      </w:pPr>
      <w:r>
        <w:rPr>
          <w:rFonts w:hint="default" w:ascii="Consolas" w:hAnsi="Consolas" w:eastAsia="Consolas"/>
          <w:color w:val="auto"/>
          <w:sz w:val="24"/>
          <w:szCs w:val="24"/>
        </w:rPr>
        <w:t>('CT005', N'Trung tâm E', N'Cần Thơ', '2023-07-01', '2023-08-01', '2024-12-01')</w:t>
      </w:r>
    </w:p>
    <w:p w14:paraId="58BD788B">
      <w:pPr>
        <w:spacing w:beforeLines="0" w:afterLines="0"/>
        <w:jc w:val="left"/>
        <w:rPr>
          <w:rFonts w:hint="default" w:ascii="Consolas" w:hAnsi="Consolas" w:eastAsia="Consolas"/>
          <w:color w:val="auto"/>
          <w:sz w:val="24"/>
          <w:szCs w:val="24"/>
        </w:rPr>
      </w:pPr>
    </w:p>
    <w:p w14:paraId="5516D559">
      <w:pPr>
        <w:spacing w:beforeLines="0" w:afterLines="0"/>
        <w:jc w:val="left"/>
        <w:rPr>
          <w:rFonts w:hint="default" w:ascii="Consolas" w:hAnsi="Consolas" w:eastAsia="Consolas"/>
          <w:color w:val="auto"/>
          <w:sz w:val="24"/>
          <w:szCs w:val="24"/>
        </w:rPr>
      </w:pPr>
      <w:r>
        <w:rPr>
          <w:rFonts w:hint="default" w:ascii="Consolas" w:hAnsi="Consolas" w:eastAsia="Consolas"/>
          <w:color w:val="auto"/>
          <w:sz w:val="24"/>
          <w:szCs w:val="24"/>
        </w:rPr>
        <w:t>-- Dữ liệu bảng PHANCONG</w:t>
      </w:r>
    </w:p>
    <w:p w14:paraId="7506AB09">
      <w:pPr>
        <w:spacing w:beforeLines="0" w:afterLines="0"/>
        <w:jc w:val="left"/>
        <w:rPr>
          <w:rFonts w:hint="default" w:ascii="Consolas" w:hAnsi="Consolas" w:eastAsia="Consolas"/>
          <w:color w:val="auto"/>
          <w:sz w:val="24"/>
          <w:szCs w:val="24"/>
        </w:rPr>
      </w:pPr>
      <w:r>
        <w:rPr>
          <w:rFonts w:hint="default" w:ascii="Consolas" w:hAnsi="Consolas" w:eastAsia="Consolas"/>
          <w:color w:val="auto"/>
          <w:sz w:val="24"/>
          <w:szCs w:val="24"/>
        </w:rPr>
        <w:t>INSERT INTO PHANCONG VALUES</w:t>
      </w:r>
    </w:p>
    <w:p w14:paraId="2933E5AA">
      <w:pPr>
        <w:spacing w:beforeLines="0" w:afterLines="0"/>
        <w:jc w:val="left"/>
        <w:rPr>
          <w:rFonts w:hint="default" w:ascii="Consolas" w:hAnsi="Consolas" w:eastAsia="Consolas"/>
          <w:color w:val="auto"/>
          <w:sz w:val="24"/>
          <w:szCs w:val="24"/>
        </w:rPr>
      </w:pPr>
      <w:r>
        <w:rPr>
          <w:rFonts w:hint="default" w:ascii="Consolas" w:hAnsi="Consolas" w:eastAsia="Consolas"/>
          <w:color w:val="auto"/>
          <w:sz w:val="24"/>
          <w:szCs w:val="24"/>
        </w:rPr>
        <w:t>('NV001', 'CT001', 120),</w:t>
      </w:r>
    </w:p>
    <w:p w14:paraId="402163E0">
      <w:pPr>
        <w:spacing w:beforeLines="0" w:afterLines="0"/>
        <w:jc w:val="left"/>
        <w:rPr>
          <w:rFonts w:hint="default" w:ascii="Consolas" w:hAnsi="Consolas" w:eastAsia="Consolas"/>
          <w:color w:val="auto"/>
          <w:sz w:val="24"/>
          <w:szCs w:val="24"/>
        </w:rPr>
      </w:pPr>
      <w:r>
        <w:rPr>
          <w:rFonts w:hint="default" w:ascii="Consolas" w:hAnsi="Consolas" w:eastAsia="Consolas"/>
          <w:color w:val="auto"/>
          <w:sz w:val="24"/>
          <w:szCs w:val="24"/>
        </w:rPr>
        <w:t>('NV001', 'CT002', 90),</w:t>
      </w:r>
    </w:p>
    <w:p w14:paraId="7607D181">
      <w:pPr>
        <w:spacing w:beforeLines="0" w:afterLines="0"/>
        <w:jc w:val="left"/>
        <w:rPr>
          <w:rFonts w:hint="default" w:ascii="Consolas" w:hAnsi="Consolas" w:eastAsia="Consolas"/>
          <w:color w:val="auto"/>
          <w:sz w:val="24"/>
          <w:szCs w:val="24"/>
        </w:rPr>
      </w:pPr>
      <w:r>
        <w:rPr>
          <w:rFonts w:hint="default" w:ascii="Consolas" w:hAnsi="Consolas" w:eastAsia="Consolas"/>
          <w:color w:val="auto"/>
          <w:sz w:val="24"/>
          <w:szCs w:val="24"/>
        </w:rPr>
        <w:t>('NV002', 'CT003', 100),</w:t>
      </w:r>
    </w:p>
    <w:p w14:paraId="4802C8D5">
      <w:pPr>
        <w:spacing w:beforeLines="0" w:afterLines="0"/>
        <w:jc w:val="left"/>
        <w:rPr>
          <w:rFonts w:hint="default" w:ascii="Consolas" w:hAnsi="Consolas" w:eastAsia="Consolas"/>
          <w:color w:val="auto"/>
          <w:sz w:val="24"/>
          <w:szCs w:val="24"/>
        </w:rPr>
      </w:pPr>
      <w:r>
        <w:rPr>
          <w:rFonts w:hint="default" w:ascii="Consolas" w:hAnsi="Consolas" w:eastAsia="Consolas"/>
          <w:color w:val="auto"/>
          <w:sz w:val="24"/>
          <w:szCs w:val="24"/>
        </w:rPr>
        <w:t>('NV003', 'CT004', 150),</w:t>
      </w:r>
    </w:p>
    <w:p w14:paraId="636E1126">
      <w:pPr>
        <w:spacing w:beforeLines="0" w:afterLines="0"/>
        <w:jc w:val="left"/>
        <w:rPr>
          <w:rFonts w:hint="default" w:ascii="Consolas" w:hAnsi="Consolas" w:eastAsia="Consolas"/>
          <w:color w:val="auto"/>
          <w:sz w:val="24"/>
          <w:szCs w:val="24"/>
        </w:rPr>
      </w:pPr>
      <w:r>
        <w:rPr>
          <w:rFonts w:hint="default" w:ascii="Consolas" w:hAnsi="Consolas" w:eastAsia="Consolas"/>
          <w:color w:val="auto"/>
          <w:sz w:val="24"/>
          <w:szCs w:val="24"/>
        </w:rPr>
        <w:t>('NV004', 'CT005', 80),</w:t>
      </w:r>
    </w:p>
    <w:p w14:paraId="7A9E6822">
      <w:pPr>
        <w:spacing w:beforeLines="0" w:afterLines="0"/>
        <w:jc w:val="left"/>
        <w:rPr>
          <w:rFonts w:hint="default" w:ascii="Consolas" w:hAnsi="Consolas" w:eastAsia="Consolas"/>
          <w:color w:val="auto"/>
          <w:sz w:val="24"/>
          <w:szCs w:val="24"/>
        </w:rPr>
      </w:pPr>
      <w:r>
        <w:rPr>
          <w:rFonts w:hint="default" w:ascii="Consolas" w:hAnsi="Consolas" w:eastAsia="Consolas"/>
          <w:color w:val="auto"/>
          <w:sz w:val="24"/>
          <w:szCs w:val="24"/>
        </w:rPr>
        <w:t>('NV005', 'CT001', 60),</w:t>
      </w:r>
    </w:p>
    <w:p w14:paraId="28AF2AC6">
      <w:pPr>
        <w:spacing w:beforeLines="0" w:afterLines="0"/>
        <w:jc w:val="left"/>
        <w:rPr>
          <w:rFonts w:hint="default" w:ascii="Consolas" w:hAnsi="Consolas" w:eastAsia="Consolas"/>
          <w:color w:val="auto"/>
          <w:sz w:val="24"/>
          <w:szCs w:val="24"/>
        </w:rPr>
      </w:pPr>
      <w:r>
        <w:rPr>
          <w:rFonts w:hint="default" w:ascii="Consolas" w:hAnsi="Consolas" w:eastAsia="Consolas"/>
          <w:color w:val="auto"/>
          <w:sz w:val="24"/>
          <w:szCs w:val="24"/>
        </w:rPr>
        <w:t>('NV002', 'CT002', 70),</w:t>
      </w:r>
    </w:p>
    <w:p w14:paraId="13D3C5A5">
      <w:pPr>
        <w:spacing w:beforeLines="0" w:afterLines="0"/>
        <w:jc w:val="left"/>
        <w:rPr>
          <w:rFonts w:hint="default" w:ascii="Consolas" w:hAnsi="Consolas" w:eastAsia="Consolas"/>
          <w:color w:val="auto"/>
          <w:sz w:val="24"/>
          <w:szCs w:val="24"/>
        </w:rPr>
      </w:pPr>
      <w:r>
        <w:rPr>
          <w:rFonts w:hint="default" w:ascii="Consolas" w:hAnsi="Consolas" w:eastAsia="Consolas"/>
          <w:color w:val="auto"/>
          <w:sz w:val="24"/>
          <w:szCs w:val="24"/>
        </w:rPr>
        <w:t>('NV003', 'CT001', 110)</w:t>
      </w:r>
    </w:p>
    <w:p w14:paraId="7E1389DE">
      <w:pPr>
        <w:rPr>
          <w:color w:val="auto"/>
          <w:sz w:val="24"/>
          <w:szCs w:val="24"/>
          <w:lang w:val="vi-VN"/>
        </w:rPr>
      </w:pPr>
    </w:p>
    <w:p w14:paraId="46BF6508">
      <w:pPr>
        <w:pStyle w:val="3"/>
        <w:numPr>
          <w:ilvl w:val="0"/>
          <w:numId w:val="11"/>
        </w:numPr>
        <w:bidi w:val="0"/>
        <w:rPr>
          <w:color w:val="auto"/>
          <w:lang w:val="vi-VN"/>
        </w:rPr>
      </w:pPr>
      <w:bookmarkStart w:id="19" w:name="_Toc25574"/>
      <w:bookmarkStart w:id="20" w:name="_Toc25413"/>
      <w:r>
        <w:rPr>
          <w:color w:val="auto"/>
          <w:lang w:val="fr-FR"/>
        </w:rPr>
        <w:t>Tự cho câu hỏi và trả lời: 1</w:t>
      </w:r>
      <w:r>
        <w:rPr>
          <w:color w:val="auto"/>
        </w:rPr>
        <w:t>2</w:t>
      </w:r>
      <w:r>
        <w:rPr>
          <w:color w:val="auto"/>
          <w:lang w:val="fr-FR"/>
        </w:rPr>
        <w:t xml:space="preserve"> câu (2 truy vấn kết nối nhiều bảng, 2 update, 2 delete, 2 group by, 2 sub query</w:t>
      </w:r>
      <w:r>
        <w:rPr>
          <w:color w:val="auto"/>
        </w:rPr>
        <w:t>, 2 câu bất kì</w:t>
      </w:r>
      <w:r>
        <w:rPr>
          <w:color w:val="auto"/>
          <w:lang w:val="fr-FR"/>
        </w:rPr>
        <w:t>)</w:t>
      </w:r>
      <w:bookmarkEnd w:id="19"/>
      <w:bookmarkEnd w:id="20"/>
    </w:p>
    <w:p w14:paraId="4F20B6D7">
      <w:pPr>
        <w:spacing w:beforeLines="0" w:afterLines="0"/>
        <w:jc w:val="left"/>
        <w:rPr>
          <w:rFonts w:hint="default" w:ascii="Consolas" w:hAnsi="Consolas" w:eastAsia="Consolas"/>
          <w:color w:val="auto"/>
          <w:sz w:val="24"/>
          <w:szCs w:val="24"/>
        </w:rPr>
      </w:pPr>
      <w:r>
        <w:rPr>
          <w:rFonts w:hint="default" w:ascii="Consolas" w:hAnsi="Consolas" w:eastAsia="Consolas"/>
          <w:color w:val="auto"/>
          <w:sz w:val="24"/>
          <w:szCs w:val="24"/>
        </w:rPr>
        <w:t>-- Câu 1: Truy vấn kết nối nhiều bảng</w:t>
      </w:r>
    </w:p>
    <w:p w14:paraId="5235802B">
      <w:pPr>
        <w:spacing w:beforeLines="0" w:afterLines="0"/>
        <w:jc w:val="left"/>
        <w:rPr>
          <w:rFonts w:hint="default" w:ascii="Consolas" w:hAnsi="Consolas" w:eastAsia="Consolas"/>
          <w:color w:val="auto"/>
          <w:sz w:val="24"/>
          <w:szCs w:val="24"/>
        </w:rPr>
      </w:pPr>
      <w:r>
        <w:rPr>
          <w:rFonts w:hint="default" w:ascii="Consolas" w:hAnsi="Consolas" w:eastAsia="Consolas"/>
          <w:color w:val="auto"/>
          <w:sz w:val="24"/>
          <w:szCs w:val="24"/>
        </w:rPr>
        <w:t>-- Liệt kê thông tin nhân viên (MANV, HOTEN, PHAI) và các công trình họ tham gia (MACT, TENCT, SLNGAYCONG),</w:t>
      </w:r>
    </w:p>
    <w:p w14:paraId="4D496F1E">
      <w:pPr>
        <w:spacing w:beforeLines="0" w:afterLines="0"/>
        <w:jc w:val="left"/>
        <w:rPr>
          <w:rFonts w:hint="default" w:ascii="Consolas" w:hAnsi="Consolas" w:eastAsia="Consolas"/>
          <w:color w:val="auto"/>
          <w:sz w:val="24"/>
          <w:szCs w:val="24"/>
        </w:rPr>
      </w:pPr>
      <w:r>
        <w:rPr>
          <w:rFonts w:hint="default" w:ascii="Consolas" w:hAnsi="Consolas" w:eastAsia="Consolas"/>
          <w:color w:val="auto"/>
          <w:sz w:val="24"/>
          <w:szCs w:val="24"/>
        </w:rPr>
        <w:t>-- kèm theo tên phòng ban (TENPB), nhưng chỉ lấy những công trình có thời gian thi công (từ NGAYKC đến NGAYHT)</w:t>
      </w:r>
    </w:p>
    <w:p w14:paraId="527C2FF1">
      <w:pPr>
        <w:spacing w:beforeLines="0" w:afterLines="0"/>
        <w:jc w:val="left"/>
        <w:rPr>
          <w:rFonts w:hint="default" w:ascii="Consolas" w:hAnsi="Consolas" w:eastAsia="Consolas"/>
          <w:color w:val="auto"/>
          <w:sz w:val="24"/>
          <w:szCs w:val="24"/>
        </w:rPr>
      </w:pPr>
      <w:r>
        <w:rPr>
          <w:rFonts w:hint="default" w:ascii="Consolas" w:hAnsi="Consolas" w:eastAsia="Consolas"/>
          <w:color w:val="auto"/>
          <w:sz w:val="24"/>
          <w:szCs w:val="24"/>
        </w:rPr>
        <w:t>-- dài hơn 300 ngày và nhân viên thuộc phòng ban có tên chứa từ 'Phòng'. Sắp xếp theo SLNGAYCONG giảm dần.</w:t>
      </w:r>
    </w:p>
    <w:p w14:paraId="395F4595">
      <w:pPr>
        <w:spacing w:beforeLines="0" w:afterLines="0"/>
        <w:jc w:val="left"/>
        <w:rPr>
          <w:rFonts w:hint="default" w:ascii="Consolas" w:hAnsi="Consolas" w:eastAsia="Consolas"/>
          <w:color w:val="auto"/>
          <w:sz w:val="24"/>
          <w:szCs w:val="24"/>
        </w:rPr>
      </w:pPr>
      <w:r>
        <w:rPr>
          <w:rFonts w:hint="default" w:ascii="Consolas" w:hAnsi="Consolas" w:eastAsia="Consolas"/>
          <w:color w:val="auto"/>
          <w:sz w:val="24"/>
          <w:szCs w:val="24"/>
        </w:rPr>
        <w:t>SELECT NV.MANV, NV.HOTEN, NV.PHAI, CT.MACT, CT.TENCT, PC.SLNGAYCONG, PB.TENPB</w:t>
      </w:r>
    </w:p>
    <w:p w14:paraId="6A8622D8">
      <w:pPr>
        <w:spacing w:beforeLines="0" w:afterLines="0"/>
        <w:jc w:val="left"/>
        <w:rPr>
          <w:rFonts w:hint="default" w:ascii="Consolas" w:hAnsi="Consolas" w:eastAsia="Consolas"/>
          <w:color w:val="auto"/>
          <w:sz w:val="24"/>
          <w:szCs w:val="24"/>
        </w:rPr>
      </w:pPr>
      <w:r>
        <w:rPr>
          <w:rFonts w:hint="default" w:ascii="Consolas" w:hAnsi="Consolas" w:eastAsia="Consolas"/>
          <w:color w:val="auto"/>
          <w:sz w:val="24"/>
          <w:szCs w:val="24"/>
        </w:rPr>
        <w:t>FROM NHANVIEN NV</w:t>
      </w:r>
    </w:p>
    <w:p w14:paraId="1A836090">
      <w:pPr>
        <w:spacing w:beforeLines="0" w:afterLines="0"/>
        <w:jc w:val="left"/>
        <w:rPr>
          <w:rFonts w:hint="default" w:ascii="Consolas" w:hAnsi="Consolas" w:eastAsia="Consolas"/>
          <w:color w:val="auto"/>
          <w:sz w:val="24"/>
          <w:szCs w:val="24"/>
        </w:rPr>
      </w:pPr>
      <w:r>
        <w:rPr>
          <w:rFonts w:hint="default" w:ascii="Consolas" w:hAnsi="Consolas" w:eastAsia="Consolas"/>
          <w:color w:val="auto"/>
          <w:sz w:val="24"/>
          <w:szCs w:val="24"/>
        </w:rPr>
        <w:t>JOIN PHONGBAN PB ON NV.MAPB = PB.MAPB</w:t>
      </w:r>
    </w:p>
    <w:p w14:paraId="0A0DA25C">
      <w:pPr>
        <w:spacing w:beforeLines="0" w:afterLines="0"/>
        <w:jc w:val="left"/>
        <w:rPr>
          <w:rFonts w:hint="default" w:ascii="Consolas" w:hAnsi="Consolas" w:eastAsia="Consolas"/>
          <w:color w:val="auto"/>
          <w:sz w:val="24"/>
          <w:szCs w:val="24"/>
        </w:rPr>
      </w:pPr>
      <w:r>
        <w:rPr>
          <w:rFonts w:hint="default" w:ascii="Consolas" w:hAnsi="Consolas" w:eastAsia="Consolas"/>
          <w:color w:val="auto"/>
          <w:sz w:val="24"/>
          <w:szCs w:val="24"/>
        </w:rPr>
        <w:t>JOIN PHANCONG PC ON PC.MANV = NV.MANV</w:t>
      </w:r>
    </w:p>
    <w:p w14:paraId="27EB328A">
      <w:pPr>
        <w:spacing w:beforeLines="0" w:afterLines="0"/>
        <w:jc w:val="left"/>
        <w:rPr>
          <w:rFonts w:hint="default" w:ascii="Consolas" w:hAnsi="Consolas" w:eastAsia="Consolas"/>
          <w:color w:val="auto"/>
          <w:sz w:val="24"/>
          <w:szCs w:val="24"/>
        </w:rPr>
      </w:pPr>
      <w:r>
        <w:rPr>
          <w:rFonts w:hint="default" w:ascii="Consolas" w:hAnsi="Consolas" w:eastAsia="Consolas"/>
          <w:color w:val="auto"/>
          <w:sz w:val="24"/>
          <w:szCs w:val="24"/>
        </w:rPr>
        <w:t>JOIN CONGTRINH CT ON CT.MACT = PC.MACT</w:t>
      </w:r>
    </w:p>
    <w:p w14:paraId="26262292">
      <w:pPr>
        <w:spacing w:beforeLines="0" w:afterLines="0"/>
        <w:jc w:val="left"/>
        <w:rPr>
          <w:rFonts w:hint="default" w:ascii="Consolas" w:hAnsi="Consolas" w:eastAsia="Consolas"/>
          <w:color w:val="auto"/>
          <w:sz w:val="24"/>
          <w:szCs w:val="24"/>
        </w:rPr>
      </w:pPr>
      <w:r>
        <w:rPr>
          <w:rFonts w:hint="default" w:ascii="Consolas" w:hAnsi="Consolas" w:eastAsia="Consolas"/>
          <w:color w:val="auto"/>
          <w:sz w:val="24"/>
          <w:szCs w:val="24"/>
        </w:rPr>
        <w:t>WHERE DATEDIFF(DAY, CT.NGAYKC, CT.NGAYHT) &gt; 300</w:t>
      </w:r>
    </w:p>
    <w:p w14:paraId="69D2ABE7">
      <w:pPr>
        <w:spacing w:beforeLines="0" w:afterLines="0"/>
        <w:jc w:val="left"/>
        <w:rPr>
          <w:rFonts w:hint="default" w:ascii="Consolas" w:hAnsi="Consolas" w:eastAsia="Consolas"/>
          <w:color w:val="auto"/>
          <w:sz w:val="24"/>
          <w:szCs w:val="24"/>
        </w:rPr>
      </w:pPr>
      <w:r>
        <w:rPr>
          <w:rFonts w:hint="default" w:ascii="Consolas" w:hAnsi="Consolas" w:eastAsia="Consolas"/>
          <w:color w:val="auto"/>
          <w:sz w:val="24"/>
          <w:szCs w:val="24"/>
        </w:rPr>
        <w:t>AND PB.TENPB LIKE '%PHÒNG%'</w:t>
      </w:r>
    </w:p>
    <w:p w14:paraId="464856FF">
      <w:pPr>
        <w:spacing w:beforeLines="0" w:afterLines="0"/>
        <w:jc w:val="left"/>
        <w:rPr>
          <w:rFonts w:hint="default" w:ascii="Consolas" w:hAnsi="Consolas" w:eastAsia="Consolas"/>
          <w:color w:val="auto"/>
          <w:sz w:val="24"/>
          <w:szCs w:val="24"/>
        </w:rPr>
      </w:pPr>
      <w:r>
        <w:rPr>
          <w:rFonts w:hint="default" w:ascii="Consolas" w:hAnsi="Consolas" w:eastAsia="Consolas"/>
          <w:color w:val="auto"/>
          <w:sz w:val="24"/>
          <w:szCs w:val="24"/>
        </w:rPr>
        <w:t>ORDER BY PC</w:t>
      </w:r>
    </w:p>
    <w:p w14:paraId="7F348210">
      <w:pPr>
        <w:spacing w:beforeLines="0" w:afterLines="0"/>
        <w:jc w:val="left"/>
        <w:rPr>
          <w:rFonts w:hint="default" w:ascii="Consolas" w:hAnsi="Consolas" w:eastAsia="Consolas"/>
          <w:color w:val="auto"/>
          <w:sz w:val="24"/>
          <w:szCs w:val="24"/>
        </w:rPr>
      </w:pPr>
      <w:r>
        <w:rPr>
          <w:rFonts w:hint="default" w:ascii="Consolas" w:hAnsi="Consolas" w:eastAsia="Consolas"/>
          <w:color w:val="auto"/>
          <w:sz w:val="24"/>
          <w:szCs w:val="24"/>
        </w:rPr>
        <w:t>--Liệt kê nhân viên và công trình họ tham gia có thời gian thi công từ 100 ngày, chỉ lấy nhân viên thuộc phòng "Kỹ", kèm tổng ngày công, sắp xếp theo tổng ngày công giảm dần.</w:t>
      </w:r>
    </w:p>
    <w:p w14:paraId="7EB491E9">
      <w:pPr>
        <w:spacing w:beforeLines="0" w:afterLines="0"/>
        <w:jc w:val="left"/>
        <w:rPr>
          <w:rFonts w:hint="default" w:ascii="Consolas" w:hAnsi="Consolas" w:eastAsia="Consolas"/>
          <w:color w:val="auto"/>
          <w:sz w:val="24"/>
          <w:szCs w:val="24"/>
        </w:rPr>
      </w:pPr>
      <w:r>
        <w:rPr>
          <w:rFonts w:hint="default" w:ascii="Consolas" w:hAnsi="Consolas" w:eastAsia="Consolas"/>
          <w:color w:val="auto"/>
          <w:sz w:val="24"/>
          <w:szCs w:val="24"/>
        </w:rPr>
        <w:t xml:space="preserve">SELECT </w:t>
      </w:r>
    </w:p>
    <w:p w14:paraId="6805FBF7">
      <w:pPr>
        <w:spacing w:beforeLines="0" w:afterLines="0"/>
        <w:jc w:val="left"/>
        <w:rPr>
          <w:rFonts w:hint="default" w:ascii="Consolas" w:hAnsi="Consolas" w:eastAsia="Consolas"/>
          <w:color w:val="auto"/>
          <w:sz w:val="24"/>
          <w:szCs w:val="24"/>
        </w:rPr>
      </w:pPr>
      <w:r>
        <w:rPr>
          <w:rFonts w:hint="default" w:ascii="Consolas" w:hAnsi="Consolas" w:eastAsia="Consolas"/>
          <w:color w:val="auto"/>
          <w:sz w:val="24"/>
          <w:szCs w:val="24"/>
        </w:rPr>
        <w:t xml:space="preserve">    NV.HOTEN,</w:t>
      </w:r>
    </w:p>
    <w:p w14:paraId="50349DFE">
      <w:pPr>
        <w:spacing w:beforeLines="0" w:afterLines="0"/>
        <w:jc w:val="left"/>
        <w:rPr>
          <w:rFonts w:hint="default" w:ascii="Consolas" w:hAnsi="Consolas" w:eastAsia="Consolas"/>
          <w:color w:val="auto"/>
          <w:sz w:val="24"/>
          <w:szCs w:val="24"/>
        </w:rPr>
      </w:pPr>
      <w:r>
        <w:rPr>
          <w:rFonts w:hint="default" w:ascii="Consolas" w:hAnsi="Consolas" w:eastAsia="Consolas"/>
          <w:color w:val="auto"/>
          <w:sz w:val="24"/>
          <w:szCs w:val="24"/>
        </w:rPr>
        <w:t xml:space="preserve">    CT.TENCT,</w:t>
      </w:r>
    </w:p>
    <w:p w14:paraId="4CDF38B9">
      <w:pPr>
        <w:spacing w:beforeLines="0" w:afterLines="0"/>
        <w:jc w:val="left"/>
        <w:rPr>
          <w:rFonts w:hint="default" w:ascii="Consolas" w:hAnsi="Consolas" w:eastAsia="Consolas"/>
          <w:color w:val="auto"/>
          <w:sz w:val="24"/>
          <w:szCs w:val="24"/>
        </w:rPr>
      </w:pPr>
      <w:r>
        <w:rPr>
          <w:rFonts w:hint="default" w:ascii="Consolas" w:hAnsi="Consolas" w:eastAsia="Consolas"/>
          <w:color w:val="auto"/>
          <w:sz w:val="24"/>
          <w:szCs w:val="24"/>
        </w:rPr>
        <w:t xml:space="preserve">    SUM(PC.SLNGAYCONG) AS TONG_NGAY_CONG</w:t>
      </w:r>
    </w:p>
    <w:p w14:paraId="07C125B7">
      <w:pPr>
        <w:spacing w:beforeLines="0" w:afterLines="0"/>
        <w:jc w:val="left"/>
        <w:rPr>
          <w:rFonts w:hint="default" w:ascii="Consolas" w:hAnsi="Consolas" w:eastAsia="Consolas"/>
          <w:color w:val="auto"/>
          <w:sz w:val="24"/>
          <w:szCs w:val="24"/>
        </w:rPr>
      </w:pPr>
      <w:r>
        <w:rPr>
          <w:rFonts w:hint="default" w:ascii="Consolas" w:hAnsi="Consolas" w:eastAsia="Consolas"/>
          <w:color w:val="auto"/>
          <w:sz w:val="24"/>
          <w:szCs w:val="24"/>
        </w:rPr>
        <w:t>FROM NHANVIEN NV</w:t>
      </w:r>
    </w:p>
    <w:p w14:paraId="0A0A3F0F">
      <w:pPr>
        <w:spacing w:beforeLines="0" w:afterLines="0"/>
        <w:jc w:val="left"/>
        <w:rPr>
          <w:rFonts w:hint="default" w:ascii="Consolas" w:hAnsi="Consolas" w:eastAsia="Consolas"/>
          <w:color w:val="auto"/>
          <w:sz w:val="24"/>
          <w:szCs w:val="24"/>
        </w:rPr>
      </w:pPr>
      <w:r>
        <w:rPr>
          <w:rFonts w:hint="default" w:ascii="Consolas" w:hAnsi="Consolas" w:eastAsia="Consolas"/>
          <w:color w:val="auto"/>
          <w:sz w:val="24"/>
          <w:szCs w:val="24"/>
        </w:rPr>
        <w:t>JOIN PHONGBAN PB ON NV.MAPB = PB.MAPB</w:t>
      </w:r>
    </w:p>
    <w:p w14:paraId="1A925228">
      <w:pPr>
        <w:spacing w:beforeLines="0" w:afterLines="0"/>
        <w:jc w:val="left"/>
        <w:rPr>
          <w:rFonts w:hint="default" w:ascii="Consolas" w:hAnsi="Consolas" w:eastAsia="Consolas"/>
          <w:color w:val="auto"/>
          <w:sz w:val="24"/>
          <w:szCs w:val="24"/>
        </w:rPr>
      </w:pPr>
      <w:r>
        <w:rPr>
          <w:rFonts w:hint="default" w:ascii="Consolas" w:hAnsi="Consolas" w:eastAsia="Consolas"/>
          <w:color w:val="auto"/>
          <w:sz w:val="24"/>
          <w:szCs w:val="24"/>
        </w:rPr>
        <w:t>JOIN PHANCONG PC ON NV.MANV = PC.MANV</w:t>
      </w:r>
    </w:p>
    <w:p w14:paraId="47DEC794">
      <w:pPr>
        <w:spacing w:beforeLines="0" w:afterLines="0"/>
        <w:jc w:val="left"/>
        <w:rPr>
          <w:rFonts w:hint="default" w:ascii="Consolas" w:hAnsi="Consolas" w:eastAsia="Consolas"/>
          <w:color w:val="auto"/>
          <w:sz w:val="24"/>
          <w:szCs w:val="24"/>
        </w:rPr>
      </w:pPr>
      <w:r>
        <w:rPr>
          <w:rFonts w:hint="default" w:ascii="Consolas" w:hAnsi="Consolas" w:eastAsia="Consolas"/>
          <w:color w:val="auto"/>
          <w:sz w:val="24"/>
          <w:szCs w:val="24"/>
        </w:rPr>
        <w:t>JOIN CONGTRINH CT ON PC.MACT = CT.MACT</w:t>
      </w:r>
    </w:p>
    <w:p w14:paraId="16F0771D">
      <w:pPr>
        <w:spacing w:beforeLines="0" w:afterLines="0"/>
        <w:jc w:val="left"/>
        <w:rPr>
          <w:rFonts w:hint="default" w:ascii="Consolas" w:hAnsi="Consolas" w:eastAsia="Consolas"/>
          <w:color w:val="auto"/>
          <w:sz w:val="24"/>
          <w:szCs w:val="24"/>
        </w:rPr>
      </w:pPr>
      <w:r>
        <w:rPr>
          <w:rFonts w:hint="default" w:ascii="Consolas" w:hAnsi="Consolas" w:eastAsia="Consolas"/>
          <w:color w:val="auto"/>
          <w:sz w:val="24"/>
          <w:szCs w:val="24"/>
        </w:rPr>
        <w:t>WHERE PB.TENPB LIKE N'%Kỹ%'</w:t>
      </w:r>
    </w:p>
    <w:p w14:paraId="1DE98396">
      <w:pPr>
        <w:spacing w:beforeLines="0" w:afterLines="0"/>
        <w:jc w:val="left"/>
        <w:rPr>
          <w:rFonts w:hint="default" w:ascii="Consolas" w:hAnsi="Consolas" w:eastAsia="Consolas"/>
          <w:color w:val="auto"/>
          <w:sz w:val="24"/>
          <w:szCs w:val="24"/>
        </w:rPr>
      </w:pPr>
      <w:r>
        <w:rPr>
          <w:rFonts w:hint="default" w:ascii="Consolas" w:hAnsi="Consolas" w:eastAsia="Consolas"/>
          <w:color w:val="auto"/>
          <w:sz w:val="24"/>
          <w:szCs w:val="24"/>
        </w:rPr>
        <w:t xml:space="preserve">  AND DATEDIFF(DAY, CT.NGAYKC, CT.NGAYHT) &gt;= 100</w:t>
      </w:r>
    </w:p>
    <w:p w14:paraId="3EB2E370">
      <w:pPr>
        <w:spacing w:beforeLines="0" w:afterLines="0"/>
        <w:jc w:val="left"/>
        <w:rPr>
          <w:rFonts w:hint="default" w:ascii="Consolas" w:hAnsi="Consolas" w:eastAsia="Consolas"/>
          <w:color w:val="auto"/>
          <w:sz w:val="24"/>
          <w:szCs w:val="24"/>
        </w:rPr>
      </w:pPr>
      <w:r>
        <w:rPr>
          <w:rFonts w:hint="default" w:ascii="Consolas" w:hAnsi="Consolas" w:eastAsia="Consolas"/>
          <w:color w:val="auto"/>
          <w:sz w:val="24"/>
          <w:szCs w:val="24"/>
        </w:rPr>
        <w:t>GROUP BY NV.HOTEN, CT.TENCT</w:t>
      </w:r>
    </w:p>
    <w:p w14:paraId="0308D8F5">
      <w:pPr>
        <w:spacing w:beforeLines="0" w:afterLines="0"/>
        <w:jc w:val="left"/>
        <w:rPr>
          <w:rFonts w:hint="default" w:ascii="Consolas" w:hAnsi="Consolas" w:eastAsia="Consolas"/>
          <w:color w:val="auto"/>
          <w:sz w:val="24"/>
          <w:szCs w:val="24"/>
        </w:rPr>
      </w:pPr>
      <w:r>
        <w:rPr>
          <w:rFonts w:hint="default" w:ascii="Consolas" w:hAnsi="Consolas" w:eastAsia="Consolas"/>
          <w:color w:val="auto"/>
          <w:sz w:val="24"/>
          <w:szCs w:val="24"/>
        </w:rPr>
        <w:t>ORDER BY TONG_NGAY_CONG DESC</w:t>
      </w:r>
    </w:p>
    <w:p w14:paraId="774470A2">
      <w:pPr>
        <w:spacing w:beforeLines="0" w:afterLines="0"/>
        <w:jc w:val="left"/>
        <w:rPr>
          <w:rFonts w:hint="default" w:ascii="Consolas" w:hAnsi="Consolas" w:eastAsia="Consolas"/>
          <w:color w:val="auto"/>
          <w:sz w:val="24"/>
          <w:szCs w:val="24"/>
        </w:rPr>
      </w:pPr>
      <w:r>
        <w:rPr>
          <w:rFonts w:hint="default" w:ascii="Consolas" w:hAnsi="Consolas" w:eastAsia="Consolas"/>
          <w:color w:val="auto"/>
          <w:sz w:val="24"/>
          <w:szCs w:val="24"/>
        </w:rPr>
        <w:t>-- Câu 2: Update</w:t>
      </w:r>
    </w:p>
    <w:p w14:paraId="6D289DD1">
      <w:pPr>
        <w:spacing w:beforeLines="0" w:afterLines="0"/>
        <w:jc w:val="left"/>
        <w:rPr>
          <w:rFonts w:hint="default" w:ascii="Consolas" w:hAnsi="Consolas" w:eastAsia="Consolas"/>
          <w:color w:val="auto"/>
          <w:sz w:val="24"/>
          <w:szCs w:val="24"/>
        </w:rPr>
      </w:pPr>
      <w:r>
        <w:rPr>
          <w:rFonts w:hint="default" w:ascii="Consolas" w:hAnsi="Consolas" w:eastAsia="Consolas"/>
          <w:color w:val="auto"/>
          <w:sz w:val="24"/>
          <w:szCs w:val="24"/>
        </w:rPr>
        <w:t xml:space="preserve">-- Cập nhật số ngày công (SLNGAYCONG) trong bảng PHANCONG, tăng thêm 10% cho các nhân viên </w:t>
      </w:r>
    </w:p>
    <w:p w14:paraId="60F408AC">
      <w:pPr>
        <w:spacing w:beforeLines="0" w:afterLines="0"/>
        <w:jc w:val="left"/>
        <w:rPr>
          <w:rFonts w:hint="default" w:ascii="Consolas" w:hAnsi="Consolas" w:eastAsia="Consolas"/>
          <w:color w:val="auto"/>
          <w:sz w:val="24"/>
          <w:szCs w:val="24"/>
        </w:rPr>
      </w:pPr>
      <w:r>
        <w:rPr>
          <w:rFonts w:hint="default" w:ascii="Consolas" w:hAnsi="Consolas" w:eastAsia="Consolas"/>
          <w:color w:val="auto"/>
          <w:sz w:val="24"/>
          <w:szCs w:val="24"/>
        </w:rPr>
        <w:t xml:space="preserve">-- tham gia công trình tại địa điểm 'Hà Nội' và thuộc phòng ban 'Phòng Kỹ Thuật', </w:t>
      </w:r>
    </w:p>
    <w:p w14:paraId="22E43AF5">
      <w:pPr>
        <w:spacing w:beforeLines="0" w:afterLines="0"/>
        <w:jc w:val="left"/>
        <w:rPr>
          <w:rFonts w:hint="default" w:ascii="Consolas" w:hAnsi="Consolas" w:eastAsia="Consolas"/>
          <w:color w:val="auto"/>
          <w:sz w:val="24"/>
          <w:szCs w:val="24"/>
        </w:rPr>
      </w:pPr>
      <w:r>
        <w:rPr>
          <w:rFonts w:hint="default" w:ascii="Consolas" w:hAnsi="Consolas" w:eastAsia="Consolas"/>
          <w:color w:val="auto"/>
          <w:sz w:val="24"/>
          <w:szCs w:val="24"/>
        </w:rPr>
        <w:t>-- nhưng chỉ áp dụng cho những nhân viên có số ngày công hiện tại lớn hơn 100.</w:t>
      </w:r>
    </w:p>
    <w:p w14:paraId="49DB163A">
      <w:pPr>
        <w:spacing w:beforeLines="0" w:afterLines="0"/>
        <w:jc w:val="left"/>
        <w:rPr>
          <w:rFonts w:hint="default" w:ascii="Consolas" w:hAnsi="Consolas" w:eastAsia="Consolas"/>
          <w:color w:val="auto"/>
          <w:sz w:val="24"/>
          <w:szCs w:val="24"/>
        </w:rPr>
      </w:pPr>
      <w:r>
        <w:rPr>
          <w:rFonts w:hint="default" w:ascii="Consolas" w:hAnsi="Consolas" w:eastAsia="Consolas"/>
          <w:color w:val="auto"/>
          <w:sz w:val="24"/>
          <w:szCs w:val="24"/>
        </w:rPr>
        <w:t>UPDATE PHANCONG</w:t>
      </w:r>
    </w:p>
    <w:p w14:paraId="55F05DA9">
      <w:pPr>
        <w:spacing w:beforeLines="0" w:afterLines="0"/>
        <w:jc w:val="left"/>
        <w:rPr>
          <w:rFonts w:hint="default" w:ascii="Consolas" w:hAnsi="Consolas" w:eastAsia="Consolas"/>
          <w:color w:val="auto"/>
          <w:sz w:val="24"/>
          <w:szCs w:val="24"/>
        </w:rPr>
      </w:pPr>
      <w:r>
        <w:rPr>
          <w:rFonts w:hint="default" w:ascii="Consolas" w:hAnsi="Consolas" w:eastAsia="Consolas"/>
          <w:color w:val="auto"/>
          <w:sz w:val="24"/>
          <w:szCs w:val="24"/>
        </w:rPr>
        <w:t>SET SLNGAYCONG = SLNGAYCONG * 1.1</w:t>
      </w:r>
    </w:p>
    <w:p w14:paraId="56874FDA">
      <w:pPr>
        <w:spacing w:beforeLines="0" w:afterLines="0"/>
        <w:jc w:val="left"/>
        <w:rPr>
          <w:rFonts w:hint="default" w:ascii="Consolas" w:hAnsi="Consolas" w:eastAsia="Consolas"/>
          <w:color w:val="auto"/>
          <w:sz w:val="24"/>
          <w:szCs w:val="24"/>
        </w:rPr>
      </w:pPr>
      <w:r>
        <w:rPr>
          <w:rFonts w:hint="default" w:ascii="Consolas" w:hAnsi="Consolas" w:eastAsia="Consolas"/>
          <w:color w:val="auto"/>
          <w:sz w:val="24"/>
          <w:szCs w:val="24"/>
        </w:rPr>
        <w:t>WHERE MACT IN (</w:t>
      </w:r>
    </w:p>
    <w:p w14:paraId="316F44D4">
      <w:pPr>
        <w:spacing w:beforeLines="0" w:afterLines="0"/>
        <w:jc w:val="left"/>
        <w:rPr>
          <w:rFonts w:hint="default" w:ascii="Consolas" w:hAnsi="Consolas" w:eastAsia="Consolas"/>
          <w:color w:val="auto"/>
          <w:sz w:val="24"/>
          <w:szCs w:val="24"/>
        </w:rPr>
      </w:pPr>
      <w:r>
        <w:rPr>
          <w:rFonts w:hint="default" w:ascii="Consolas" w:hAnsi="Consolas" w:eastAsia="Consolas"/>
          <w:color w:val="auto"/>
          <w:sz w:val="24"/>
          <w:szCs w:val="24"/>
        </w:rPr>
        <w:t xml:space="preserve">    SELECT MACT</w:t>
      </w:r>
    </w:p>
    <w:p w14:paraId="148EF29E">
      <w:pPr>
        <w:spacing w:beforeLines="0" w:afterLines="0"/>
        <w:jc w:val="left"/>
        <w:rPr>
          <w:rFonts w:hint="default" w:ascii="Consolas" w:hAnsi="Consolas" w:eastAsia="Consolas"/>
          <w:color w:val="auto"/>
          <w:sz w:val="24"/>
          <w:szCs w:val="24"/>
        </w:rPr>
      </w:pPr>
      <w:r>
        <w:rPr>
          <w:rFonts w:hint="default" w:ascii="Consolas" w:hAnsi="Consolas" w:eastAsia="Consolas"/>
          <w:color w:val="auto"/>
          <w:sz w:val="24"/>
          <w:szCs w:val="24"/>
        </w:rPr>
        <w:t xml:space="preserve">    FROM CONGTRINH</w:t>
      </w:r>
    </w:p>
    <w:p w14:paraId="59E4DC45">
      <w:pPr>
        <w:spacing w:beforeLines="0" w:afterLines="0"/>
        <w:jc w:val="left"/>
        <w:rPr>
          <w:rFonts w:hint="default" w:ascii="Consolas" w:hAnsi="Consolas" w:eastAsia="Consolas"/>
          <w:color w:val="auto"/>
          <w:sz w:val="24"/>
          <w:szCs w:val="24"/>
        </w:rPr>
      </w:pPr>
      <w:r>
        <w:rPr>
          <w:rFonts w:hint="default" w:ascii="Consolas" w:hAnsi="Consolas" w:eastAsia="Consolas"/>
          <w:color w:val="auto"/>
          <w:sz w:val="24"/>
          <w:szCs w:val="24"/>
        </w:rPr>
        <w:t xml:space="preserve">    WHERE DIADIEM = N'HÀ NỘI')</w:t>
      </w:r>
    </w:p>
    <w:p w14:paraId="101ECE9D">
      <w:pPr>
        <w:spacing w:beforeLines="0" w:afterLines="0"/>
        <w:jc w:val="left"/>
        <w:rPr>
          <w:rFonts w:hint="default" w:ascii="Consolas" w:hAnsi="Consolas" w:eastAsia="Consolas"/>
          <w:color w:val="auto"/>
          <w:sz w:val="24"/>
          <w:szCs w:val="24"/>
        </w:rPr>
      </w:pPr>
      <w:r>
        <w:rPr>
          <w:rFonts w:hint="default" w:ascii="Consolas" w:hAnsi="Consolas" w:eastAsia="Consolas"/>
          <w:color w:val="auto"/>
          <w:sz w:val="24"/>
          <w:szCs w:val="24"/>
        </w:rPr>
        <w:t>AND MANV IN (</w:t>
      </w:r>
    </w:p>
    <w:p w14:paraId="7D62AB34">
      <w:pPr>
        <w:spacing w:beforeLines="0" w:afterLines="0"/>
        <w:jc w:val="left"/>
        <w:rPr>
          <w:rFonts w:hint="default" w:ascii="Consolas" w:hAnsi="Consolas" w:eastAsia="Consolas"/>
          <w:color w:val="auto"/>
          <w:sz w:val="24"/>
          <w:szCs w:val="24"/>
        </w:rPr>
      </w:pPr>
      <w:r>
        <w:rPr>
          <w:rFonts w:hint="default" w:ascii="Consolas" w:hAnsi="Consolas" w:eastAsia="Consolas"/>
          <w:color w:val="auto"/>
          <w:sz w:val="24"/>
          <w:szCs w:val="24"/>
        </w:rPr>
        <w:t xml:space="preserve">    SELECT NV.MANV</w:t>
      </w:r>
    </w:p>
    <w:p w14:paraId="3CACA661">
      <w:pPr>
        <w:spacing w:beforeLines="0" w:afterLines="0"/>
        <w:jc w:val="left"/>
        <w:rPr>
          <w:rFonts w:hint="default" w:ascii="Consolas" w:hAnsi="Consolas" w:eastAsia="Consolas"/>
          <w:color w:val="auto"/>
          <w:sz w:val="24"/>
          <w:szCs w:val="24"/>
        </w:rPr>
      </w:pPr>
      <w:r>
        <w:rPr>
          <w:rFonts w:hint="default" w:ascii="Consolas" w:hAnsi="Consolas" w:eastAsia="Consolas"/>
          <w:color w:val="auto"/>
          <w:sz w:val="24"/>
          <w:szCs w:val="24"/>
        </w:rPr>
        <w:t xml:space="preserve">    FROM NHANVIEN NV</w:t>
      </w:r>
    </w:p>
    <w:p w14:paraId="4A368416">
      <w:pPr>
        <w:spacing w:beforeLines="0" w:afterLines="0"/>
        <w:jc w:val="left"/>
        <w:rPr>
          <w:rFonts w:hint="default" w:ascii="Consolas" w:hAnsi="Consolas" w:eastAsia="Consolas"/>
          <w:color w:val="auto"/>
          <w:sz w:val="24"/>
          <w:szCs w:val="24"/>
        </w:rPr>
      </w:pPr>
      <w:r>
        <w:rPr>
          <w:rFonts w:hint="default" w:ascii="Consolas" w:hAnsi="Consolas" w:eastAsia="Consolas"/>
          <w:color w:val="auto"/>
          <w:sz w:val="24"/>
          <w:szCs w:val="24"/>
        </w:rPr>
        <w:t xml:space="preserve">    JOIN PHONGBAN PB ON PB.MAPB = NV.MAPB</w:t>
      </w:r>
    </w:p>
    <w:p w14:paraId="34F26C16">
      <w:pPr>
        <w:spacing w:beforeLines="0" w:afterLines="0"/>
        <w:jc w:val="left"/>
        <w:rPr>
          <w:rFonts w:hint="default" w:ascii="Consolas" w:hAnsi="Consolas" w:eastAsia="Consolas"/>
          <w:color w:val="auto"/>
          <w:sz w:val="24"/>
          <w:szCs w:val="24"/>
        </w:rPr>
      </w:pPr>
      <w:r>
        <w:rPr>
          <w:rFonts w:hint="default" w:ascii="Consolas" w:hAnsi="Consolas" w:eastAsia="Consolas"/>
          <w:color w:val="auto"/>
          <w:sz w:val="24"/>
          <w:szCs w:val="24"/>
        </w:rPr>
        <w:t xml:space="preserve">    WHERE PB.TENPB = N'PHÒNG KỸ THUẬT')</w:t>
      </w:r>
    </w:p>
    <w:p w14:paraId="1E9D34B7">
      <w:pPr>
        <w:spacing w:beforeLines="0" w:afterLines="0"/>
        <w:jc w:val="left"/>
        <w:rPr>
          <w:rFonts w:hint="default" w:ascii="Consolas" w:hAnsi="Consolas" w:eastAsia="Consolas"/>
          <w:color w:val="auto"/>
          <w:sz w:val="24"/>
          <w:szCs w:val="24"/>
        </w:rPr>
      </w:pPr>
      <w:r>
        <w:rPr>
          <w:rFonts w:hint="default" w:ascii="Consolas" w:hAnsi="Consolas" w:eastAsia="Consolas"/>
          <w:color w:val="auto"/>
          <w:sz w:val="24"/>
          <w:szCs w:val="24"/>
        </w:rPr>
        <w:t>AND SLNGAYCONG &gt; 100</w:t>
      </w:r>
    </w:p>
    <w:p w14:paraId="42986DEA">
      <w:pPr>
        <w:spacing w:beforeLines="0" w:afterLines="0"/>
        <w:jc w:val="left"/>
        <w:rPr>
          <w:rFonts w:hint="default" w:ascii="Consolas" w:hAnsi="Consolas" w:eastAsia="Consolas"/>
          <w:color w:val="auto"/>
          <w:sz w:val="24"/>
          <w:szCs w:val="24"/>
        </w:rPr>
      </w:pPr>
      <w:r>
        <w:rPr>
          <w:rFonts w:hint="default" w:ascii="Consolas" w:hAnsi="Consolas" w:eastAsia="Consolas"/>
          <w:color w:val="auto"/>
          <w:sz w:val="24"/>
          <w:szCs w:val="24"/>
        </w:rPr>
        <w:t>--Tăng 5 ngày công cho tất cả nhân viên thuộc phòng “Phòng Kỹ Thuật” khi làm ở công trình “CT001”.</w:t>
      </w:r>
    </w:p>
    <w:p w14:paraId="40A4CD6B">
      <w:pPr>
        <w:spacing w:beforeLines="0" w:afterLines="0"/>
        <w:jc w:val="left"/>
        <w:rPr>
          <w:rFonts w:hint="default" w:ascii="Consolas" w:hAnsi="Consolas" w:eastAsia="Consolas"/>
          <w:color w:val="auto"/>
          <w:sz w:val="24"/>
          <w:szCs w:val="24"/>
        </w:rPr>
      </w:pPr>
      <w:r>
        <w:rPr>
          <w:rFonts w:hint="default" w:ascii="Consolas" w:hAnsi="Consolas" w:eastAsia="Consolas"/>
          <w:color w:val="auto"/>
          <w:sz w:val="24"/>
          <w:szCs w:val="24"/>
        </w:rPr>
        <w:t>UPDATE PC</w:t>
      </w:r>
    </w:p>
    <w:p w14:paraId="73663AF9">
      <w:pPr>
        <w:spacing w:beforeLines="0" w:afterLines="0"/>
        <w:jc w:val="left"/>
        <w:rPr>
          <w:rFonts w:hint="default" w:ascii="Consolas" w:hAnsi="Consolas" w:eastAsia="Consolas"/>
          <w:color w:val="auto"/>
          <w:sz w:val="24"/>
          <w:szCs w:val="24"/>
        </w:rPr>
      </w:pPr>
      <w:r>
        <w:rPr>
          <w:rFonts w:hint="default" w:ascii="Consolas" w:hAnsi="Consolas" w:eastAsia="Consolas"/>
          <w:color w:val="auto"/>
          <w:sz w:val="24"/>
          <w:szCs w:val="24"/>
        </w:rPr>
        <w:t>SET SLNGAYCONG = SLNGAYCONG + 5</w:t>
      </w:r>
    </w:p>
    <w:p w14:paraId="3049F4EB">
      <w:pPr>
        <w:spacing w:beforeLines="0" w:afterLines="0"/>
        <w:jc w:val="left"/>
        <w:rPr>
          <w:rFonts w:hint="default" w:ascii="Consolas" w:hAnsi="Consolas" w:eastAsia="Consolas"/>
          <w:color w:val="auto"/>
          <w:sz w:val="24"/>
          <w:szCs w:val="24"/>
        </w:rPr>
      </w:pPr>
      <w:r>
        <w:rPr>
          <w:rFonts w:hint="default" w:ascii="Consolas" w:hAnsi="Consolas" w:eastAsia="Consolas"/>
          <w:color w:val="auto"/>
          <w:sz w:val="24"/>
          <w:szCs w:val="24"/>
        </w:rPr>
        <w:t>FROM PHANCONG PC</w:t>
      </w:r>
    </w:p>
    <w:p w14:paraId="66055839">
      <w:pPr>
        <w:spacing w:beforeLines="0" w:afterLines="0"/>
        <w:jc w:val="left"/>
        <w:rPr>
          <w:rFonts w:hint="default" w:ascii="Consolas" w:hAnsi="Consolas" w:eastAsia="Consolas"/>
          <w:color w:val="auto"/>
          <w:sz w:val="24"/>
          <w:szCs w:val="24"/>
        </w:rPr>
      </w:pPr>
      <w:r>
        <w:rPr>
          <w:rFonts w:hint="default" w:ascii="Consolas" w:hAnsi="Consolas" w:eastAsia="Consolas"/>
          <w:color w:val="auto"/>
          <w:sz w:val="24"/>
          <w:szCs w:val="24"/>
        </w:rPr>
        <w:t>JOIN NHANVIEN NV ON PC.MANV = NV.MANV</w:t>
      </w:r>
    </w:p>
    <w:p w14:paraId="507A1361">
      <w:pPr>
        <w:spacing w:beforeLines="0" w:afterLines="0"/>
        <w:jc w:val="left"/>
        <w:rPr>
          <w:rFonts w:hint="default" w:ascii="Consolas" w:hAnsi="Consolas" w:eastAsia="Consolas"/>
          <w:color w:val="auto"/>
          <w:sz w:val="24"/>
          <w:szCs w:val="24"/>
        </w:rPr>
      </w:pPr>
      <w:r>
        <w:rPr>
          <w:rFonts w:hint="default" w:ascii="Consolas" w:hAnsi="Consolas" w:eastAsia="Consolas"/>
          <w:color w:val="auto"/>
          <w:sz w:val="24"/>
          <w:szCs w:val="24"/>
        </w:rPr>
        <w:t>JOIN PHONGBAN PB ON NV.MAPB = PB.MAPB</w:t>
      </w:r>
    </w:p>
    <w:p w14:paraId="26517920">
      <w:pPr>
        <w:spacing w:beforeLines="0" w:afterLines="0"/>
        <w:jc w:val="left"/>
        <w:rPr>
          <w:rFonts w:hint="default" w:ascii="Consolas" w:hAnsi="Consolas" w:eastAsia="Consolas"/>
          <w:color w:val="auto"/>
          <w:sz w:val="24"/>
          <w:szCs w:val="24"/>
        </w:rPr>
      </w:pPr>
      <w:r>
        <w:rPr>
          <w:rFonts w:hint="default" w:ascii="Consolas" w:hAnsi="Consolas" w:eastAsia="Consolas"/>
          <w:color w:val="auto"/>
          <w:sz w:val="24"/>
          <w:szCs w:val="24"/>
        </w:rPr>
        <w:t>WHERE PB.TENPB = N'Phòng Kỹ Thuật' AND PC.MACT = 'CT001'</w:t>
      </w:r>
    </w:p>
    <w:p w14:paraId="65DB2542">
      <w:pPr>
        <w:spacing w:beforeLines="0" w:afterLines="0"/>
        <w:jc w:val="left"/>
        <w:rPr>
          <w:rFonts w:hint="default" w:ascii="Consolas" w:hAnsi="Consolas" w:eastAsia="Consolas"/>
          <w:color w:val="auto"/>
          <w:sz w:val="24"/>
          <w:szCs w:val="24"/>
        </w:rPr>
      </w:pPr>
      <w:r>
        <w:rPr>
          <w:rFonts w:hint="default" w:ascii="Consolas" w:hAnsi="Consolas" w:eastAsia="Consolas"/>
          <w:color w:val="auto"/>
          <w:sz w:val="24"/>
          <w:szCs w:val="24"/>
        </w:rPr>
        <w:t>-- Câu 3: Delete</w:t>
      </w:r>
    </w:p>
    <w:p w14:paraId="40CBCF4C">
      <w:pPr>
        <w:spacing w:beforeLines="0" w:afterLines="0"/>
        <w:jc w:val="left"/>
        <w:rPr>
          <w:rFonts w:hint="default" w:ascii="Consolas" w:hAnsi="Consolas" w:eastAsia="Consolas"/>
          <w:color w:val="auto"/>
          <w:sz w:val="24"/>
          <w:szCs w:val="24"/>
        </w:rPr>
      </w:pPr>
      <w:r>
        <w:rPr>
          <w:rFonts w:hint="default" w:ascii="Consolas" w:hAnsi="Consolas" w:eastAsia="Consolas"/>
          <w:color w:val="auto"/>
          <w:sz w:val="24"/>
          <w:szCs w:val="24"/>
        </w:rPr>
        <w:t xml:space="preserve">-- Xóa các bản ghi trong bảng PHANCONG của những nhân viên tham gia công trình </w:t>
      </w:r>
    </w:p>
    <w:p w14:paraId="573B7289">
      <w:pPr>
        <w:spacing w:beforeLines="0" w:afterLines="0"/>
        <w:jc w:val="left"/>
        <w:rPr>
          <w:rFonts w:hint="default" w:ascii="Consolas" w:hAnsi="Consolas" w:eastAsia="Consolas"/>
          <w:color w:val="auto"/>
          <w:sz w:val="24"/>
          <w:szCs w:val="24"/>
        </w:rPr>
      </w:pPr>
      <w:r>
        <w:rPr>
          <w:rFonts w:hint="default" w:ascii="Consolas" w:hAnsi="Consolas" w:eastAsia="Consolas"/>
          <w:color w:val="auto"/>
          <w:sz w:val="24"/>
          <w:szCs w:val="24"/>
        </w:rPr>
        <w:t xml:space="preserve">-- có ngày cấp giấy phép (NGAYCAPGP) trước ngày '2021-01-01', </w:t>
      </w:r>
    </w:p>
    <w:p w14:paraId="24710DEC">
      <w:pPr>
        <w:spacing w:beforeLines="0" w:afterLines="0"/>
        <w:jc w:val="left"/>
        <w:rPr>
          <w:rFonts w:hint="default" w:ascii="Consolas" w:hAnsi="Consolas" w:eastAsia="Consolas"/>
          <w:color w:val="auto"/>
          <w:sz w:val="24"/>
          <w:szCs w:val="24"/>
        </w:rPr>
      </w:pPr>
      <w:r>
        <w:rPr>
          <w:rFonts w:hint="default" w:ascii="Consolas" w:hAnsi="Consolas" w:eastAsia="Consolas"/>
          <w:color w:val="auto"/>
          <w:sz w:val="24"/>
          <w:szCs w:val="24"/>
        </w:rPr>
        <w:t>-- nhưng chỉ xóa nếu nhân viên đó không tham gia bất kỳ công trình nào khác có NGAYCAPGP sau ngày này.</w:t>
      </w:r>
    </w:p>
    <w:p w14:paraId="46995C1A">
      <w:pPr>
        <w:spacing w:beforeLines="0" w:afterLines="0"/>
        <w:jc w:val="left"/>
        <w:rPr>
          <w:rFonts w:hint="default" w:ascii="Consolas" w:hAnsi="Consolas" w:eastAsia="Consolas"/>
          <w:color w:val="auto"/>
          <w:sz w:val="24"/>
          <w:szCs w:val="24"/>
        </w:rPr>
      </w:pPr>
      <w:r>
        <w:rPr>
          <w:rFonts w:hint="default" w:ascii="Consolas" w:hAnsi="Consolas" w:eastAsia="Consolas"/>
          <w:color w:val="auto"/>
          <w:sz w:val="24"/>
          <w:szCs w:val="24"/>
        </w:rPr>
        <w:t>DELETE FROM PHANCONG</w:t>
      </w:r>
    </w:p>
    <w:p w14:paraId="7358253D">
      <w:pPr>
        <w:spacing w:beforeLines="0" w:afterLines="0"/>
        <w:jc w:val="left"/>
        <w:rPr>
          <w:rFonts w:hint="default" w:ascii="Consolas" w:hAnsi="Consolas" w:eastAsia="Consolas"/>
          <w:color w:val="auto"/>
          <w:sz w:val="24"/>
          <w:szCs w:val="24"/>
        </w:rPr>
      </w:pPr>
      <w:r>
        <w:rPr>
          <w:rFonts w:hint="default" w:ascii="Consolas" w:hAnsi="Consolas" w:eastAsia="Consolas"/>
          <w:color w:val="auto"/>
          <w:sz w:val="24"/>
          <w:szCs w:val="24"/>
        </w:rPr>
        <w:t>WHERE MACT IN (</w:t>
      </w:r>
    </w:p>
    <w:p w14:paraId="29D1D5CE">
      <w:pPr>
        <w:spacing w:beforeLines="0" w:afterLines="0"/>
        <w:jc w:val="left"/>
        <w:rPr>
          <w:rFonts w:hint="default" w:ascii="Consolas" w:hAnsi="Consolas" w:eastAsia="Consolas"/>
          <w:color w:val="auto"/>
          <w:sz w:val="24"/>
          <w:szCs w:val="24"/>
        </w:rPr>
      </w:pPr>
      <w:r>
        <w:rPr>
          <w:rFonts w:hint="default" w:ascii="Consolas" w:hAnsi="Consolas" w:eastAsia="Consolas"/>
          <w:color w:val="auto"/>
          <w:sz w:val="24"/>
          <w:szCs w:val="24"/>
        </w:rPr>
        <w:t xml:space="preserve">    SELECT MACT </w:t>
      </w:r>
    </w:p>
    <w:p w14:paraId="4EC863B1">
      <w:pPr>
        <w:spacing w:beforeLines="0" w:afterLines="0"/>
        <w:jc w:val="left"/>
        <w:rPr>
          <w:rFonts w:hint="default" w:ascii="Consolas" w:hAnsi="Consolas" w:eastAsia="Consolas"/>
          <w:color w:val="auto"/>
          <w:sz w:val="24"/>
          <w:szCs w:val="24"/>
        </w:rPr>
      </w:pPr>
      <w:r>
        <w:rPr>
          <w:rFonts w:hint="default" w:ascii="Consolas" w:hAnsi="Consolas" w:eastAsia="Consolas"/>
          <w:color w:val="auto"/>
          <w:sz w:val="24"/>
          <w:szCs w:val="24"/>
        </w:rPr>
        <w:t xml:space="preserve">    FROM CONGTRINH</w:t>
      </w:r>
    </w:p>
    <w:p w14:paraId="1C52492B">
      <w:pPr>
        <w:spacing w:beforeLines="0" w:afterLines="0"/>
        <w:jc w:val="left"/>
        <w:rPr>
          <w:rFonts w:hint="default" w:ascii="Consolas" w:hAnsi="Consolas" w:eastAsia="Consolas"/>
          <w:color w:val="auto"/>
          <w:sz w:val="24"/>
          <w:szCs w:val="24"/>
        </w:rPr>
      </w:pPr>
      <w:r>
        <w:rPr>
          <w:rFonts w:hint="default" w:ascii="Consolas" w:hAnsi="Consolas" w:eastAsia="Consolas"/>
          <w:color w:val="auto"/>
          <w:sz w:val="24"/>
          <w:szCs w:val="24"/>
        </w:rPr>
        <w:t xml:space="preserve">    WHERE NGAYCAPGP &lt; '2021-01-01')</w:t>
      </w:r>
    </w:p>
    <w:p w14:paraId="74FE5F86">
      <w:pPr>
        <w:spacing w:beforeLines="0" w:afterLines="0"/>
        <w:jc w:val="left"/>
        <w:rPr>
          <w:rFonts w:hint="default" w:ascii="Consolas" w:hAnsi="Consolas" w:eastAsia="Consolas"/>
          <w:color w:val="auto"/>
          <w:sz w:val="24"/>
          <w:szCs w:val="24"/>
        </w:rPr>
      </w:pPr>
      <w:r>
        <w:rPr>
          <w:rFonts w:hint="default" w:ascii="Consolas" w:hAnsi="Consolas" w:eastAsia="Consolas"/>
          <w:color w:val="auto"/>
          <w:sz w:val="24"/>
          <w:szCs w:val="24"/>
        </w:rPr>
        <w:t>AND MANV NOT IN (</w:t>
      </w:r>
    </w:p>
    <w:p w14:paraId="686DF8D7">
      <w:pPr>
        <w:spacing w:beforeLines="0" w:afterLines="0"/>
        <w:jc w:val="left"/>
        <w:rPr>
          <w:rFonts w:hint="default" w:ascii="Consolas" w:hAnsi="Consolas" w:eastAsia="Consolas"/>
          <w:color w:val="auto"/>
          <w:sz w:val="24"/>
          <w:szCs w:val="24"/>
        </w:rPr>
      </w:pPr>
      <w:r>
        <w:rPr>
          <w:rFonts w:hint="default" w:ascii="Consolas" w:hAnsi="Consolas" w:eastAsia="Consolas"/>
          <w:color w:val="auto"/>
          <w:sz w:val="24"/>
          <w:szCs w:val="24"/>
        </w:rPr>
        <w:t xml:space="preserve">    SELECT MANV </w:t>
      </w:r>
    </w:p>
    <w:p w14:paraId="47A9F012">
      <w:pPr>
        <w:spacing w:beforeLines="0" w:afterLines="0"/>
        <w:jc w:val="left"/>
        <w:rPr>
          <w:rFonts w:hint="default" w:ascii="Consolas" w:hAnsi="Consolas" w:eastAsia="Consolas"/>
          <w:color w:val="auto"/>
          <w:sz w:val="24"/>
          <w:szCs w:val="24"/>
        </w:rPr>
      </w:pPr>
      <w:r>
        <w:rPr>
          <w:rFonts w:hint="default" w:ascii="Consolas" w:hAnsi="Consolas" w:eastAsia="Consolas"/>
          <w:color w:val="auto"/>
          <w:sz w:val="24"/>
          <w:szCs w:val="24"/>
        </w:rPr>
        <w:t xml:space="preserve">    FROM PHANCONG PC</w:t>
      </w:r>
    </w:p>
    <w:p w14:paraId="6926E1F5">
      <w:pPr>
        <w:spacing w:beforeLines="0" w:afterLines="0"/>
        <w:jc w:val="left"/>
        <w:rPr>
          <w:rFonts w:hint="default" w:ascii="Consolas" w:hAnsi="Consolas" w:eastAsia="Consolas"/>
          <w:color w:val="auto"/>
          <w:sz w:val="24"/>
          <w:szCs w:val="24"/>
        </w:rPr>
      </w:pPr>
      <w:r>
        <w:rPr>
          <w:rFonts w:hint="default" w:ascii="Consolas" w:hAnsi="Consolas" w:eastAsia="Consolas"/>
          <w:color w:val="auto"/>
          <w:sz w:val="24"/>
          <w:szCs w:val="24"/>
        </w:rPr>
        <w:t xml:space="preserve">    JOIN CONGTRINH CT ON CT.MACT = PC.MACT</w:t>
      </w:r>
    </w:p>
    <w:p w14:paraId="316E4693">
      <w:pPr>
        <w:spacing w:beforeLines="0" w:afterLines="0"/>
        <w:jc w:val="left"/>
        <w:rPr>
          <w:rFonts w:hint="default" w:ascii="Consolas" w:hAnsi="Consolas" w:eastAsia="Consolas"/>
          <w:color w:val="auto"/>
          <w:sz w:val="24"/>
          <w:szCs w:val="24"/>
        </w:rPr>
      </w:pPr>
      <w:r>
        <w:rPr>
          <w:rFonts w:hint="default" w:ascii="Consolas" w:hAnsi="Consolas" w:eastAsia="Consolas"/>
          <w:color w:val="auto"/>
          <w:sz w:val="24"/>
          <w:szCs w:val="24"/>
        </w:rPr>
        <w:t xml:space="preserve">    WHERE CT.NGAYCAPGP &gt;= '2021-01-01')</w:t>
      </w:r>
    </w:p>
    <w:p w14:paraId="13B48B65">
      <w:pPr>
        <w:spacing w:beforeLines="0" w:afterLines="0"/>
        <w:jc w:val="left"/>
        <w:rPr>
          <w:rFonts w:hint="default" w:ascii="Consolas" w:hAnsi="Consolas" w:eastAsia="Consolas"/>
          <w:color w:val="auto"/>
          <w:sz w:val="24"/>
          <w:szCs w:val="24"/>
        </w:rPr>
      </w:pPr>
      <w:r>
        <w:rPr>
          <w:rFonts w:hint="default" w:ascii="Consolas" w:hAnsi="Consolas" w:eastAsia="Consolas"/>
          <w:color w:val="auto"/>
          <w:sz w:val="24"/>
          <w:szCs w:val="24"/>
        </w:rPr>
        <w:t>--Xóa các bản ghi phân công (PHANCONG) của nhân viên tham gia các công trình đã hoàn thành trước năm 2022, nhưng chỉ những nhân viên không tham gia bất kỳ công trình nào được cấp giấy phép sau năm 2022.</w:t>
      </w:r>
    </w:p>
    <w:p w14:paraId="7774CB25">
      <w:pPr>
        <w:spacing w:beforeLines="0" w:afterLines="0"/>
        <w:jc w:val="left"/>
        <w:rPr>
          <w:rFonts w:hint="default" w:ascii="Consolas" w:hAnsi="Consolas" w:eastAsia="Consolas"/>
          <w:color w:val="auto"/>
          <w:sz w:val="24"/>
          <w:szCs w:val="24"/>
        </w:rPr>
      </w:pPr>
      <w:r>
        <w:rPr>
          <w:rFonts w:hint="default" w:ascii="Consolas" w:hAnsi="Consolas" w:eastAsia="Consolas"/>
          <w:color w:val="auto"/>
          <w:sz w:val="24"/>
          <w:szCs w:val="24"/>
        </w:rPr>
        <w:t>DELETE FROM PHANCONG</w:t>
      </w:r>
    </w:p>
    <w:p w14:paraId="42DF4E7D">
      <w:pPr>
        <w:spacing w:beforeLines="0" w:afterLines="0"/>
        <w:jc w:val="left"/>
        <w:rPr>
          <w:rFonts w:hint="default" w:ascii="Consolas" w:hAnsi="Consolas" w:eastAsia="Consolas"/>
          <w:color w:val="auto"/>
          <w:sz w:val="24"/>
          <w:szCs w:val="24"/>
        </w:rPr>
      </w:pPr>
      <w:r>
        <w:rPr>
          <w:rFonts w:hint="default" w:ascii="Consolas" w:hAnsi="Consolas" w:eastAsia="Consolas"/>
          <w:color w:val="auto"/>
          <w:sz w:val="24"/>
          <w:szCs w:val="24"/>
        </w:rPr>
        <w:t>WHERE MACT IN (</w:t>
      </w:r>
    </w:p>
    <w:p w14:paraId="0E85F3DA">
      <w:pPr>
        <w:spacing w:beforeLines="0" w:afterLines="0"/>
        <w:jc w:val="left"/>
        <w:rPr>
          <w:rFonts w:hint="default" w:ascii="Consolas" w:hAnsi="Consolas" w:eastAsia="Consolas"/>
          <w:color w:val="auto"/>
          <w:sz w:val="24"/>
          <w:szCs w:val="24"/>
        </w:rPr>
      </w:pPr>
      <w:r>
        <w:rPr>
          <w:rFonts w:hint="default" w:ascii="Consolas" w:hAnsi="Consolas" w:eastAsia="Consolas"/>
          <w:color w:val="auto"/>
          <w:sz w:val="24"/>
          <w:szCs w:val="24"/>
        </w:rPr>
        <w:t xml:space="preserve">    SELECT MACT </w:t>
      </w:r>
    </w:p>
    <w:p w14:paraId="63A2B1DE">
      <w:pPr>
        <w:spacing w:beforeLines="0" w:afterLines="0"/>
        <w:jc w:val="left"/>
        <w:rPr>
          <w:rFonts w:hint="default" w:ascii="Consolas" w:hAnsi="Consolas" w:eastAsia="Consolas"/>
          <w:color w:val="auto"/>
          <w:sz w:val="24"/>
          <w:szCs w:val="24"/>
        </w:rPr>
      </w:pPr>
      <w:r>
        <w:rPr>
          <w:rFonts w:hint="default" w:ascii="Consolas" w:hAnsi="Consolas" w:eastAsia="Consolas"/>
          <w:color w:val="auto"/>
          <w:sz w:val="24"/>
          <w:szCs w:val="24"/>
        </w:rPr>
        <w:t xml:space="preserve">    FROM CONGTRINH </w:t>
      </w:r>
    </w:p>
    <w:p w14:paraId="508CDF4B">
      <w:pPr>
        <w:spacing w:beforeLines="0" w:afterLines="0"/>
        <w:jc w:val="left"/>
        <w:rPr>
          <w:rFonts w:hint="default" w:ascii="Consolas" w:hAnsi="Consolas" w:eastAsia="Consolas"/>
          <w:color w:val="auto"/>
          <w:sz w:val="24"/>
          <w:szCs w:val="24"/>
        </w:rPr>
      </w:pPr>
      <w:r>
        <w:rPr>
          <w:rFonts w:hint="default" w:ascii="Consolas" w:hAnsi="Consolas" w:eastAsia="Consolas"/>
          <w:color w:val="auto"/>
          <w:sz w:val="24"/>
          <w:szCs w:val="24"/>
        </w:rPr>
        <w:t xml:space="preserve">    WHERE NGAYHT &lt; '2022-01-01')</w:t>
      </w:r>
    </w:p>
    <w:p w14:paraId="00FB8ADE">
      <w:pPr>
        <w:spacing w:beforeLines="0" w:afterLines="0"/>
        <w:jc w:val="left"/>
        <w:rPr>
          <w:rFonts w:hint="default" w:ascii="Consolas" w:hAnsi="Consolas" w:eastAsia="Consolas"/>
          <w:color w:val="auto"/>
          <w:sz w:val="24"/>
          <w:szCs w:val="24"/>
        </w:rPr>
      </w:pPr>
      <w:r>
        <w:rPr>
          <w:rFonts w:hint="default" w:ascii="Consolas" w:hAnsi="Consolas" w:eastAsia="Consolas"/>
          <w:color w:val="auto"/>
          <w:sz w:val="24"/>
          <w:szCs w:val="24"/>
        </w:rPr>
        <w:t>AND MANV NOT IN (</w:t>
      </w:r>
    </w:p>
    <w:p w14:paraId="02F84D6D">
      <w:pPr>
        <w:spacing w:beforeLines="0" w:afterLines="0"/>
        <w:jc w:val="left"/>
        <w:rPr>
          <w:rFonts w:hint="default" w:ascii="Consolas" w:hAnsi="Consolas" w:eastAsia="Consolas"/>
          <w:color w:val="auto"/>
          <w:sz w:val="24"/>
          <w:szCs w:val="24"/>
        </w:rPr>
      </w:pPr>
      <w:r>
        <w:rPr>
          <w:rFonts w:hint="default" w:ascii="Consolas" w:hAnsi="Consolas" w:eastAsia="Consolas"/>
          <w:color w:val="auto"/>
          <w:sz w:val="24"/>
          <w:szCs w:val="24"/>
        </w:rPr>
        <w:t xml:space="preserve">    SELECT DISTINCT PC.MANV</w:t>
      </w:r>
    </w:p>
    <w:p w14:paraId="1DFF0BBA">
      <w:pPr>
        <w:spacing w:beforeLines="0" w:afterLines="0"/>
        <w:jc w:val="left"/>
        <w:rPr>
          <w:rFonts w:hint="default" w:ascii="Consolas" w:hAnsi="Consolas" w:eastAsia="Consolas"/>
          <w:color w:val="auto"/>
          <w:sz w:val="24"/>
          <w:szCs w:val="24"/>
        </w:rPr>
      </w:pPr>
      <w:r>
        <w:rPr>
          <w:rFonts w:hint="default" w:ascii="Consolas" w:hAnsi="Consolas" w:eastAsia="Consolas"/>
          <w:color w:val="auto"/>
          <w:sz w:val="24"/>
          <w:szCs w:val="24"/>
        </w:rPr>
        <w:t xml:space="preserve">    FROM PHANCONG PC</w:t>
      </w:r>
    </w:p>
    <w:p w14:paraId="3E033026">
      <w:pPr>
        <w:spacing w:beforeLines="0" w:afterLines="0"/>
        <w:jc w:val="left"/>
        <w:rPr>
          <w:rFonts w:hint="default" w:ascii="Consolas" w:hAnsi="Consolas" w:eastAsia="Consolas"/>
          <w:color w:val="auto"/>
          <w:sz w:val="24"/>
          <w:szCs w:val="24"/>
        </w:rPr>
      </w:pPr>
      <w:r>
        <w:rPr>
          <w:rFonts w:hint="default" w:ascii="Consolas" w:hAnsi="Consolas" w:eastAsia="Consolas"/>
          <w:color w:val="auto"/>
          <w:sz w:val="24"/>
          <w:szCs w:val="24"/>
        </w:rPr>
        <w:t xml:space="preserve">    JOIN CONGTRINH CT ON PC.MACT = CT.MACT</w:t>
      </w:r>
    </w:p>
    <w:p w14:paraId="5FF2EEB4">
      <w:pPr>
        <w:spacing w:beforeLines="0" w:afterLines="0"/>
        <w:jc w:val="left"/>
        <w:rPr>
          <w:rFonts w:hint="default" w:ascii="Consolas" w:hAnsi="Consolas" w:eastAsia="Consolas"/>
          <w:color w:val="auto"/>
          <w:sz w:val="24"/>
          <w:szCs w:val="24"/>
        </w:rPr>
      </w:pPr>
      <w:r>
        <w:rPr>
          <w:rFonts w:hint="default" w:ascii="Consolas" w:hAnsi="Consolas" w:eastAsia="Consolas"/>
          <w:color w:val="auto"/>
          <w:sz w:val="24"/>
          <w:szCs w:val="24"/>
        </w:rPr>
        <w:t xml:space="preserve">    WHERE CT.NGAYCAPGP &gt;= '2022-01-01')</w:t>
      </w:r>
    </w:p>
    <w:p w14:paraId="226DF10D">
      <w:pPr>
        <w:spacing w:beforeLines="0" w:afterLines="0"/>
        <w:jc w:val="left"/>
        <w:rPr>
          <w:rFonts w:hint="default" w:ascii="Consolas" w:hAnsi="Consolas" w:eastAsia="Consolas"/>
          <w:color w:val="auto"/>
          <w:sz w:val="24"/>
          <w:szCs w:val="24"/>
        </w:rPr>
      </w:pPr>
      <w:r>
        <w:rPr>
          <w:rFonts w:hint="default" w:ascii="Consolas" w:hAnsi="Consolas" w:eastAsia="Consolas"/>
          <w:color w:val="auto"/>
          <w:sz w:val="24"/>
          <w:szCs w:val="24"/>
        </w:rPr>
        <w:t>-- Câu 4: Group By</w:t>
      </w:r>
    </w:p>
    <w:p w14:paraId="71261AF2">
      <w:pPr>
        <w:spacing w:beforeLines="0" w:afterLines="0"/>
        <w:jc w:val="left"/>
        <w:rPr>
          <w:rFonts w:hint="default" w:ascii="Consolas" w:hAnsi="Consolas" w:eastAsia="Consolas"/>
          <w:color w:val="auto"/>
          <w:sz w:val="24"/>
          <w:szCs w:val="24"/>
        </w:rPr>
      </w:pPr>
      <w:r>
        <w:rPr>
          <w:rFonts w:hint="default" w:ascii="Consolas" w:hAnsi="Consolas" w:eastAsia="Consolas"/>
          <w:color w:val="auto"/>
          <w:sz w:val="24"/>
          <w:szCs w:val="24"/>
        </w:rPr>
        <w:t xml:space="preserve">-- Tính tổng số ngày công và số lượng công trình mà mỗi phòng ban (MAPB, TENPB) có nhân viên tham gia, </w:t>
      </w:r>
    </w:p>
    <w:p w14:paraId="389EF44E">
      <w:pPr>
        <w:spacing w:beforeLines="0" w:afterLines="0"/>
        <w:jc w:val="left"/>
        <w:rPr>
          <w:rFonts w:hint="default" w:ascii="Consolas" w:hAnsi="Consolas" w:eastAsia="Consolas"/>
          <w:color w:val="auto"/>
          <w:sz w:val="24"/>
          <w:szCs w:val="24"/>
        </w:rPr>
      </w:pPr>
      <w:r>
        <w:rPr>
          <w:rFonts w:hint="default" w:ascii="Consolas" w:hAnsi="Consolas" w:eastAsia="Consolas"/>
          <w:color w:val="auto"/>
          <w:sz w:val="24"/>
          <w:szCs w:val="24"/>
        </w:rPr>
        <w:t xml:space="preserve">--  và đã hoàn thành trước ngày hiện tại. </w:t>
      </w:r>
    </w:p>
    <w:p w14:paraId="24F6D36F">
      <w:pPr>
        <w:spacing w:beforeLines="0" w:afterLines="0"/>
        <w:jc w:val="left"/>
        <w:rPr>
          <w:rFonts w:hint="default" w:ascii="Consolas" w:hAnsi="Consolas" w:eastAsia="Consolas"/>
          <w:color w:val="auto"/>
          <w:sz w:val="24"/>
          <w:szCs w:val="24"/>
        </w:rPr>
      </w:pPr>
      <w:r>
        <w:rPr>
          <w:rFonts w:hint="default" w:ascii="Consolas" w:hAnsi="Consolas" w:eastAsia="Consolas"/>
          <w:color w:val="auto"/>
          <w:sz w:val="24"/>
          <w:szCs w:val="24"/>
        </w:rPr>
        <w:t>-- Xếp hạng phòng ban theo tổng số ngày công (sử dụng RANK) và chỉ hiển thị các phòng ban có tổng ngày công lớn hơn 150.</w:t>
      </w:r>
    </w:p>
    <w:p w14:paraId="3049C013">
      <w:pPr>
        <w:spacing w:beforeLines="0" w:afterLines="0"/>
        <w:jc w:val="left"/>
        <w:rPr>
          <w:rFonts w:hint="default" w:ascii="Consolas" w:hAnsi="Consolas" w:eastAsia="Consolas"/>
          <w:color w:val="auto"/>
          <w:sz w:val="24"/>
          <w:szCs w:val="24"/>
        </w:rPr>
      </w:pPr>
      <w:r>
        <w:rPr>
          <w:rFonts w:hint="default" w:ascii="Consolas" w:hAnsi="Consolas" w:eastAsia="Consolas"/>
          <w:color w:val="auto"/>
          <w:sz w:val="24"/>
          <w:szCs w:val="24"/>
        </w:rPr>
        <w:t xml:space="preserve">SELECT PB.MAPB, PB.TENPB, </w:t>
      </w:r>
    </w:p>
    <w:p w14:paraId="04432C27">
      <w:pPr>
        <w:spacing w:beforeLines="0" w:afterLines="0"/>
        <w:jc w:val="left"/>
        <w:rPr>
          <w:rFonts w:hint="default" w:ascii="Consolas" w:hAnsi="Consolas" w:eastAsia="Consolas"/>
          <w:color w:val="auto"/>
          <w:sz w:val="24"/>
          <w:szCs w:val="24"/>
        </w:rPr>
      </w:pPr>
      <w:r>
        <w:rPr>
          <w:rFonts w:hint="default" w:ascii="Consolas" w:hAnsi="Consolas" w:eastAsia="Consolas"/>
          <w:color w:val="auto"/>
          <w:sz w:val="24"/>
          <w:szCs w:val="24"/>
        </w:rPr>
        <w:t xml:space="preserve">       COUNT(DISTINCT PC.MACT) AS 'SOCT', </w:t>
      </w:r>
    </w:p>
    <w:p w14:paraId="0D36AC86">
      <w:pPr>
        <w:spacing w:beforeLines="0" w:afterLines="0"/>
        <w:jc w:val="left"/>
        <w:rPr>
          <w:rFonts w:hint="default" w:ascii="Consolas" w:hAnsi="Consolas" w:eastAsia="Consolas"/>
          <w:color w:val="auto"/>
          <w:sz w:val="24"/>
          <w:szCs w:val="24"/>
        </w:rPr>
      </w:pPr>
      <w:r>
        <w:rPr>
          <w:rFonts w:hint="default" w:ascii="Consolas" w:hAnsi="Consolas" w:eastAsia="Consolas"/>
          <w:color w:val="auto"/>
          <w:sz w:val="24"/>
          <w:szCs w:val="24"/>
        </w:rPr>
        <w:t xml:space="preserve">       SUM(PC.SLNGAYCONG) AS 'TONGNGAYCONG',</w:t>
      </w:r>
    </w:p>
    <w:p w14:paraId="08D0AB2A">
      <w:pPr>
        <w:spacing w:beforeLines="0" w:afterLines="0"/>
        <w:jc w:val="left"/>
        <w:rPr>
          <w:rFonts w:hint="default" w:ascii="Consolas" w:hAnsi="Consolas" w:eastAsia="Consolas"/>
          <w:color w:val="auto"/>
          <w:sz w:val="24"/>
          <w:szCs w:val="24"/>
        </w:rPr>
      </w:pPr>
      <w:r>
        <w:rPr>
          <w:rFonts w:hint="default" w:ascii="Consolas" w:hAnsi="Consolas" w:eastAsia="Consolas"/>
          <w:color w:val="auto"/>
          <w:sz w:val="24"/>
          <w:szCs w:val="24"/>
        </w:rPr>
        <w:t xml:space="preserve">       RANK() OVER (ORDER BY SUM(PC.SLNGAYCONG) DESC) AS 'XEP_HANG'</w:t>
      </w:r>
    </w:p>
    <w:p w14:paraId="66EFF131">
      <w:pPr>
        <w:spacing w:beforeLines="0" w:afterLines="0"/>
        <w:jc w:val="left"/>
        <w:rPr>
          <w:rFonts w:hint="default" w:ascii="Consolas" w:hAnsi="Consolas" w:eastAsia="Consolas"/>
          <w:color w:val="auto"/>
          <w:sz w:val="24"/>
          <w:szCs w:val="24"/>
        </w:rPr>
      </w:pPr>
      <w:r>
        <w:rPr>
          <w:rFonts w:hint="default" w:ascii="Consolas" w:hAnsi="Consolas" w:eastAsia="Consolas"/>
          <w:color w:val="auto"/>
          <w:sz w:val="24"/>
          <w:szCs w:val="24"/>
        </w:rPr>
        <w:t>FROM PHONGBAN PB</w:t>
      </w:r>
    </w:p>
    <w:p w14:paraId="0B0F0DE7">
      <w:pPr>
        <w:spacing w:beforeLines="0" w:afterLines="0"/>
        <w:jc w:val="left"/>
        <w:rPr>
          <w:rFonts w:hint="default" w:ascii="Consolas" w:hAnsi="Consolas" w:eastAsia="Consolas"/>
          <w:color w:val="auto"/>
          <w:sz w:val="24"/>
          <w:szCs w:val="24"/>
        </w:rPr>
      </w:pPr>
      <w:r>
        <w:rPr>
          <w:rFonts w:hint="default" w:ascii="Consolas" w:hAnsi="Consolas" w:eastAsia="Consolas"/>
          <w:color w:val="auto"/>
          <w:sz w:val="24"/>
          <w:szCs w:val="24"/>
        </w:rPr>
        <w:t>JOIN NHANVIEN NV ON PB.MAPB = NV.MAPB</w:t>
      </w:r>
    </w:p>
    <w:p w14:paraId="63002A4F">
      <w:pPr>
        <w:spacing w:beforeLines="0" w:afterLines="0"/>
        <w:jc w:val="left"/>
        <w:rPr>
          <w:rFonts w:hint="default" w:ascii="Consolas" w:hAnsi="Consolas" w:eastAsia="Consolas"/>
          <w:color w:val="auto"/>
          <w:sz w:val="24"/>
          <w:szCs w:val="24"/>
        </w:rPr>
      </w:pPr>
      <w:r>
        <w:rPr>
          <w:rFonts w:hint="default" w:ascii="Consolas" w:hAnsi="Consolas" w:eastAsia="Consolas"/>
          <w:color w:val="auto"/>
          <w:sz w:val="24"/>
          <w:szCs w:val="24"/>
        </w:rPr>
        <w:t>JOIN PHANCONG PC ON NV.MANV = PC.MANV</w:t>
      </w:r>
    </w:p>
    <w:p w14:paraId="0FCA6E73">
      <w:pPr>
        <w:spacing w:beforeLines="0" w:afterLines="0"/>
        <w:jc w:val="left"/>
        <w:rPr>
          <w:rFonts w:hint="default" w:ascii="Consolas" w:hAnsi="Consolas" w:eastAsia="Consolas"/>
          <w:color w:val="auto"/>
          <w:sz w:val="24"/>
          <w:szCs w:val="24"/>
        </w:rPr>
      </w:pPr>
      <w:r>
        <w:rPr>
          <w:rFonts w:hint="default" w:ascii="Consolas" w:hAnsi="Consolas" w:eastAsia="Consolas"/>
          <w:color w:val="auto"/>
          <w:sz w:val="24"/>
          <w:szCs w:val="24"/>
        </w:rPr>
        <w:t>JOIN CONGTRINH CT ON CT.MACT = PC.MACT</w:t>
      </w:r>
    </w:p>
    <w:p w14:paraId="15B94745">
      <w:pPr>
        <w:spacing w:beforeLines="0" w:afterLines="0"/>
        <w:jc w:val="left"/>
        <w:rPr>
          <w:rFonts w:hint="default" w:ascii="Consolas" w:hAnsi="Consolas" w:eastAsia="Consolas"/>
          <w:color w:val="auto"/>
          <w:sz w:val="24"/>
          <w:szCs w:val="24"/>
        </w:rPr>
      </w:pPr>
      <w:r>
        <w:rPr>
          <w:rFonts w:hint="default" w:ascii="Consolas" w:hAnsi="Consolas" w:eastAsia="Consolas"/>
          <w:color w:val="auto"/>
          <w:sz w:val="24"/>
          <w:szCs w:val="24"/>
        </w:rPr>
        <w:t>AND CT.NGAYHT &lt; GETDATE()</w:t>
      </w:r>
    </w:p>
    <w:p w14:paraId="3B7821EB">
      <w:pPr>
        <w:spacing w:beforeLines="0" w:afterLines="0"/>
        <w:jc w:val="left"/>
        <w:rPr>
          <w:rFonts w:hint="default" w:ascii="Consolas" w:hAnsi="Consolas" w:eastAsia="Consolas"/>
          <w:color w:val="auto"/>
          <w:sz w:val="24"/>
          <w:szCs w:val="24"/>
        </w:rPr>
      </w:pPr>
      <w:r>
        <w:rPr>
          <w:rFonts w:hint="default" w:ascii="Consolas" w:hAnsi="Consolas" w:eastAsia="Consolas"/>
          <w:color w:val="auto"/>
          <w:sz w:val="24"/>
          <w:szCs w:val="24"/>
        </w:rPr>
        <w:t>GROUP BY PB.MAPB, PB.TENPB</w:t>
      </w:r>
    </w:p>
    <w:p w14:paraId="162BE9B9">
      <w:pPr>
        <w:spacing w:beforeLines="0" w:afterLines="0"/>
        <w:jc w:val="left"/>
        <w:rPr>
          <w:rFonts w:hint="default" w:ascii="Consolas" w:hAnsi="Consolas" w:eastAsia="Consolas"/>
          <w:color w:val="auto"/>
          <w:sz w:val="24"/>
          <w:szCs w:val="24"/>
        </w:rPr>
      </w:pPr>
      <w:r>
        <w:rPr>
          <w:rFonts w:hint="default" w:ascii="Consolas" w:hAnsi="Consolas" w:eastAsia="Consolas"/>
          <w:color w:val="auto"/>
          <w:sz w:val="24"/>
          <w:szCs w:val="24"/>
        </w:rPr>
        <w:t>HAVING SUM(PC.SLNGAYCONG) &gt; 150</w:t>
      </w:r>
    </w:p>
    <w:p w14:paraId="2D5AE37F">
      <w:pPr>
        <w:spacing w:beforeLines="0" w:afterLines="0"/>
        <w:jc w:val="left"/>
        <w:rPr>
          <w:rFonts w:hint="default" w:ascii="Consolas" w:hAnsi="Consolas" w:eastAsia="Consolas"/>
          <w:color w:val="auto"/>
          <w:sz w:val="24"/>
          <w:szCs w:val="24"/>
        </w:rPr>
      </w:pPr>
      <w:r>
        <w:rPr>
          <w:rFonts w:hint="default" w:ascii="Consolas" w:hAnsi="Consolas" w:eastAsia="Consolas"/>
          <w:color w:val="auto"/>
          <w:sz w:val="24"/>
          <w:szCs w:val="24"/>
        </w:rPr>
        <w:t>--Tính tổng số ngày công và số lượng công trình cho từng phòng ban, trong đó chỉ lấy các phòng ban có tổng số ngày công trên 200, đồng thời xếp hạng các phòng ban theo tổng số ngày công sử dụng hàm CEILING. Kết quả sắp xếp theo xếp hạng tăng dần.</w:t>
      </w:r>
    </w:p>
    <w:p w14:paraId="3D864C81">
      <w:pPr>
        <w:spacing w:beforeLines="0" w:afterLines="0"/>
        <w:jc w:val="left"/>
        <w:rPr>
          <w:rFonts w:hint="default" w:ascii="Consolas" w:hAnsi="Consolas" w:eastAsia="Consolas"/>
          <w:color w:val="auto"/>
          <w:sz w:val="24"/>
          <w:szCs w:val="24"/>
        </w:rPr>
      </w:pPr>
      <w:r>
        <w:rPr>
          <w:rFonts w:hint="default" w:ascii="Consolas" w:hAnsi="Consolas" w:eastAsia="Consolas"/>
          <w:color w:val="auto"/>
          <w:sz w:val="24"/>
          <w:szCs w:val="24"/>
        </w:rPr>
        <w:t>UPDATE PHANCONG</w:t>
      </w:r>
    </w:p>
    <w:p w14:paraId="2B7D94E2">
      <w:pPr>
        <w:spacing w:beforeLines="0" w:afterLines="0"/>
        <w:jc w:val="left"/>
        <w:rPr>
          <w:rFonts w:hint="default" w:ascii="Consolas" w:hAnsi="Consolas" w:eastAsia="Consolas"/>
          <w:color w:val="auto"/>
          <w:sz w:val="24"/>
          <w:szCs w:val="24"/>
        </w:rPr>
      </w:pPr>
      <w:r>
        <w:rPr>
          <w:rFonts w:hint="default" w:ascii="Consolas" w:hAnsi="Consolas" w:eastAsia="Consolas"/>
          <w:color w:val="auto"/>
          <w:sz w:val="24"/>
          <w:szCs w:val="24"/>
        </w:rPr>
        <w:t>SET SLNGAYCONG = CEILING(SLNGAYCONG * 1.10)</w:t>
      </w:r>
    </w:p>
    <w:p w14:paraId="1B57491F">
      <w:pPr>
        <w:spacing w:beforeLines="0" w:afterLines="0"/>
        <w:jc w:val="left"/>
        <w:rPr>
          <w:rFonts w:hint="default" w:ascii="Consolas" w:hAnsi="Consolas" w:eastAsia="Consolas"/>
          <w:color w:val="auto"/>
          <w:sz w:val="24"/>
          <w:szCs w:val="24"/>
        </w:rPr>
      </w:pPr>
      <w:r>
        <w:rPr>
          <w:rFonts w:hint="default" w:ascii="Consolas" w:hAnsi="Consolas" w:eastAsia="Consolas"/>
          <w:color w:val="auto"/>
          <w:sz w:val="24"/>
          <w:szCs w:val="24"/>
        </w:rPr>
        <w:t>WHERE MANV IN (</w:t>
      </w:r>
    </w:p>
    <w:p w14:paraId="2257AA18">
      <w:pPr>
        <w:spacing w:beforeLines="0" w:afterLines="0"/>
        <w:jc w:val="left"/>
        <w:rPr>
          <w:rFonts w:hint="default" w:ascii="Consolas" w:hAnsi="Consolas" w:eastAsia="Consolas"/>
          <w:color w:val="auto"/>
          <w:sz w:val="24"/>
          <w:szCs w:val="24"/>
        </w:rPr>
      </w:pPr>
      <w:r>
        <w:rPr>
          <w:rFonts w:hint="default" w:ascii="Consolas" w:hAnsi="Consolas" w:eastAsia="Consolas"/>
          <w:color w:val="auto"/>
          <w:sz w:val="24"/>
          <w:szCs w:val="24"/>
        </w:rPr>
        <w:t xml:space="preserve">    SELECT NV.MANV</w:t>
      </w:r>
    </w:p>
    <w:p w14:paraId="384DE4D7">
      <w:pPr>
        <w:spacing w:beforeLines="0" w:afterLines="0"/>
        <w:jc w:val="left"/>
        <w:rPr>
          <w:rFonts w:hint="default" w:ascii="Consolas" w:hAnsi="Consolas" w:eastAsia="Consolas"/>
          <w:color w:val="auto"/>
          <w:sz w:val="24"/>
          <w:szCs w:val="24"/>
        </w:rPr>
      </w:pPr>
      <w:r>
        <w:rPr>
          <w:rFonts w:hint="default" w:ascii="Consolas" w:hAnsi="Consolas" w:eastAsia="Consolas"/>
          <w:color w:val="auto"/>
          <w:sz w:val="24"/>
          <w:szCs w:val="24"/>
        </w:rPr>
        <w:t xml:space="preserve">    FROM NHANVIEN NV</w:t>
      </w:r>
    </w:p>
    <w:p w14:paraId="133E64FE">
      <w:pPr>
        <w:spacing w:beforeLines="0" w:afterLines="0"/>
        <w:jc w:val="left"/>
        <w:rPr>
          <w:rFonts w:hint="default" w:ascii="Consolas" w:hAnsi="Consolas" w:eastAsia="Consolas"/>
          <w:color w:val="auto"/>
          <w:sz w:val="24"/>
          <w:szCs w:val="24"/>
        </w:rPr>
      </w:pPr>
      <w:r>
        <w:rPr>
          <w:rFonts w:hint="default" w:ascii="Consolas" w:hAnsi="Consolas" w:eastAsia="Consolas"/>
          <w:color w:val="auto"/>
          <w:sz w:val="24"/>
          <w:szCs w:val="24"/>
        </w:rPr>
        <w:t xml:space="preserve">    JOIN PHONGBAN PB ON NV.MAPB = PB.MAPB</w:t>
      </w:r>
    </w:p>
    <w:p w14:paraId="7C64099F">
      <w:pPr>
        <w:spacing w:beforeLines="0" w:afterLines="0"/>
        <w:jc w:val="left"/>
        <w:rPr>
          <w:rFonts w:hint="default" w:ascii="Consolas" w:hAnsi="Consolas" w:eastAsia="Consolas"/>
          <w:color w:val="auto"/>
          <w:sz w:val="24"/>
          <w:szCs w:val="24"/>
        </w:rPr>
      </w:pPr>
      <w:r>
        <w:rPr>
          <w:rFonts w:hint="default" w:ascii="Consolas" w:hAnsi="Consolas" w:eastAsia="Consolas"/>
          <w:color w:val="auto"/>
          <w:sz w:val="24"/>
          <w:szCs w:val="24"/>
        </w:rPr>
        <w:t xml:space="preserve">    WHERE PB.TENPB = N'PHÒNG KINH DOANH')</w:t>
      </w:r>
    </w:p>
    <w:p w14:paraId="4783B247">
      <w:pPr>
        <w:spacing w:beforeLines="0" w:afterLines="0"/>
        <w:jc w:val="left"/>
        <w:rPr>
          <w:rFonts w:hint="default" w:ascii="Consolas" w:hAnsi="Consolas" w:eastAsia="Consolas"/>
          <w:color w:val="auto"/>
          <w:sz w:val="24"/>
          <w:szCs w:val="24"/>
        </w:rPr>
      </w:pPr>
      <w:r>
        <w:rPr>
          <w:rFonts w:hint="default" w:ascii="Consolas" w:hAnsi="Consolas" w:eastAsia="Consolas"/>
          <w:color w:val="auto"/>
          <w:sz w:val="24"/>
          <w:szCs w:val="24"/>
        </w:rPr>
        <w:t>AND MACT IN (</w:t>
      </w:r>
    </w:p>
    <w:p w14:paraId="33340B04">
      <w:pPr>
        <w:spacing w:beforeLines="0" w:afterLines="0"/>
        <w:jc w:val="left"/>
        <w:rPr>
          <w:rFonts w:hint="default" w:ascii="Consolas" w:hAnsi="Consolas" w:eastAsia="Consolas"/>
          <w:color w:val="auto"/>
          <w:sz w:val="24"/>
          <w:szCs w:val="24"/>
        </w:rPr>
      </w:pPr>
      <w:r>
        <w:rPr>
          <w:rFonts w:hint="default" w:ascii="Consolas" w:hAnsi="Consolas" w:eastAsia="Consolas"/>
          <w:color w:val="auto"/>
          <w:sz w:val="24"/>
          <w:szCs w:val="24"/>
        </w:rPr>
        <w:t xml:space="preserve">    SELECT MACT</w:t>
      </w:r>
    </w:p>
    <w:p w14:paraId="343DFBBE">
      <w:pPr>
        <w:spacing w:beforeLines="0" w:afterLines="0"/>
        <w:jc w:val="left"/>
        <w:rPr>
          <w:rFonts w:hint="default" w:ascii="Consolas" w:hAnsi="Consolas" w:eastAsia="Consolas"/>
          <w:color w:val="auto"/>
          <w:sz w:val="24"/>
          <w:szCs w:val="24"/>
        </w:rPr>
      </w:pPr>
      <w:r>
        <w:rPr>
          <w:rFonts w:hint="default" w:ascii="Consolas" w:hAnsi="Consolas" w:eastAsia="Consolas"/>
          <w:color w:val="auto"/>
          <w:sz w:val="24"/>
          <w:szCs w:val="24"/>
        </w:rPr>
        <w:t xml:space="preserve">    FROM CONGTRINH</w:t>
      </w:r>
    </w:p>
    <w:p w14:paraId="5EA42341">
      <w:pPr>
        <w:spacing w:beforeLines="0" w:afterLines="0"/>
        <w:jc w:val="left"/>
        <w:rPr>
          <w:rFonts w:hint="default" w:ascii="Consolas" w:hAnsi="Consolas" w:eastAsia="Consolas"/>
          <w:color w:val="auto"/>
          <w:sz w:val="24"/>
          <w:szCs w:val="24"/>
        </w:rPr>
      </w:pPr>
      <w:r>
        <w:rPr>
          <w:rFonts w:hint="default" w:ascii="Consolas" w:hAnsi="Consolas" w:eastAsia="Consolas"/>
          <w:color w:val="auto"/>
          <w:sz w:val="24"/>
          <w:szCs w:val="24"/>
        </w:rPr>
        <w:t xml:space="preserve">    WHERE DIADIEM = N'HÀ NỘI')</w:t>
      </w:r>
    </w:p>
    <w:p w14:paraId="3CC03523">
      <w:pPr>
        <w:spacing w:beforeLines="0" w:afterLines="0"/>
        <w:jc w:val="left"/>
        <w:rPr>
          <w:rFonts w:hint="default" w:ascii="Consolas" w:hAnsi="Consolas" w:eastAsia="Consolas"/>
          <w:color w:val="auto"/>
          <w:sz w:val="24"/>
          <w:szCs w:val="24"/>
        </w:rPr>
      </w:pPr>
      <w:r>
        <w:rPr>
          <w:rFonts w:hint="default" w:ascii="Consolas" w:hAnsi="Consolas" w:eastAsia="Consolas"/>
          <w:color w:val="auto"/>
          <w:sz w:val="24"/>
          <w:szCs w:val="24"/>
        </w:rPr>
        <w:t>AND SLNGAYCONG &lt; 130</w:t>
      </w:r>
    </w:p>
    <w:p w14:paraId="05847F74">
      <w:pPr>
        <w:spacing w:beforeLines="0" w:afterLines="0"/>
        <w:jc w:val="left"/>
        <w:rPr>
          <w:rFonts w:hint="default" w:ascii="Consolas" w:hAnsi="Consolas" w:eastAsia="Consolas"/>
          <w:color w:val="auto"/>
          <w:sz w:val="24"/>
          <w:szCs w:val="24"/>
        </w:rPr>
      </w:pPr>
      <w:r>
        <w:rPr>
          <w:rFonts w:hint="default" w:ascii="Consolas" w:hAnsi="Consolas" w:eastAsia="Consolas"/>
          <w:color w:val="auto"/>
          <w:sz w:val="24"/>
          <w:szCs w:val="24"/>
        </w:rPr>
        <w:t>-- Câu 5: Subquery</w:t>
      </w:r>
    </w:p>
    <w:p w14:paraId="5217783E">
      <w:pPr>
        <w:spacing w:beforeLines="0" w:afterLines="0"/>
        <w:jc w:val="left"/>
        <w:rPr>
          <w:rFonts w:hint="default" w:ascii="Consolas" w:hAnsi="Consolas" w:eastAsia="Consolas"/>
          <w:color w:val="auto"/>
          <w:sz w:val="24"/>
          <w:szCs w:val="24"/>
        </w:rPr>
      </w:pPr>
      <w:r>
        <w:rPr>
          <w:rFonts w:hint="default" w:ascii="Consolas" w:hAnsi="Consolas" w:eastAsia="Consolas"/>
          <w:color w:val="auto"/>
          <w:sz w:val="24"/>
          <w:szCs w:val="24"/>
        </w:rPr>
        <w:t xml:space="preserve">-- Liệt kê các nhân viên (MANV, HOTEN) có tổng số ngày công trên tất cả công trình </w:t>
      </w:r>
    </w:p>
    <w:p w14:paraId="3129886C">
      <w:pPr>
        <w:spacing w:beforeLines="0" w:afterLines="0"/>
        <w:jc w:val="left"/>
        <w:rPr>
          <w:rFonts w:hint="default" w:ascii="Consolas" w:hAnsi="Consolas" w:eastAsia="Consolas"/>
          <w:color w:val="auto"/>
          <w:sz w:val="24"/>
          <w:szCs w:val="24"/>
        </w:rPr>
      </w:pPr>
      <w:r>
        <w:rPr>
          <w:rFonts w:hint="default" w:ascii="Consolas" w:hAnsi="Consolas" w:eastAsia="Consolas"/>
          <w:color w:val="auto"/>
          <w:sz w:val="24"/>
          <w:szCs w:val="24"/>
        </w:rPr>
        <w:t xml:space="preserve">-- lớn hơn 1,5 lần số ngày công trung bình của tất cả nhân viên trong bảng PHANCONG </w:t>
      </w:r>
    </w:p>
    <w:p w14:paraId="60744AAF">
      <w:pPr>
        <w:spacing w:beforeLines="0" w:afterLines="0"/>
        <w:jc w:val="left"/>
        <w:rPr>
          <w:rFonts w:hint="default" w:ascii="Consolas" w:hAnsi="Consolas" w:eastAsia="Consolas"/>
          <w:color w:val="auto"/>
          <w:sz w:val="24"/>
          <w:szCs w:val="24"/>
        </w:rPr>
      </w:pPr>
      <w:r>
        <w:rPr>
          <w:rFonts w:hint="default" w:ascii="Consolas" w:hAnsi="Consolas" w:eastAsia="Consolas"/>
          <w:color w:val="auto"/>
          <w:sz w:val="24"/>
          <w:szCs w:val="24"/>
        </w:rPr>
        <w:t>-- và chỉ lấy những nhân viên thuộc phòng ban có ít nhất 2 nhân viên tham gia công trình</w:t>
      </w:r>
    </w:p>
    <w:p w14:paraId="6092D35A">
      <w:pPr>
        <w:spacing w:beforeLines="0" w:afterLines="0"/>
        <w:jc w:val="left"/>
        <w:rPr>
          <w:rFonts w:hint="default" w:ascii="Consolas" w:hAnsi="Consolas" w:eastAsia="Consolas"/>
          <w:color w:val="auto"/>
          <w:sz w:val="24"/>
          <w:szCs w:val="24"/>
        </w:rPr>
      </w:pPr>
      <w:r>
        <w:rPr>
          <w:rFonts w:hint="default" w:ascii="Consolas" w:hAnsi="Consolas" w:eastAsia="Consolas"/>
          <w:color w:val="auto"/>
          <w:sz w:val="24"/>
          <w:szCs w:val="24"/>
        </w:rPr>
        <w:t xml:space="preserve">-- Liệt kê các nhân viên (MANV, HOTEN, TONG_NGAY_CONG) có tổng số ngày công trên tất cả công trình </w:t>
      </w:r>
    </w:p>
    <w:p w14:paraId="38C8E5B0">
      <w:pPr>
        <w:spacing w:beforeLines="0" w:afterLines="0"/>
        <w:jc w:val="left"/>
        <w:rPr>
          <w:rFonts w:hint="default" w:ascii="Consolas" w:hAnsi="Consolas" w:eastAsia="Consolas"/>
          <w:color w:val="auto"/>
          <w:sz w:val="24"/>
          <w:szCs w:val="24"/>
        </w:rPr>
      </w:pPr>
      <w:r>
        <w:rPr>
          <w:rFonts w:hint="default" w:ascii="Consolas" w:hAnsi="Consolas" w:eastAsia="Consolas"/>
          <w:color w:val="auto"/>
          <w:sz w:val="24"/>
          <w:szCs w:val="24"/>
        </w:rPr>
        <w:t>-- lớn hơn tổng số ngày công trung bình của các nhân viên tham gia công trình tại Hà Nội.</w:t>
      </w:r>
    </w:p>
    <w:p w14:paraId="6145C863">
      <w:pPr>
        <w:spacing w:beforeLines="0" w:afterLines="0"/>
        <w:jc w:val="left"/>
        <w:rPr>
          <w:rFonts w:hint="default" w:ascii="Consolas" w:hAnsi="Consolas" w:eastAsia="Consolas"/>
          <w:color w:val="auto"/>
          <w:sz w:val="24"/>
          <w:szCs w:val="24"/>
        </w:rPr>
      </w:pPr>
      <w:r>
        <w:rPr>
          <w:rFonts w:hint="default" w:ascii="Consolas" w:hAnsi="Consolas" w:eastAsia="Consolas"/>
          <w:color w:val="auto"/>
          <w:sz w:val="24"/>
          <w:szCs w:val="24"/>
        </w:rPr>
        <w:t>-- Hiển thị thêm tên phòng ban (TENPB).</w:t>
      </w:r>
    </w:p>
    <w:p w14:paraId="4A61C506">
      <w:pPr>
        <w:spacing w:beforeLines="0" w:afterLines="0"/>
        <w:jc w:val="left"/>
        <w:rPr>
          <w:rFonts w:hint="default" w:ascii="Consolas" w:hAnsi="Consolas" w:eastAsia="Consolas"/>
          <w:color w:val="auto"/>
          <w:sz w:val="24"/>
          <w:szCs w:val="24"/>
        </w:rPr>
      </w:pPr>
      <w:r>
        <w:rPr>
          <w:rFonts w:hint="default" w:ascii="Consolas" w:hAnsi="Consolas" w:eastAsia="Consolas"/>
          <w:color w:val="auto"/>
          <w:sz w:val="24"/>
          <w:szCs w:val="24"/>
        </w:rPr>
        <w:t>WITH HanoiEmployeeTotals AS (</w:t>
      </w:r>
    </w:p>
    <w:p w14:paraId="4590A08F">
      <w:pPr>
        <w:spacing w:beforeLines="0" w:afterLines="0"/>
        <w:jc w:val="left"/>
        <w:rPr>
          <w:rFonts w:hint="default" w:ascii="Consolas" w:hAnsi="Consolas" w:eastAsia="Consolas"/>
          <w:color w:val="auto"/>
          <w:sz w:val="24"/>
          <w:szCs w:val="24"/>
        </w:rPr>
      </w:pPr>
      <w:r>
        <w:rPr>
          <w:rFonts w:hint="default" w:ascii="Consolas" w:hAnsi="Consolas" w:eastAsia="Consolas"/>
          <w:color w:val="auto"/>
          <w:sz w:val="24"/>
          <w:szCs w:val="24"/>
        </w:rPr>
        <w:t xml:space="preserve">    SELECT PC2.MANV, SUM(PC2.SLNGAYCONG) AS TONG_NGAY_CONG_HANOI</w:t>
      </w:r>
    </w:p>
    <w:p w14:paraId="3F41DB86">
      <w:pPr>
        <w:spacing w:beforeLines="0" w:afterLines="0"/>
        <w:jc w:val="left"/>
        <w:rPr>
          <w:rFonts w:hint="default" w:ascii="Consolas" w:hAnsi="Consolas" w:eastAsia="Consolas"/>
          <w:color w:val="auto"/>
          <w:sz w:val="24"/>
          <w:szCs w:val="24"/>
        </w:rPr>
      </w:pPr>
      <w:r>
        <w:rPr>
          <w:rFonts w:hint="default" w:ascii="Consolas" w:hAnsi="Consolas" w:eastAsia="Consolas"/>
          <w:color w:val="auto"/>
          <w:sz w:val="24"/>
          <w:szCs w:val="24"/>
        </w:rPr>
        <w:t xml:space="preserve">    FROM PHANCONG PC2</w:t>
      </w:r>
    </w:p>
    <w:p w14:paraId="7C88FF46">
      <w:pPr>
        <w:spacing w:beforeLines="0" w:afterLines="0"/>
        <w:jc w:val="left"/>
        <w:rPr>
          <w:rFonts w:hint="default" w:ascii="Consolas" w:hAnsi="Consolas" w:eastAsia="Consolas"/>
          <w:color w:val="auto"/>
          <w:sz w:val="24"/>
          <w:szCs w:val="24"/>
        </w:rPr>
      </w:pPr>
      <w:r>
        <w:rPr>
          <w:rFonts w:hint="default" w:ascii="Consolas" w:hAnsi="Consolas" w:eastAsia="Consolas"/>
          <w:color w:val="auto"/>
          <w:sz w:val="24"/>
          <w:szCs w:val="24"/>
        </w:rPr>
        <w:t xml:space="preserve">    JOIN CONGTRINH CT ON PC2.MACT = CT.MACT</w:t>
      </w:r>
    </w:p>
    <w:p w14:paraId="72631753">
      <w:pPr>
        <w:spacing w:beforeLines="0" w:afterLines="0"/>
        <w:jc w:val="left"/>
        <w:rPr>
          <w:rFonts w:hint="default" w:ascii="Consolas" w:hAnsi="Consolas" w:eastAsia="Consolas"/>
          <w:color w:val="auto"/>
          <w:sz w:val="24"/>
          <w:szCs w:val="24"/>
        </w:rPr>
      </w:pPr>
      <w:r>
        <w:rPr>
          <w:rFonts w:hint="default" w:ascii="Consolas" w:hAnsi="Consolas" w:eastAsia="Consolas"/>
          <w:color w:val="auto"/>
          <w:sz w:val="24"/>
          <w:szCs w:val="24"/>
        </w:rPr>
        <w:t xml:space="preserve">    WHERE CT.DIADIEM = N'Hà Nội'</w:t>
      </w:r>
    </w:p>
    <w:p w14:paraId="3A1BCFA5">
      <w:pPr>
        <w:spacing w:beforeLines="0" w:afterLines="0"/>
        <w:jc w:val="left"/>
        <w:rPr>
          <w:rFonts w:hint="default" w:ascii="Consolas" w:hAnsi="Consolas" w:eastAsia="Consolas"/>
          <w:color w:val="auto"/>
          <w:sz w:val="24"/>
          <w:szCs w:val="24"/>
        </w:rPr>
      </w:pPr>
      <w:r>
        <w:rPr>
          <w:rFonts w:hint="default" w:ascii="Consolas" w:hAnsi="Consolas" w:eastAsia="Consolas"/>
          <w:color w:val="auto"/>
          <w:sz w:val="24"/>
          <w:szCs w:val="24"/>
        </w:rPr>
        <w:t xml:space="preserve">    GROUP BY PC2.MANV)</w:t>
      </w:r>
    </w:p>
    <w:p w14:paraId="657E89C2">
      <w:pPr>
        <w:spacing w:beforeLines="0" w:afterLines="0"/>
        <w:jc w:val="left"/>
        <w:rPr>
          <w:rFonts w:hint="default" w:ascii="Consolas" w:hAnsi="Consolas" w:eastAsia="Consolas"/>
          <w:color w:val="auto"/>
          <w:sz w:val="24"/>
          <w:szCs w:val="24"/>
        </w:rPr>
      </w:pPr>
      <w:r>
        <w:rPr>
          <w:rFonts w:hint="default" w:ascii="Consolas" w:hAnsi="Consolas" w:eastAsia="Consolas"/>
          <w:color w:val="auto"/>
          <w:sz w:val="24"/>
          <w:szCs w:val="24"/>
        </w:rPr>
        <w:t>SELECT NV.MANV, NV.HOTEN, PB.TENPB, SUM(PC.SLNGAYCONG) AS TONG_NGAY_CONG</w:t>
      </w:r>
    </w:p>
    <w:p w14:paraId="560DCFED">
      <w:pPr>
        <w:spacing w:beforeLines="0" w:afterLines="0"/>
        <w:jc w:val="left"/>
        <w:rPr>
          <w:rFonts w:hint="default" w:ascii="Consolas" w:hAnsi="Consolas" w:eastAsia="Consolas"/>
          <w:color w:val="auto"/>
          <w:sz w:val="24"/>
          <w:szCs w:val="24"/>
        </w:rPr>
      </w:pPr>
      <w:r>
        <w:rPr>
          <w:rFonts w:hint="default" w:ascii="Consolas" w:hAnsi="Consolas" w:eastAsia="Consolas"/>
          <w:color w:val="auto"/>
          <w:sz w:val="24"/>
          <w:szCs w:val="24"/>
        </w:rPr>
        <w:t>FROM NHANVIEN NV</w:t>
      </w:r>
    </w:p>
    <w:p w14:paraId="5BE24293">
      <w:pPr>
        <w:spacing w:beforeLines="0" w:afterLines="0"/>
        <w:jc w:val="left"/>
        <w:rPr>
          <w:rFonts w:hint="default" w:ascii="Consolas" w:hAnsi="Consolas" w:eastAsia="Consolas"/>
          <w:color w:val="auto"/>
          <w:sz w:val="24"/>
          <w:szCs w:val="24"/>
        </w:rPr>
      </w:pPr>
      <w:r>
        <w:rPr>
          <w:rFonts w:hint="default" w:ascii="Consolas" w:hAnsi="Consolas" w:eastAsia="Consolas"/>
          <w:color w:val="auto"/>
          <w:sz w:val="24"/>
          <w:szCs w:val="24"/>
        </w:rPr>
        <w:t>JOIN PHONGBAN PB ON NV.MAPB = PB.MAPB</w:t>
      </w:r>
    </w:p>
    <w:p w14:paraId="4883B69D">
      <w:pPr>
        <w:spacing w:beforeLines="0" w:afterLines="0"/>
        <w:jc w:val="left"/>
        <w:rPr>
          <w:rFonts w:hint="default" w:ascii="Consolas" w:hAnsi="Consolas" w:eastAsia="Consolas"/>
          <w:color w:val="auto"/>
          <w:sz w:val="24"/>
          <w:szCs w:val="24"/>
        </w:rPr>
      </w:pPr>
      <w:r>
        <w:rPr>
          <w:rFonts w:hint="default" w:ascii="Consolas" w:hAnsi="Consolas" w:eastAsia="Consolas"/>
          <w:color w:val="auto"/>
          <w:sz w:val="24"/>
          <w:szCs w:val="24"/>
        </w:rPr>
        <w:t>JOIN PHANCONG PC ON NV.MANV = PC.MANV</w:t>
      </w:r>
    </w:p>
    <w:p w14:paraId="39FB9963">
      <w:pPr>
        <w:spacing w:beforeLines="0" w:afterLines="0"/>
        <w:jc w:val="left"/>
        <w:rPr>
          <w:rFonts w:hint="default" w:ascii="Consolas" w:hAnsi="Consolas" w:eastAsia="Consolas"/>
          <w:color w:val="auto"/>
          <w:sz w:val="24"/>
          <w:szCs w:val="24"/>
        </w:rPr>
      </w:pPr>
      <w:r>
        <w:rPr>
          <w:rFonts w:hint="default" w:ascii="Consolas" w:hAnsi="Consolas" w:eastAsia="Consolas"/>
          <w:color w:val="auto"/>
          <w:sz w:val="24"/>
          <w:szCs w:val="24"/>
        </w:rPr>
        <w:t>GROUP BY NV.MANV, NV.HOTEN, PB.TENPB</w:t>
      </w:r>
    </w:p>
    <w:p w14:paraId="7D8F0B7A">
      <w:pPr>
        <w:spacing w:beforeLines="0" w:afterLines="0"/>
        <w:jc w:val="left"/>
        <w:rPr>
          <w:rFonts w:hint="default" w:ascii="Consolas" w:hAnsi="Consolas" w:eastAsia="Consolas"/>
          <w:color w:val="auto"/>
          <w:sz w:val="24"/>
          <w:szCs w:val="24"/>
        </w:rPr>
      </w:pPr>
      <w:r>
        <w:rPr>
          <w:rFonts w:hint="default" w:ascii="Consolas" w:hAnsi="Consolas" w:eastAsia="Consolas"/>
          <w:color w:val="auto"/>
          <w:sz w:val="24"/>
          <w:szCs w:val="24"/>
        </w:rPr>
        <w:t>HAVING SUM(PC.SLNGAYCONG) &gt; (</w:t>
      </w:r>
    </w:p>
    <w:p w14:paraId="3DE61239">
      <w:pPr>
        <w:spacing w:beforeLines="0" w:afterLines="0"/>
        <w:jc w:val="left"/>
        <w:rPr>
          <w:rFonts w:hint="default" w:ascii="Consolas" w:hAnsi="Consolas" w:eastAsia="Consolas"/>
          <w:color w:val="auto"/>
          <w:sz w:val="24"/>
          <w:szCs w:val="24"/>
        </w:rPr>
      </w:pPr>
      <w:r>
        <w:rPr>
          <w:rFonts w:hint="default" w:ascii="Consolas" w:hAnsi="Consolas" w:eastAsia="Consolas"/>
          <w:color w:val="auto"/>
          <w:sz w:val="24"/>
          <w:szCs w:val="24"/>
        </w:rPr>
        <w:t xml:space="preserve">    SELECT AVG(CAST(TONG_NGAY_CONG_HANOI AS FLOAT))</w:t>
      </w:r>
    </w:p>
    <w:p w14:paraId="20008B95">
      <w:pPr>
        <w:spacing w:beforeLines="0" w:afterLines="0"/>
        <w:jc w:val="left"/>
        <w:rPr>
          <w:rFonts w:hint="default" w:ascii="Consolas" w:hAnsi="Consolas" w:eastAsia="Consolas"/>
          <w:color w:val="auto"/>
          <w:sz w:val="24"/>
          <w:szCs w:val="24"/>
        </w:rPr>
      </w:pPr>
      <w:r>
        <w:rPr>
          <w:rFonts w:hint="default" w:ascii="Consolas" w:hAnsi="Consolas" w:eastAsia="Consolas"/>
          <w:color w:val="auto"/>
          <w:sz w:val="24"/>
          <w:szCs w:val="24"/>
        </w:rPr>
        <w:t xml:space="preserve">    FROM HanoiEmployeeTotals)</w:t>
      </w:r>
    </w:p>
    <w:p w14:paraId="1CD37B38">
      <w:pPr>
        <w:spacing w:beforeLines="0" w:afterLines="0"/>
        <w:jc w:val="left"/>
        <w:rPr>
          <w:rFonts w:hint="default" w:ascii="Consolas" w:hAnsi="Consolas" w:eastAsia="Consolas"/>
          <w:color w:val="auto"/>
          <w:sz w:val="24"/>
          <w:szCs w:val="24"/>
        </w:rPr>
      </w:pPr>
      <w:r>
        <w:rPr>
          <w:rFonts w:hint="default" w:ascii="Consolas" w:hAnsi="Consolas" w:eastAsia="Consolas"/>
          <w:color w:val="auto"/>
          <w:sz w:val="24"/>
          <w:szCs w:val="24"/>
        </w:rPr>
        <w:t>--Tìm công trình có số lượng nhân viên tham gia lớn hơn số nhân viên của công trình "CT002".</w:t>
      </w:r>
    </w:p>
    <w:p w14:paraId="3A871F6D">
      <w:pPr>
        <w:spacing w:beforeLines="0" w:afterLines="0"/>
        <w:jc w:val="left"/>
        <w:rPr>
          <w:rFonts w:hint="default" w:ascii="Consolas" w:hAnsi="Consolas" w:eastAsia="Consolas"/>
          <w:color w:val="auto"/>
          <w:sz w:val="24"/>
          <w:szCs w:val="24"/>
        </w:rPr>
      </w:pPr>
      <w:r>
        <w:rPr>
          <w:rFonts w:hint="default" w:ascii="Consolas" w:hAnsi="Consolas" w:eastAsia="Consolas"/>
          <w:color w:val="auto"/>
          <w:sz w:val="24"/>
          <w:szCs w:val="24"/>
        </w:rPr>
        <w:t>SELECT MACT</w:t>
      </w:r>
    </w:p>
    <w:p w14:paraId="20FECF59">
      <w:pPr>
        <w:spacing w:beforeLines="0" w:afterLines="0"/>
        <w:jc w:val="left"/>
        <w:rPr>
          <w:rFonts w:hint="default" w:ascii="Consolas" w:hAnsi="Consolas" w:eastAsia="Consolas"/>
          <w:color w:val="auto"/>
          <w:sz w:val="24"/>
          <w:szCs w:val="24"/>
        </w:rPr>
      </w:pPr>
      <w:r>
        <w:rPr>
          <w:rFonts w:hint="default" w:ascii="Consolas" w:hAnsi="Consolas" w:eastAsia="Consolas"/>
          <w:color w:val="auto"/>
          <w:sz w:val="24"/>
          <w:szCs w:val="24"/>
        </w:rPr>
        <w:t>FROM PHANCONG</w:t>
      </w:r>
    </w:p>
    <w:p w14:paraId="37E83471">
      <w:pPr>
        <w:spacing w:beforeLines="0" w:afterLines="0"/>
        <w:jc w:val="left"/>
        <w:rPr>
          <w:rFonts w:hint="default" w:ascii="Consolas" w:hAnsi="Consolas" w:eastAsia="Consolas"/>
          <w:color w:val="auto"/>
          <w:sz w:val="24"/>
          <w:szCs w:val="24"/>
        </w:rPr>
      </w:pPr>
      <w:r>
        <w:rPr>
          <w:rFonts w:hint="default" w:ascii="Consolas" w:hAnsi="Consolas" w:eastAsia="Consolas"/>
          <w:color w:val="auto"/>
          <w:sz w:val="24"/>
          <w:szCs w:val="24"/>
        </w:rPr>
        <w:t>GROUP BY MACT</w:t>
      </w:r>
    </w:p>
    <w:p w14:paraId="04B835A3">
      <w:pPr>
        <w:spacing w:beforeLines="0" w:afterLines="0"/>
        <w:jc w:val="left"/>
        <w:rPr>
          <w:rFonts w:hint="default" w:ascii="Consolas" w:hAnsi="Consolas" w:eastAsia="Consolas"/>
          <w:color w:val="auto"/>
          <w:sz w:val="24"/>
          <w:szCs w:val="24"/>
        </w:rPr>
      </w:pPr>
      <w:r>
        <w:rPr>
          <w:rFonts w:hint="default" w:ascii="Consolas" w:hAnsi="Consolas" w:eastAsia="Consolas"/>
          <w:color w:val="auto"/>
          <w:sz w:val="24"/>
          <w:szCs w:val="24"/>
        </w:rPr>
        <w:t>HAVING COUNT(MANV) &gt; (</w:t>
      </w:r>
    </w:p>
    <w:p w14:paraId="75C0E4BB">
      <w:pPr>
        <w:spacing w:beforeLines="0" w:afterLines="0"/>
        <w:jc w:val="left"/>
        <w:rPr>
          <w:rFonts w:hint="default" w:ascii="Consolas" w:hAnsi="Consolas" w:eastAsia="Consolas"/>
          <w:color w:val="auto"/>
          <w:sz w:val="24"/>
          <w:szCs w:val="24"/>
        </w:rPr>
      </w:pPr>
      <w:r>
        <w:rPr>
          <w:rFonts w:hint="default" w:ascii="Consolas" w:hAnsi="Consolas" w:eastAsia="Consolas"/>
          <w:color w:val="auto"/>
          <w:sz w:val="24"/>
          <w:szCs w:val="24"/>
        </w:rPr>
        <w:t xml:space="preserve">    SELECT COUNT(MANV)</w:t>
      </w:r>
    </w:p>
    <w:p w14:paraId="6CA75651">
      <w:pPr>
        <w:spacing w:beforeLines="0" w:afterLines="0"/>
        <w:jc w:val="left"/>
        <w:rPr>
          <w:rFonts w:hint="default" w:ascii="Consolas" w:hAnsi="Consolas" w:eastAsia="Consolas"/>
          <w:color w:val="auto"/>
          <w:sz w:val="24"/>
          <w:szCs w:val="24"/>
        </w:rPr>
      </w:pPr>
      <w:r>
        <w:rPr>
          <w:rFonts w:hint="default" w:ascii="Consolas" w:hAnsi="Consolas" w:eastAsia="Consolas"/>
          <w:color w:val="auto"/>
          <w:sz w:val="24"/>
          <w:szCs w:val="24"/>
        </w:rPr>
        <w:t xml:space="preserve">    FROM PHANCONG</w:t>
      </w:r>
    </w:p>
    <w:p w14:paraId="215FA119">
      <w:pPr>
        <w:spacing w:beforeLines="0" w:afterLines="0"/>
        <w:jc w:val="left"/>
        <w:rPr>
          <w:rFonts w:hint="default" w:ascii="Consolas" w:hAnsi="Consolas" w:eastAsia="Consolas"/>
          <w:color w:val="auto"/>
          <w:sz w:val="24"/>
          <w:szCs w:val="24"/>
        </w:rPr>
      </w:pPr>
      <w:r>
        <w:rPr>
          <w:rFonts w:hint="default" w:ascii="Consolas" w:hAnsi="Consolas" w:eastAsia="Consolas"/>
          <w:color w:val="auto"/>
          <w:sz w:val="24"/>
          <w:szCs w:val="24"/>
        </w:rPr>
        <w:t xml:space="preserve">    WHERE MACT = 'CT002')</w:t>
      </w:r>
    </w:p>
    <w:p w14:paraId="3E18CBAB">
      <w:pPr>
        <w:spacing w:beforeLines="0" w:afterLines="0"/>
        <w:jc w:val="left"/>
        <w:rPr>
          <w:rFonts w:hint="default" w:ascii="Consolas" w:hAnsi="Consolas" w:eastAsia="Consolas"/>
          <w:color w:val="auto"/>
          <w:sz w:val="24"/>
          <w:szCs w:val="24"/>
        </w:rPr>
      </w:pPr>
      <w:r>
        <w:rPr>
          <w:rFonts w:hint="default" w:ascii="Consolas" w:hAnsi="Consolas" w:eastAsia="Consolas"/>
          <w:color w:val="auto"/>
          <w:sz w:val="24"/>
          <w:szCs w:val="24"/>
        </w:rPr>
        <w:t xml:space="preserve">-- Câu 6: Câu hỏi bất kỳ </w:t>
      </w:r>
    </w:p>
    <w:p w14:paraId="0FB7C8D3">
      <w:pPr>
        <w:spacing w:beforeLines="0" w:afterLines="0"/>
        <w:jc w:val="left"/>
        <w:rPr>
          <w:rFonts w:hint="default" w:ascii="Consolas" w:hAnsi="Consolas" w:eastAsia="Consolas"/>
          <w:color w:val="auto"/>
          <w:sz w:val="24"/>
          <w:szCs w:val="24"/>
        </w:rPr>
      </w:pPr>
      <w:r>
        <w:rPr>
          <w:rFonts w:hint="default" w:ascii="Consolas" w:hAnsi="Consolas" w:eastAsia="Consolas"/>
          <w:color w:val="auto"/>
          <w:sz w:val="24"/>
          <w:szCs w:val="24"/>
        </w:rPr>
        <w:t>-- Liệt kê thông tin nhân viên (MANV, HOTEN), tổng số ngày công của họ trên tất cả công trình, và tỷ lệ phần trăm số ngày công của họ so với tổng số ngày công của phòng ban mà họ thuộc về. Chỉ hiển thị các nhân viên có tỷ lệ đóng góp lớn hơn 20%.</w:t>
      </w:r>
    </w:p>
    <w:p w14:paraId="50412D4C">
      <w:pPr>
        <w:spacing w:beforeLines="0" w:afterLines="0"/>
        <w:jc w:val="left"/>
        <w:rPr>
          <w:rFonts w:hint="default" w:ascii="Consolas" w:hAnsi="Consolas" w:eastAsia="Consolas"/>
          <w:color w:val="auto"/>
          <w:sz w:val="24"/>
          <w:szCs w:val="24"/>
        </w:rPr>
      </w:pPr>
    </w:p>
    <w:p w14:paraId="2D05FF9A">
      <w:pPr>
        <w:spacing w:beforeLines="0" w:afterLines="0"/>
        <w:jc w:val="left"/>
        <w:rPr>
          <w:rFonts w:hint="default" w:ascii="Consolas" w:hAnsi="Consolas" w:eastAsia="Consolas"/>
          <w:color w:val="auto"/>
          <w:sz w:val="24"/>
          <w:szCs w:val="24"/>
        </w:rPr>
      </w:pPr>
      <w:r>
        <w:rPr>
          <w:rFonts w:hint="default" w:ascii="Consolas" w:hAnsi="Consolas" w:eastAsia="Consolas"/>
          <w:color w:val="auto"/>
          <w:sz w:val="24"/>
          <w:szCs w:val="24"/>
        </w:rPr>
        <w:t xml:space="preserve">SELECT NV.MANV, NV.HOTEN, </w:t>
      </w:r>
    </w:p>
    <w:p w14:paraId="11323E01">
      <w:pPr>
        <w:spacing w:beforeLines="0" w:afterLines="0"/>
        <w:jc w:val="left"/>
        <w:rPr>
          <w:rFonts w:hint="default" w:ascii="Consolas" w:hAnsi="Consolas" w:eastAsia="Consolas"/>
          <w:color w:val="auto"/>
          <w:sz w:val="24"/>
          <w:szCs w:val="24"/>
        </w:rPr>
      </w:pPr>
      <w:r>
        <w:rPr>
          <w:rFonts w:hint="default" w:ascii="Consolas" w:hAnsi="Consolas" w:eastAsia="Consolas"/>
          <w:color w:val="auto"/>
          <w:sz w:val="24"/>
          <w:szCs w:val="24"/>
        </w:rPr>
        <w:t xml:space="preserve">       SUM(PC.SLNGAYCONG) AS TONG_NGAY_CONG,</w:t>
      </w:r>
    </w:p>
    <w:p w14:paraId="5CF29E0F">
      <w:pPr>
        <w:spacing w:beforeLines="0" w:afterLines="0"/>
        <w:jc w:val="left"/>
        <w:rPr>
          <w:rFonts w:hint="default" w:ascii="Consolas" w:hAnsi="Consolas" w:eastAsia="Consolas"/>
          <w:color w:val="auto"/>
          <w:sz w:val="24"/>
          <w:szCs w:val="24"/>
        </w:rPr>
      </w:pPr>
      <w:r>
        <w:rPr>
          <w:rFonts w:hint="default" w:ascii="Consolas" w:hAnsi="Consolas" w:eastAsia="Consolas"/>
          <w:color w:val="auto"/>
          <w:sz w:val="24"/>
          <w:szCs w:val="24"/>
        </w:rPr>
        <w:t xml:space="preserve">       (SUM(PC.SLNGAYCONG) * 100.0 / (</w:t>
      </w:r>
    </w:p>
    <w:p w14:paraId="49C5693F">
      <w:pPr>
        <w:spacing w:beforeLines="0" w:afterLines="0"/>
        <w:jc w:val="left"/>
        <w:rPr>
          <w:rFonts w:hint="default" w:ascii="Consolas" w:hAnsi="Consolas" w:eastAsia="Consolas"/>
          <w:color w:val="auto"/>
          <w:sz w:val="24"/>
          <w:szCs w:val="24"/>
        </w:rPr>
      </w:pPr>
      <w:r>
        <w:rPr>
          <w:rFonts w:hint="default" w:ascii="Consolas" w:hAnsi="Consolas" w:eastAsia="Consolas"/>
          <w:color w:val="auto"/>
          <w:sz w:val="24"/>
          <w:szCs w:val="24"/>
        </w:rPr>
        <w:t xml:space="preserve">SELECT SUM(PC2.SLNGAYCONG) </w:t>
      </w:r>
    </w:p>
    <w:p w14:paraId="48274A95">
      <w:pPr>
        <w:spacing w:beforeLines="0" w:afterLines="0"/>
        <w:jc w:val="left"/>
        <w:rPr>
          <w:rFonts w:hint="default" w:ascii="Consolas" w:hAnsi="Consolas" w:eastAsia="Consolas"/>
          <w:color w:val="auto"/>
          <w:sz w:val="24"/>
          <w:szCs w:val="24"/>
        </w:rPr>
      </w:pPr>
      <w:r>
        <w:rPr>
          <w:rFonts w:hint="default" w:ascii="Consolas" w:hAnsi="Consolas" w:eastAsia="Consolas"/>
          <w:color w:val="auto"/>
          <w:sz w:val="24"/>
          <w:szCs w:val="24"/>
        </w:rPr>
        <w:t xml:space="preserve">FROM PHANCONG PC2 </w:t>
      </w:r>
    </w:p>
    <w:p w14:paraId="6B8D4BB4">
      <w:pPr>
        <w:spacing w:beforeLines="0" w:afterLines="0"/>
        <w:jc w:val="left"/>
        <w:rPr>
          <w:rFonts w:hint="default" w:ascii="Consolas" w:hAnsi="Consolas" w:eastAsia="Consolas"/>
          <w:color w:val="auto"/>
          <w:sz w:val="24"/>
          <w:szCs w:val="24"/>
        </w:rPr>
      </w:pPr>
      <w:r>
        <w:rPr>
          <w:rFonts w:hint="default" w:ascii="Consolas" w:hAnsi="Consolas" w:eastAsia="Consolas"/>
          <w:color w:val="auto"/>
          <w:sz w:val="24"/>
          <w:szCs w:val="24"/>
        </w:rPr>
        <w:t xml:space="preserve">JOIN NHANVIEN NV2 ON PC2.MANV = NV2.MANV </w:t>
      </w:r>
    </w:p>
    <w:p w14:paraId="2BC09FC7">
      <w:pPr>
        <w:spacing w:beforeLines="0" w:afterLines="0"/>
        <w:jc w:val="left"/>
        <w:rPr>
          <w:rFonts w:hint="default" w:ascii="Consolas" w:hAnsi="Consolas" w:eastAsia="Consolas"/>
          <w:color w:val="auto"/>
          <w:sz w:val="24"/>
          <w:szCs w:val="24"/>
        </w:rPr>
      </w:pPr>
      <w:r>
        <w:rPr>
          <w:rFonts w:hint="default" w:ascii="Consolas" w:hAnsi="Consolas" w:eastAsia="Consolas"/>
          <w:color w:val="auto"/>
          <w:sz w:val="24"/>
          <w:szCs w:val="24"/>
        </w:rPr>
        <w:t>WHERE NV2.MAPB = NV.MAPB)) AS TY_LE_DONG_GOP</w:t>
      </w:r>
    </w:p>
    <w:p w14:paraId="34488408">
      <w:pPr>
        <w:spacing w:beforeLines="0" w:afterLines="0"/>
        <w:jc w:val="left"/>
        <w:rPr>
          <w:rFonts w:hint="default" w:ascii="Consolas" w:hAnsi="Consolas" w:eastAsia="Consolas"/>
          <w:color w:val="auto"/>
          <w:sz w:val="24"/>
          <w:szCs w:val="24"/>
        </w:rPr>
      </w:pPr>
      <w:r>
        <w:rPr>
          <w:rFonts w:hint="default" w:ascii="Consolas" w:hAnsi="Consolas" w:eastAsia="Consolas"/>
          <w:color w:val="auto"/>
          <w:sz w:val="24"/>
          <w:szCs w:val="24"/>
        </w:rPr>
        <w:t>FROM NHANVIEN NV</w:t>
      </w:r>
    </w:p>
    <w:p w14:paraId="3210C325">
      <w:pPr>
        <w:spacing w:beforeLines="0" w:afterLines="0"/>
        <w:jc w:val="left"/>
        <w:rPr>
          <w:rFonts w:hint="default" w:ascii="Consolas" w:hAnsi="Consolas" w:eastAsia="Consolas"/>
          <w:color w:val="auto"/>
          <w:sz w:val="24"/>
          <w:szCs w:val="24"/>
        </w:rPr>
      </w:pPr>
      <w:r>
        <w:rPr>
          <w:rFonts w:hint="default" w:ascii="Consolas" w:hAnsi="Consolas" w:eastAsia="Consolas"/>
          <w:color w:val="auto"/>
          <w:sz w:val="24"/>
          <w:szCs w:val="24"/>
        </w:rPr>
        <w:t>JOIN PHANCONG PC ON NV.MANV = PC.MANV</w:t>
      </w:r>
    </w:p>
    <w:p w14:paraId="214F3BD3">
      <w:pPr>
        <w:spacing w:beforeLines="0" w:afterLines="0"/>
        <w:jc w:val="left"/>
        <w:rPr>
          <w:rFonts w:hint="default" w:ascii="Consolas" w:hAnsi="Consolas" w:eastAsia="Consolas"/>
          <w:color w:val="auto"/>
          <w:sz w:val="24"/>
          <w:szCs w:val="24"/>
        </w:rPr>
      </w:pPr>
      <w:r>
        <w:rPr>
          <w:rFonts w:hint="default" w:ascii="Consolas" w:hAnsi="Consolas" w:eastAsia="Consolas"/>
          <w:color w:val="auto"/>
          <w:sz w:val="24"/>
          <w:szCs w:val="24"/>
        </w:rPr>
        <w:t>GROUP BY NV.MANV, NV.HOTEN, NV.MAPB</w:t>
      </w:r>
    </w:p>
    <w:p w14:paraId="4D7A6DFD">
      <w:pPr>
        <w:spacing w:beforeLines="0" w:afterLines="0"/>
        <w:jc w:val="left"/>
        <w:rPr>
          <w:rFonts w:hint="default" w:ascii="Consolas" w:hAnsi="Consolas" w:eastAsia="Consolas"/>
          <w:color w:val="auto"/>
          <w:sz w:val="24"/>
          <w:szCs w:val="24"/>
        </w:rPr>
      </w:pPr>
      <w:r>
        <w:rPr>
          <w:rFonts w:hint="default" w:ascii="Consolas" w:hAnsi="Consolas" w:eastAsia="Consolas"/>
          <w:color w:val="auto"/>
          <w:sz w:val="24"/>
          <w:szCs w:val="24"/>
        </w:rPr>
        <w:t>HAVING (SUM(PC.SLNGAYCONG) * 100.0 / (</w:t>
      </w:r>
    </w:p>
    <w:p w14:paraId="2288B5A9">
      <w:pPr>
        <w:spacing w:beforeLines="0" w:afterLines="0"/>
        <w:jc w:val="left"/>
        <w:rPr>
          <w:rFonts w:hint="default" w:ascii="Consolas" w:hAnsi="Consolas" w:eastAsia="Consolas"/>
          <w:color w:val="auto"/>
          <w:sz w:val="24"/>
          <w:szCs w:val="24"/>
        </w:rPr>
      </w:pPr>
      <w:r>
        <w:rPr>
          <w:rFonts w:hint="default" w:ascii="Consolas" w:hAnsi="Consolas" w:eastAsia="Consolas"/>
          <w:color w:val="auto"/>
          <w:sz w:val="24"/>
          <w:szCs w:val="24"/>
        </w:rPr>
        <w:t xml:space="preserve">SELECT SUM(PC2.SLNGAYCONG) </w:t>
      </w:r>
    </w:p>
    <w:p w14:paraId="7425A679">
      <w:pPr>
        <w:spacing w:beforeLines="0" w:afterLines="0"/>
        <w:jc w:val="left"/>
        <w:rPr>
          <w:rFonts w:hint="default" w:ascii="Consolas" w:hAnsi="Consolas" w:eastAsia="Consolas"/>
          <w:color w:val="auto"/>
          <w:sz w:val="24"/>
          <w:szCs w:val="24"/>
        </w:rPr>
      </w:pPr>
      <w:r>
        <w:rPr>
          <w:rFonts w:hint="default" w:ascii="Consolas" w:hAnsi="Consolas" w:eastAsia="Consolas"/>
          <w:color w:val="auto"/>
          <w:sz w:val="24"/>
          <w:szCs w:val="24"/>
        </w:rPr>
        <w:t xml:space="preserve">FROM PHANCONG PC2 </w:t>
      </w:r>
    </w:p>
    <w:p w14:paraId="3FAD44F6">
      <w:pPr>
        <w:spacing w:beforeLines="0" w:afterLines="0"/>
        <w:jc w:val="left"/>
        <w:rPr>
          <w:rFonts w:hint="default" w:ascii="Consolas" w:hAnsi="Consolas" w:eastAsia="Consolas"/>
          <w:color w:val="auto"/>
          <w:sz w:val="24"/>
          <w:szCs w:val="24"/>
        </w:rPr>
      </w:pPr>
      <w:r>
        <w:rPr>
          <w:rFonts w:hint="default" w:ascii="Consolas" w:hAnsi="Consolas" w:eastAsia="Consolas"/>
          <w:color w:val="auto"/>
          <w:sz w:val="24"/>
          <w:szCs w:val="24"/>
        </w:rPr>
        <w:t xml:space="preserve">JOIN NHANVIEN NV2 ON PC2.MANV = NV2.MANV </w:t>
      </w:r>
    </w:p>
    <w:p w14:paraId="0501D9EA">
      <w:pPr>
        <w:spacing w:beforeLines="0" w:afterLines="0"/>
        <w:jc w:val="left"/>
        <w:rPr>
          <w:rFonts w:hint="default" w:ascii="Consolas" w:hAnsi="Consolas" w:eastAsia="Consolas"/>
          <w:color w:val="auto"/>
          <w:sz w:val="24"/>
          <w:szCs w:val="24"/>
        </w:rPr>
      </w:pPr>
      <w:r>
        <w:rPr>
          <w:rFonts w:hint="default" w:ascii="Consolas" w:hAnsi="Consolas" w:eastAsia="Consolas"/>
          <w:color w:val="auto"/>
          <w:sz w:val="24"/>
          <w:szCs w:val="24"/>
        </w:rPr>
        <w:t>WHERE NV2.MAPB = NV.MAPB)) &gt; 20</w:t>
      </w:r>
    </w:p>
    <w:p w14:paraId="174751F9">
      <w:pPr>
        <w:spacing w:beforeLines="0" w:afterLines="0"/>
        <w:jc w:val="left"/>
        <w:rPr>
          <w:rFonts w:hint="default" w:ascii="Consolas" w:hAnsi="Consolas" w:eastAsia="Consolas"/>
          <w:color w:val="auto"/>
          <w:sz w:val="24"/>
          <w:szCs w:val="24"/>
        </w:rPr>
      </w:pPr>
      <w:r>
        <w:rPr>
          <w:rFonts w:hint="default" w:ascii="Consolas" w:hAnsi="Consolas" w:eastAsia="Consolas"/>
          <w:color w:val="auto"/>
          <w:sz w:val="24"/>
          <w:szCs w:val="24"/>
        </w:rPr>
        <w:t>--Liệt kê các công trình có thời gian thi công (tính ngày từ NGAYKC đến NGAYHT) dài hơn 300 ngày, đồng thời tính tổng số ngày công của tất cả nhân viên tham gia mỗi công trình đó. Kết quả hiển thị tên công trình, tỉnh/thành phố nơi thi công và tổng số ngày công, sắp xếp theo tổng số ngày công tăng dần.</w:t>
      </w:r>
    </w:p>
    <w:p w14:paraId="12ECC61C">
      <w:pPr>
        <w:spacing w:beforeLines="0" w:afterLines="0"/>
        <w:jc w:val="left"/>
        <w:rPr>
          <w:rFonts w:hint="default" w:ascii="Consolas" w:hAnsi="Consolas" w:eastAsia="Consolas"/>
          <w:color w:val="auto"/>
          <w:sz w:val="24"/>
          <w:szCs w:val="24"/>
        </w:rPr>
      </w:pPr>
      <w:r>
        <w:rPr>
          <w:rFonts w:hint="default" w:ascii="Consolas" w:hAnsi="Consolas" w:eastAsia="Consolas"/>
          <w:color w:val="auto"/>
          <w:sz w:val="24"/>
          <w:szCs w:val="24"/>
        </w:rPr>
        <w:t>SELECT CT.TENCT, CT.DIADIEM, SUM(PC.SLNGAYCONG) AS TONGNGAYCONG</w:t>
      </w:r>
    </w:p>
    <w:p w14:paraId="585FDB3C">
      <w:pPr>
        <w:spacing w:beforeLines="0" w:afterLines="0"/>
        <w:jc w:val="left"/>
        <w:rPr>
          <w:rFonts w:hint="default" w:ascii="Consolas" w:hAnsi="Consolas" w:eastAsia="Consolas"/>
          <w:color w:val="auto"/>
          <w:sz w:val="24"/>
          <w:szCs w:val="24"/>
        </w:rPr>
      </w:pPr>
      <w:r>
        <w:rPr>
          <w:rFonts w:hint="default" w:ascii="Consolas" w:hAnsi="Consolas" w:eastAsia="Consolas"/>
          <w:color w:val="auto"/>
          <w:sz w:val="24"/>
          <w:szCs w:val="24"/>
        </w:rPr>
        <w:t>FROM CONGTRINH CT</w:t>
      </w:r>
    </w:p>
    <w:p w14:paraId="14CD71BA">
      <w:pPr>
        <w:spacing w:beforeLines="0" w:afterLines="0"/>
        <w:jc w:val="left"/>
        <w:rPr>
          <w:rFonts w:hint="default" w:ascii="Consolas" w:hAnsi="Consolas" w:eastAsia="Consolas"/>
          <w:color w:val="auto"/>
          <w:sz w:val="24"/>
          <w:szCs w:val="24"/>
        </w:rPr>
      </w:pPr>
      <w:r>
        <w:rPr>
          <w:rFonts w:hint="default" w:ascii="Consolas" w:hAnsi="Consolas" w:eastAsia="Consolas"/>
          <w:color w:val="auto"/>
          <w:sz w:val="24"/>
          <w:szCs w:val="24"/>
        </w:rPr>
        <w:t>JOIN PHANCONG PC ON CT.MACT = PC.MACT</w:t>
      </w:r>
    </w:p>
    <w:p w14:paraId="125C9976">
      <w:pPr>
        <w:spacing w:beforeLines="0" w:afterLines="0"/>
        <w:jc w:val="left"/>
        <w:rPr>
          <w:rFonts w:hint="default" w:ascii="Consolas" w:hAnsi="Consolas" w:eastAsia="Consolas"/>
          <w:color w:val="auto"/>
          <w:sz w:val="24"/>
          <w:szCs w:val="24"/>
        </w:rPr>
      </w:pPr>
      <w:r>
        <w:rPr>
          <w:rFonts w:hint="default" w:ascii="Consolas" w:hAnsi="Consolas" w:eastAsia="Consolas"/>
          <w:color w:val="auto"/>
          <w:sz w:val="24"/>
          <w:szCs w:val="24"/>
        </w:rPr>
        <w:t>WHERE DATEDIFF(DAY, CT.NGAYKC, CT.NGAYHT) &gt; 300</w:t>
      </w:r>
    </w:p>
    <w:p w14:paraId="0EE46022">
      <w:pPr>
        <w:spacing w:beforeLines="0" w:afterLines="0"/>
        <w:jc w:val="left"/>
        <w:rPr>
          <w:rFonts w:hint="default" w:ascii="Consolas" w:hAnsi="Consolas" w:eastAsia="Consolas"/>
          <w:color w:val="auto"/>
          <w:sz w:val="24"/>
          <w:szCs w:val="24"/>
        </w:rPr>
      </w:pPr>
      <w:r>
        <w:rPr>
          <w:rFonts w:hint="default" w:ascii="Consolas" w:hAnsi="Consolas" w:eastAsia="Consolas"/>
          <w:color w:val="auto"/>
          <w:sz w:val="24"/>
          <w:szCs w:val="24"/>
        </w:rPr>
        <w:t>GROUP BY CT.TENCT, CT.DIADIEM</w:t>
      </w:r>
    </w:p>
    <w:p w14:paraId="21F1D12C">
      <w:pPr>
        <w:rPr>
          <w:rFonts w:hint="default" w:ascii="Consolas" w:hAnsi="Consolas" w:eastAsia="Consolas"/>
          <w:color w:val="auto"/>
          <w:sz w:val="24"/>
          <w:szCs w:val="24"/>
        </w:rPr>
      </w:pPr>
      <w:r>
        <w:rPr>
          <w:rFonts w:hint="default" w:ascii="Consolas" w:hAnsi="Consolas" w:eastAsia="Consolas"/>
          <w:color w:val="auto"/>
          <w:sz w:val="24"/>
          <w:szCs w:val="24"/>
        </w:rPr>
        <w:t>ORDER BY TONGNGAYCONG ASC</w:t>
      </w:r>
    </w:p>
    <w:p w14:paraId="7D74DACB">
      <w:pPr>
        <w:rPr>
          <w:rFonts w:hint="default" w:ascii="Consolas" w:hAnsi="Consolas" w:eastAsia="Consolas"/>
          <w:color w:val="auto"/>
          <w:sz w:val="24"/>
          <w:szCs w:val="24"/>
          <w:lang w:val="vi-VN"/>
        </w:rPr>
      </w:pPr>
    </w:p>
    <w:p w14:paraId="094B8773">
      <w:pPr>
        <w:pStyle w:val="3"/>
        <w:bidi w:val="0"/>
        <w:outlineLvl w:val="0"/>
        <w:rPr>
          <w:rFonts w:hint="default"/>
          <w:color w:val="auto"/>
          <w:lang w:val="en-US"/>
        </w:rPr>
      </w:pPr>
      <w:bookmarkStart w:id="21" w:name="_Toc23068"/>
      <w:bookmarkStart w:id="22" w:name="_Toc4124"/>
      <w:r>
        <w:rPr>
          <w:rFonts w:hint="default"/>
          <w:color w:val="auto"/>
          <w:lang w:val="en-US"/>
        </w:rPr>
        <w:t>4.1 Câu hỏi cá nhân</w:t>
      </w:r>
      <w:bookmarkEnd w:id="21"/>
      <w:bookmarkEnd w:id="22"/>
    </w:p>
    <w:p w14:paraId="587FE611">
      <w:pPr>
        <w:pStyle w:val="4"/>
        <w:bidi w:val="0"/>
        <w:outlineLvl w:val="1"/>
        <w:rPr>
          <w:rFonts w:hint="default"/>
          <w:color w:val="auto"/>
          <w:lang w:val="en-US"/>
        </w:rPr>
      </w:pPr>
      <w:bookmarkStart w:id="23" w:name="_Toc14084"/>
      <w:bookmarkStart w:id="24" w:name="_Toc22746"/>
      <w:r>
        <w:rPr>
          <w:rFonts w:hint="default"/>
          <w:color w:val="auto"/>
          <w:lang w:val="en-US"/>
        </w:rPr>
        <w:t>4.1.1Đặng Hoàng Yến Như</w:t>
      </w:r>
      <w:bookmarkEnd w:id="23"/>
      <w:bookmarkEnd w:id="24"/>
    </w:p>
    <w:p w14:paraId="314BFC5F">
      <w:pPr>
        <w:spacing w:beforeLines="0" w:afterLines="0"/>
        <w:jc w:val="left"/>
        <w:rPr>
          <w:rFonts w:hint="default" w:ascii="Consolas" w:hAnsi="Consolas" w:eastAsia="Consolas"/>
          <w:color w:val="auto"/>
          <w:sz w:val="24"/>
          <w:szCs w:val="24"/>
        </w:rPr>
      </w:pPr>
      <w:r>
        <w:rPr>
          <w:rFonts w:hint="default" w:ascii="Consolas" w:hAnsi="Consolas" w:eastAsia="Consolas"/>
          <w:color w:val="auto"/>
          <w:sz w:val="24"/>
          <w:szCs w:val="24"/>
        </w:rPr>
        <w:t xml:space="preserve">--Câu hỏi: Xóa tất cả các nhân viên không tham gia vào bất kỳ công trình nào trong bảng phân công. Sau đó, liệt kê tên công </w:t>
      </w:r>
    </w:p>
    <w:p w14:paraId="1AB733C4">
      <w:pPr>
        <w:spacing w:beforeLines="0" w:afterLines="0"/>
        <w:jc w:val="left"/>
        <w:rPr>
          <w:rFonts w:hint="default" w:ascii="Consolas" w:hAnsi="Consolas" w:eastAsia="Consolas"/>
          <w:color w:val="auto"/>
          <w:sz w:val="24"/>
          <w:szCs w:val="24"/>
        </w:rPr>
      </w:pPr>
      <w:r>
        <w:rPr>
          <w:rFonts w:hint="default" w:ascii="Consolas" w:hAnsi="Consolas" w:eastAsia="Consolas"/>
          <w:color w:val="auto"/>
          <w:sz w:val="24"/>
          <w:szCs w:val="24"/>
        </w:rPr>
        <w:t>--trình và số nhân viên tham gia vào mỗi công trình.</w:t>
      </w:r>
    </w:p>
    <w:p w14:paraId="5711A93E">
      <w:pPr>
        <w:spacing w:beforeLines="0" w:afterLines="0"/>
        <w:jc w:val="left"/>
        <w:rPr>
          <w:rFonts w:hint="default" w:ascii="Consolas" w:hAnsi="Consolas" w:eastAsia="Consolas"/>
          <w:color w:val="auto"/>
          <w:sz w:val="24"/>
          <w:szCs w:val="24"/>
        </w:rPr>
      </w:pPr>
      <w:r>
        <w:rPr>
          <w:rFonts w:hint="default" w:ascii="Consolas" w:hAnsi="Consolas" w:eastAsia="Consolas"/>
          <w:color w:val="auto"/>
          <w:sz w:val="24"/>
          <w:szCs w:val="24"/>
        </w:rPr>
        <w:t>DELETE FROM NHANVIEN</w:t>
      </w:r>
    </w:p>
    <w:p w14:paraId="45802B6F">
      <w:pPr>
        <w:spacing w:beforeLines="0" w:afterLines="0"/>
        <w:jc w:val="left"/>
        <w:rPr>
          <w:rFonts w:hint="default" w:ascii="Consolas" w:hAnsi="Consolas" w:eastAsia="Consolas"/>
          <w:color w:val="auto"/>
          <w:sz w:val="24"/>
          <w:szCs w:val="24"/>
        </w:rPr>
      </w:pPr>
      <w:r>
        <w:rPr>
          <w:rFonts w:hint="default" w:ascii="Consolas" w:hAnsi="Consolas" w:eastAsia="Consolas"/>
          <w:color w:val="auto"/>
          <w:sz w:val="24"/>
          <w:szCs w:val="24"/>
        </w:rPr>
        <w:t>WHERE MANV NOT IN (SELECT DISTINCT MANV FROM PHANCONG);</w:t>
      </w:r>
    </w:p>
    <w:p w14:paraId="185ECE77">
      <w:pPr>
        <w:spacing w:beforeLines="0" w:afterLines="0"/>
        <w:jc w:val="left"/>
        <w:rPr>
          <w:rFonts w:hint="default" w:ascii="Consolas" w:hAnsi="Consolas" w:eastAsia="Consolas"/>
          <w:color w:val="auto"/>
          <w:sz w:val="24"/>
          <w:szCs w:val="24"/>
        </w:rPr>
      </w:pPr>
      <w:r>
        <w:rPr>
          <w:rFonts w:hint="default" w:ascii="Consolas" w:hAnsi="Consolas" w:eastAsia="Consolas"/>
          <w:color w:val="auto"/>
          <w:sz w:val="24"/>
          <w:szCs w:val="24"/>
        </w:rPr>
        <w:t>SELECT C.TENCT, COUNT(P.MANV) AS SO_NHANVIEN</w:t>
      </w:r>
    </w:p>
    <w:p w14:paraId="5E1ADE6E">
      <w:pPr>
        <w:spacing w:beforeLines="0" w:afterLines="0"/>
        <w:jc w:val="left"/>
        <w:rPr>
          <w:rFonts w:hint="default" w:ascii="Consolas" w:hAnsi="Consolas" w:eastAsia="Consolas"/>
          <w:color w:val="auto"/>
          <w:sz w:val="24"/>
          <w:szCs w:val="24"/>
        </w:rPr>
      </w:pPr>
      <w:r>
        <w:rPr>
          <w:rFonts w:hint="default" w:ascii="Consolas" w:hAnsi="Consolas" w:eastAsia="Consolas"/>
          <w:color w:val="auto"/>
          <w:sz w:val="24"/>
          <w:szCs w:val="24"/>
        </w:rPr>
        <w:t>FROM CONGTRINH C</w:t>
      </w:r>
    </w:p>
    <w:p w14:paraId="65F6A035">
      <w:pPr>
        <w:spacing w:beforeLines="0" w:afterLines="0"/>
        <w:jc w:val="left"/>
        <w:rPr>
          <w:rFonts w:hint="default" w:ascii="Consolas" w:hAnsi="Consolas" w:eastAsia="Consolas"/>
          <w:color w:val="auto"/>
          <w:sz w:val="24"/>
          <w:szCs w:val="24"/>
        </w:rPr>
      </w:pPr>
      <w:r>
        <w:rPr>
          <w:rFonts w:hint="default" w:ascii="Consolas" w:hAnsi="Consolas" w:eastAsia="Consolas"/>
          <w:color w:val="auto"/>
          <w:sz w:val="24"/>
          <w:szCs w:val="24"/>
        </w:rPr>
        <w:t>LEFT JOIN PHANCONG P ON C.MACT = P.MACT</w:t>
      </w:r>
    </w:p>
    <w:p w14:paraId="17A263F6">
      <w:pPr>
        <w:spacing w:beforeLines="0" w:afterLines="0"/>
        <w:jc w:val="left"/>
        <w:rPr>
          <w:rFonts w:hint="default" w:ascii="Consolas" w:hAnsi="Consolas" w:eastAsia="Consolas"/>
          <w:color w:val="auto"/>
          <w:sz w:val="24"/>
          <w:szCs w:val="24"/>
        </w:rPr>
      </w:pPr>
      <w:r>
        <w:rPr>
          <w:rFonts w:hint="default" w:ascii="Consolas" w:hAnsi="Consolas" w:eastAsia="Consolas"/>
          <w:color w:val="auto"/>
          <w:sz w:val="24"/>
          <w:szCs w:val="24"/>
        </w:rPr>
        <w:t>GROUP BY C.TENCT</w:t>
      </w:r>
    </w:p>
    <w:p w14:paraId="65297BB3">
      <w:pPr>
        <w:spacing w:beforeLines="0" w:afterLines="0"/>
        <w:jc w:val="left"/>
        <w:rPr>
          <w:rFonts w:hint="default" w:ascii="Consolas" w:hAnsi="Consolas" w:eastAsia="Consolas"/>
          <w:color w:val="auto"/>
          <w:sz w:val="24"/>
          <w:szCs w:val="24"/>
        </w:rPr>
      </w:pPr>
      <w:r>
        <w:rPr>
          <w:rFonts w:hint="default" w:ascii="Consolas" w:hAnsi="Consolas" w:eastAsia="Consolas"/>
          <w:color w:val="auto"/>
          <w:sz w:val="24"/>
          <w:szCs w:val="24"/>
        </w:rPr>
        <w:t>--Câu hỏi: Liệt kê tên các phòng ban và tổng số ngày công mà nhân viên của mỗi phòng ban đã tham gia vào các công trình. Sắp xếp kết</w:t>
      </w:r>
    </w:p>
    <w:p w14:paraId="1CD7FD73">
      <w:pPr>
        <w:spacing w:beforeLines="0" w:afterLines="0"/>
        <w:jc w:val="left"/>
        <w:rPr>
          <w:rFonts w:hint="default" w:ascii="Consolas" w:hAnsi="Consolas" w:eastAsia="Consolas"/>
          <w:color w:val="auto"/>
          <w:sz w:val="24"/>
          <w:szCs w:val="24"/>
        </w:rPr>
      </w:pPr>
      <w:r>
        <w:rPr>
          <w:rFonts w:hint="default" w:ascii="Consolas" w:hAnsi="Consolas" w:eastAsia="Consolas"/>
          <w:color w:val="auto"/>
          <w:sz w:val="24"/>
          <w:szCs w:val="24"/>
        </w:rPr>
        <w:t>--quả theo tổng số ngày công giảm dần.</w:t>
      </w:r>
    </w:p>
    <w:p w14:paraId="12E75D9B">
      <w:pPr>
        <w:spacing w:beforeLines="0" w:afterLines="0"/>
        <w:jc w:val="left"/>
        <w:rPr>
          <w:rFonts w:hint="default" w:ascii="Consolas" w:hAnsi="Consolas" w:eastAsia="Consolas"/>
          <w:color w:val="auto"/>
          <w:sz w:val="24"/>
          <w:szCs w:val="24"/>
        </w:rPr>
      </w:pPr>
      <w:r>
        <w:rPr>
          <w:rFonts w:hint="default" w:ascii="Consolas" w:hAnsi="Consolas" w:eastAsia="Consolas"/>
          <w:color w:val="auto"/>
          <w:sz w:val="24"/>
          <w:szCs w:val="24"/>
        </w:rPr>
        <w:t>SELECT PB.TENPB, SUM(P.SLNGAYCONG) AS TONG_NGAYCONG</w:t>
      </w:r>
    </w:p>
    <w:p w14:paraId="33B00637">
      <w:pPr>
        <w:spacing w:beforeLines="0" w:afterLines="0"/>
        <w:jc w:val="left"/>
        <w:rPr>
          <w:rFonts w:hint="default" w:ascii="Consolas" w:hAnsi="Consolas" w:eastAsia="Consolas"/>
          <w:color w:val="auto"/>
          <w:sz w:val="24"/>
          <w:szCs w:val="24"/>
        </w:rPr>
      </w:pPr>
      <w:r>
        <w:rPr>
          <w:rFonts w:hint="default" w:ascii="Consolas" w:hAnsi="Consolas" w:eastAsia="Consolas"/>
          <w:color w:val="auto"/>
          <w:sz w:val="24"/>
          <w:szCs w:val="24"/>
        </w:rPr>
        <w:t>FROM PHONGBAN PB</w:t>
      </w:r>
    </w:p>
    <w:p w14:paraId="1A755452">
      <w:pPr>
        <w:spacing w:beforeLines="0" w:afterLines="0"/>
        <w:jc w:val="left"/>
        <w:rPr>
          <w:rFonts w:hint="default" w:ascii="Consolas" w:hAnsi="Consolas" w:eastAsia="Consolas"/>
          <w:color w:val="auto"/>
          <w:sz w:val="24"/>
          <w:szCs w:val="24"/>
        </w:rPr>
      </w:pPr>
      <w:r>
        <w:rPr>
          <w:rFonts w:hint="default" w:ascii="Consolas" w:hAnsi="Consolas" w:eastAsia="Consolas"/>
          <w:color w:val="auto"/>
          <w:sz w:val="24"/>
          <w:szCs w:val="24"/>
        </w:rPr>
        <w:t>JOIN NHANVIEN N ON PB.MAPB = N.MAPB</w:t>
      </w:r>
    </w:p>
    <w:p w14:paraId="6A5F2E07">
      <w:pPr>
        <w:spacing w:beforeLines="0" w:afterLines="0"/>
        <w:jc w:val="left"/>
        <w:rPr>
          <w:rFonts w:hint="default" w:ascii="Consolas" w:hAnsi="Consolas" w:eastAsia="Consolas"/>
          <w:color w:val="auto"/>
          <w:sz w:val="24"/>
          <w:szCs w:val="24"/>
        </w:rPr>
      </w:pPr>
      <w:r>
        <w:rPr>
          <w:rFonts w:hint="default" w:ascii="Consolas" w:hAnsi="Consolas" w:eastAsia="Consolas"/>
          <w:color w:val="auto"/>
          <w:sz w:val="24"/>
          <w:szCs w:val="24"/>
        </w:rPr>
        <w:t>JOIN PHANCONG P ON N.MANV = P.MANV</w:t>
      </w:r>
    </w:p>
    <w:p w14:paraId="21910809">
      <w:pPr>
        <w:spacing w:beforeLines="0" w:afterLines="0"/>
        <w:jc w:val="left"/>
        <w:rPr>
          <w:rFonts w:hint="default" w:ascii="Consolas" w:hAnsi="Consolas" w:eastAsia="Consolas"/>
          <w:color w:val="auto"/>
          <w:sz w:val="24"/>
          <w:szCs w:val="24"/>
        </w:rPr>
      </w:pPr>
      <w:r>
        <w:rPr>
          <w:rFonts w:hint="default" w:ascii="Consolas" w:hAnsi="Consolas" w:eastAsia="Consolas"/>
          <w:color w:val="auto"/>
          <w:sz w:val="24"/>
          <w:szCs w:val="24"/>
        </w:rPr>
        <w:t>GROUP BY PB.TENPB</w:t>
      </w:r>
    </w:p>
    <w:p w14:paraId="46BFE4D5">
      <w:pPr>
        <w:spacing w:beforeLines="0" w:afterLines="0"/>
        <w:jc w:val="left"/>
        <w:rPr>
          <w:rFonts w:hint="default" w:ascii="Consolas" w:hAnsi="Consolas" w:eastAsia="Consolas"/>
          <w:color w:val="auto"/>
          <w:sz w:val="24"/>
          <w:szCs w:val="24"/>
        </w:rPr>
      </w:pPr>
      <w:r>
        <w:rPr>
          <w:rFonts w:hint="default" w:ascii="Consolas" w:hAnsi="Consolas" w:eastAsia="Consolas"/>
          <w:color w:val="auto"/>
          <w:sz w:val="24"/>
          <w:szCs w:val="24"/>
        </w:rPr>
        <w:t>ORDER BY TONG_NGAYCONG DESC</w:t>
      </w:r>
    </w:p>
    <w:p w14:paraId="42C9545E">
      <w:pPr>
        <w:spacing w:beforeLines="0" w:afterLines="0"/>
        <w:jc w:val="left"/>
        <w:rPr>
          <w:rFonts w:hint="default" w:ascii="Consolas" w:hAnsi="Consolas" w:eastAsia="Consolas"/>
          <w:color w:val="auto"/>
          <w:sz w:val="24"/>
          <w:szCs w:val="24"/>
        </w:rPr>
      </w:pPr>
      <w:r>
        <w:rPr>
          <w:rFonts w:hint="default" w:ascii="Consolas" w:hAnsi="Consolas" w:eastAsia="Consolas"/>
          <w:color w:val="auto"/>
          <w:sz w:val="24"/>
          <w:szCs w:val="24"/>
        </w:rPr>
        <w:t>--Câu hỏi: Liệt kê các công trình, phòng ban và tổng số ngày công của nhân viên tham gia vào công trình đó. Sắp xếp kết quả theo tổng số</w:t>
      </w:r>
    </w:p>
    <w:p w14:paraId="0898E175">
      <w:pPr>
        <w:spacing w:beforeLines="0" w:afterLines="0"/>
        <w:jc w:val="left"/>
        <w:rPr>
          <w:rFonts w:hint="default" w:ascii="Consolas" w:hAnsi="Consolas" w:eastAsia="Consolas"/>
          <w:color w:val="auto"/>
          <w:sz w:val="24"/>
          <w:szCs w:val="24"/>
        </w:rPr>
      </w:pPr>
      <w:r>
        <w:rPr>
          <w:rFonts w:hint="default" w:ascii="Consolas" w:hAnsi="Consolas" w:eastAsia="Consolas"/>
          <w:color w:val="auto"/>
          <w:sz w:val="24"/>
          <w:szCs w:val="24"/>
        </w:rPr>
        <w:t>--ngày công giảm dần.</w:t>
      </w:r>
    </w:p>
    <w:p w14:paraId="5CB899DA">
      <w:pPr>
        <w:spacing w:beforeLines="0" w:afterLines="0"/>
        <w:jc w:val="left"/>
        <w:rPr>
          <w:rFonts w:hint="default" w:ascii="Consolas" w:hAnsi="Consolas" w:eastAsia="Consolas"/>
          <w:color w:val="auto"/>
          <w:sz w:val="24"/>
          <w:szCs w:val="24"/>
        </w:rPr>
      </w:pPr>
      <w:r>
        <w:rPr>
          <w:rFonts w:hint="default" w:ascii="Consolas" w:hAnsi="Consolas" w:eastAsia="Consolas"/>
          <w:color w:val="auto"/>
          <w:sz w:val="24"/>
          <w:szCs w:val="24"/>
        </w:rPr>
        <w:t>SELECT C.TENCT, PB.TENPB, SUM(P.SLNGAYCONG) AS TONG_NGAYCONG</w:t>
      </w:r>
    </w:p>
    <w:p w14:paraId="236AF915">
      <w:pPr>
        <w:spacing w:beforeLines="0" w:afterLines="0"/>
        <w:jc w:val="left"/>
        <w:rPr>
          <w:rFonts w:hint="default" w:ascii="Consolas" w:hAnsi="Consolas" w:eastAsia="Consolas"/>
          <w:color w:val="auto"/>
          <w:sz w:val="24"/>
          <w:szCs w:val="24"/>
        </w:rPr>
      </w:pPr>
      <w:r>
        <w:rPr>
          <w:rFonts w:hint="default" w:ascii="Consolas" w:hAnsi="Consolas" w:eastAsia="Consolas"/>
          <w:color w:val="auto"/>
          <w:sz w:val="24"/>
          <w:szCs w:val="24"/>
        </w:rPr>
        <w:t>FROM CONGTRINH C</w:t>
      </w:r>
    </w:p>
    <w:p w14:paraId="42124263">
      <w:pPr>
        <w:spacing w:beforeLines="0" w:afterLines="0"/>
        <w:jc w:val="left"/>
        <w:rPr>
          <w:rFonts w:hint="default" w:ascii="Consolas" w:hAnsi="Consolas" w:eastAsia="Consolas"/>
          <w:color w:val="auto"/>
          <w:sz w:val="24"/>
          <w:szCs w:val="24"/>
        </w:rPr>
      </w:pPr>
      <w:r>
        <w:rPr>
          <w:rFonts w:hint="default" w:ascii="Consolas" w:hAnsi="Consolas" w:eastAsia="Consolas"/>
          <w:color w:val="auto"/>
          <w:sz w:val="24"/>
          <w:szCs w:val="24"/>
        </w:rPr>
        <w:t>JOIN PHANCONG P ON C.MACT = P.MACT</w:t>
      </w:r>
    </w:p>
    <w:p w14:paraId="4241573F">
      <w:pPr>
        <w:spacing w:beforeLines="0" w:afterLines="0"/>
        <w:jc w:val="left"/>
        <w:rPr>
          <w:rFonts w:hint="default" w:ascii="Consolas" w:hAnsi="Consolas" w:eastAsia="Consolas"/>
          <w:color w:val="auto"/>
          <w:sz w:val="24"/>
          <w:szCs w:val="24"/>
        </w:rPr>
      </w:pPr>
      <w:r>
        <w:rPr>
          <w:rFonts w:hint="default" w:ascii="Consolas" w:hAnsi="Consolas" w:eastAsia="Consolas"/>
          <w:color w:val="auto"/>
          <w:sz w:val="24"/>
          <w:szCs w:val="24"/>
        </w:rPr>
        <w:t>JOIN NHANVIEN N ON P.MANV = N.MANV</w:t>
      </w:r>
    </w:p>
    <w:p w14:paraId="2E24865A">
      <w:pPr>
        <w:spacing w:beforeLines="0" w:afterLines="0"/>
        <w:jc w:val="left"/>
        <w:rPr>
          <w:rFonts w:hint="default" w:ascii="Consolas" w:hAnsi="Consolas" w:eastAsia="Consolas"/>
          <w:color w:val="auto"/>
          <w:sz w:val="24"/>
          <w:szCs w:val="24"/>
        </w:rPr>
      </w:pPr>
      <w:r>
        <w:rPr>
          <w:rFonts w:hint="default" w:ascii="Consolas" w:hAnsi="Consolas" w:eastAsia="Consolas"/>
          <w:color w:val="auto"/>
          <w:sz w:val="24"/>
          <w:szCs w:val="24"/>
        </w:rPr>
        <w:t>JOIN PHONGBAN PB ON N.MAPB = PB.MAPB</w:t>
      </w:r>
    </w:p>
    <w:p w14:paraId="7E654C3D">
      <w:pPr>
        <w:spacing w:beforeLines="0" w:afterLines="0"/>
        <w:jc w:val="left"/>
        <w:rPr>
          <w:rFonts w:hint="default" w:ascii="Consolas" w:hAnsi="Consolas" w:eastAsia="Consolas"/>
          <w:color w:val="auto"/>
          <w:sz w:val="24"/>
          <w:szCs w:val="24"/>
        </w:rPr>
      </w:pPr>
      <w:r>
        <w:rPr>
          <w:rFonts w:hint="default" w:ascii="Consolas" w:hAnsi="Consolas" w:eastAsia="Consolas"/>
          <w:color w:val="auto"/>
          <w:sz w:val="24"/>
          <w:szCs w:val="24"/>
        </w:rPr>
        <w:t>GROUP BY C.TENCT, PB.TENPB</w:t>
      </w:r>
    </w:p>
    <w:p w14:paraId="6C9BF09E">
      <w:pPr>
        <w:spacing w:beforeLines="0" w:afterLines="0"/>
        <w:jc w:val="left"/>
        <w:rPr>
          <w:rFonts w:hint="default" w:ascii="Consolas" w:hAnsi="Consolas" w:eastAsia="Consolas"/>
          <w:color w:val="auto"/>
          <w:sz w:val="24"/>
          <w:szCs w:val="24"/>
        </w:rPr>
      </w:pPr>
      <w:r>
        <w:rPr>
          <w:rFonts w:hint="default" w:ascii="Consolas" w:hAnsi="Consolas" w:eastAsia="Consolas"/>
          <w:color w:val="auto"/>
          <w:sz w:val="24"/>
          <w:szCs w:val="24"/>
        </w:rPr>
        <w:t>ORDER BY TONG_NGAYCONG DESC</w:t>
      </w:r>
    </w:p>
    <w:p w14:paraId="76CCA0D5">
      <w:pPr>
        <w:spacing w:beforeLines="0" w:afterLines="0"/>
        <w:jc w:val="left"/>
        <w:rPr>
          <w:rFonts w:hint="default" w:ascii="Consolas" w:hAnsi="Consolas" w:eastAsia="Consolas"/>
          <w:color w:val="auto"/>
          <w:sz w:val="24"/>
          <w:szCs w:val="24"/>
        </w:rPr>
      </w:pPr>
    </w:p>
    <w:p w14:paraId="4F8EEC31">
      <w:pPr>
        <w:spacing w:beforeLines="0" w:afterLines="0"/>
        <w:jc w:val="left"/>
        <w:rPr>
          <w:rFonts w:hint="default" w:ascii="Consolas" w:hAnsi="Consolas" w:eastAsia="Consolas"/>
          <w:color w:val="auto"/>
          <w:sz w:val="24"/>
          <w:szCs w:val="24"/>
        </w:rPr>
      </w:pPr>
      <w:r>
        <w:rPr>
          <w:rFonts w:hint="default" w:ascii="Consolas" w:hAnsi="Consolas" w:eastAsia="Consolas"/>
          <w:color w:val="auto"/>
          <w:sz w:val="24"/>
          <w:szCs w:val="24"/>
        </w:rPr>
        <w:t>--Liệt kê họ tên các nhân viên chỉ tham gia đúng 1 công trình</w:t>
      </w:r>
    </w:p>
    <w:p w14:paraId="7D05D7BD">
      <w:pPr>
        <w:spacing w:beforeLines="0" w:afterLines="0"/>
        <w:jc w:val="left"/>
        <w:rPr>
          <w:rFonts w:hint="default" w:ascii="Consolas" w:hAnsi="Consolas" w:eastAsia="Consolas"/>
          <w:color w:val="auto"/>
          <w:sz w:val="24"/>
          <w:szCs w:val="24"/>
        </w:rPr>
      </w:pPr>
      <w:r>
        <w:rPr>
          <w:rFonts w:hint="default" w:ascii="Consolas" w:hAnsi="Consolas" w:eastAsia="Consolas"/>
          <w:color w:val="auto"/>
          <w:sz w:val="24"/>
          <w:szCs w:val="24"/>
        </w:rPr>
        <w:t>SELECT HOTEN</w:t>
      </w:r>
    </w:p>
    <w:p w14:paraId="21A17160">
      <w:pPr>
        <w:spacing w:beforeLines="0" w:afterLines="0"/>
        <w:jc w:val="left"/>
        <w:rPr>
          <w:rFonts w:hint="default" w:ascii="Consolas" w:hAnsi="Consolas" w:eastAsia="Consolas"/>
          <w:color w:val="auto"/>
          <w:sz w:val="24"/>
          <w:szCs w:val="24"/>
        </w:rPr>
      </w:pPr>
      <w:r>
        <w:rPr>
          <w:rFonts w:hint="default" w:ascii="Consolas" w:hAnsi="Consolas" w:eastAsia="Consolas"/>
          <w:color w:val="auto"/>
          <w:sz w:val="24"/>
          <w:szCs w:val="24"/>
        </w:rPr>
        <w:t>FROM NHANVIEN</w:t>
      </w:r>
    </w:p>
    <w:p w14:paraId="3E58519D">
      <w:pPr>
        <w:spacing w:beforeLines="0" w:afterLines="0"/>
        <w:jc w:val="left"/>
        <w:rPr>
          <w:rFonts w:hint="default" w:ascii="Consolas" w:hAnsi="Consolas" w:eastAsia="Consolas"/>
          <w:color w:val="auto"/>
          <w:sz w:val="24"/>
          <w:szCs w:val="24"/>
        </w:rPr>
      </w:pPr>
      <w:r>
        <w:rPr>
          <w:rFonts w:hint="default" w:ascii="Consolas" w:hAnsi="Consolas" w:eastAsia="Consolas"/>
          <w:color w:val="auto"/>
          <w:sz w:val="24"/>
          <w:szCs w:val="24"/>
        </w:rPr>
        <w:t>WHERE MANV IN (</w:t>
      </w:r>
    </w:p>
    <w:p w14:paraId="7828ED1E">
      <w:pPr>
        <w:spacing w:beforeLines="0" w:afterLines="0"/>
        <w:jc w:val="left"/>
        <w:rPr>
          <w:rFonts w:hint="default" w:ascii="Consolas" w:hAnsi="Consolas" w:eastAsia="Consolas"/>
          <w:color w:val="auto"/>
          <w:sz w:val="24"/>
          <w:szCs w:val="24"/>
        </w:rPr>
      </w:pPr>
      <w:r>
        <w:rPr>
          <w:rFonts w:hint="default" w:ascii="Consolas" w:hAnsi="Consolas" w:eastAsia="Consolas"/>
          <w:color w:val="auto"/>
          <w:sz w:val="24"/>
          <w:szCs w:val="24"/>
        </w:rPr>
        <w:t xml:space="preserve">    SELECT MANV</w:t>
      </w:r>
    </w:p>
    <w:p w14:paraId="50D4E6D2">
      <w:pPr>
        <w:spacing w:beforeLines="0" w:afterLines="0"/>
        <w:jc w:val="left"/>
        <w:rPr>
          <w:rFonts w:hint="default" w:ascii="Consolas" w:hAnsi="Consolas" w:eastAsia="Consolas"/>
          <w:color w:val="auto"/>
          <w:sz w:val="24"/>
          <w:szCs w:val="24"/>
        </w:rPr>
      </w:pPr>
      <w:r>
        <w:rPr>
          <w:rFonts w:hint="default" w:ascii="Consolas" w:hAnsi="Consolas" w:eastAsia="Consolas"/>
          <w:color w:val="auto"/>
          <w:sz w:val="24"/>
          <w:szCs w:val="24"/>
        </w:rPr>
        <w:t xml:space="preserve">    FROM PHANCONG</w:t>
      </w:r>
    </w:p>
    <w:p w14:paraId="501EB291">
      <w:pPr>
        <w:spacing w:beforeLines="0" w:afterLines="0"/>
        <w:jc w:val="left"/>
        <w:rPr>
          <w:rFonts w:hint="default" w:ascii="Consolas" w:hAnsi="Consolas" w:eastAsia="Consolas"/>
          <w:color w:val="auto"/>
          <w:sz w:val="24"/>
          <w:szCs w:val="24"/>
        </w:rPr>
      </w:pPr>
      <w:r>
        <w:rPr>
          <w:rFonts w:hint="default" w:ascii="Consolas" w:hAnsi="Consolas" w:eastAsia="Consolas"/>
          <w:color w:val="auto"/>
          <w:sz w:val="24"/>
          <w:szCs w:val="24"/>
        </w:rPr>
        <w:t xml:space="preserve">    GROUP BY MANV</w:t>
      </w:r>
    </w:p>
    <w:p w14:paraId="5119970A">
      <w:pPr>
        <w:spacing w:beforeLines="0" w:afterLines="0"/>
        <w:ind w:firstLine="417"/>
        <w:jc w:val="left"/>
        <w:rPr>
          <w:rFonts w:hint="default" w:ascii="Consolas" w:hAnsi="Consolas" w:eastAsia="Consolas"/>
          <w:color w:val="auto"/>
          <w:sz w:val="24"/>
          <w:szCs w:val="24"/>
        </w:rPr>
      </w:pPr>
      <w:r>
        <w:rPr>
          <w:rFonts w:hint="default" w:ascii="Consolas" w:hAnsi="Consolas" w:eastAsia="Consolas"/>
          <w:color w:val="auto"/>
          <w:sz w:val="24"/>
          <w:szCs w:val="24"/>
        </w:rPr>
        <w:t>HAVING COUNT(*) = 1)</w:t>
      </w:r>
    </w:p>
    <w:p w14:paraId="776045D3">
      <w:pPr>
        <w:spacing w:beforeLines="0" w:afterLines="0"/>
        <w:jc w:val="left"/>
        <w:rPr>
          <w:rFonts w:hint="default" w:ascii="Consolas" w:hAnsi="Consolas" w:eastAsia="Consolas"/>
          <w:color w:val="auto"/>
          <w:sz w:val="24"/>
          <w:szCs w:val="24"/>
          <w:lang w:val="en-US"/>
        </w:rPr>
      </w:pPr>
    </w:p>
    <w:p w14:paraId="78A91B81">
      <w:pPr>
        <w:pStyle w:val="4"/>
        <w:bidi w:val="0"/>
        <w:outlineLvl w:val="1"/>
        <w:rPr>
          <w:rFonts w:hint="default"/>
          <w:color w:val="auto"/>
          <w:lang w:val="en-US" w:eastAsia="zh-CN"/>
        </w:rPr>
      </w:pPr>
      <w:bookmarkStart w:id="25" w:name="_Toc31855"/>
      <w:bookmarkStart w:id="26" w:name="_Toc3064"/>
      <w:r>
        <w:rPr>
          <w:rFonts w:hint="default"/>
          <w:color w:val="auto"/>
          <w:lang w:val="en-US"/>
        </w:rPr>
        <w:t xml:space="preserve">4.1.2 </w:t>
      </w:r>
      <w:r>
        <w:rPr>
          <w:rFonts w:hint="default"/>
          <w:color w:val="auto"/>
          <w:lang w:val="en-US" w:eastAsia="zh-CN"/>
        </w:rPr>
        <w:t>Nguyễn Thị Kim Tuyết</w:t>
      </w:r>
      <w:bookmarkEnd w:id="25"/>
      <w:bookmarkEnd w:id="26"/>
    </w:p>
    <w:p w14:paraId="06CF8E6E">
      <w:pPr>
        <w:spacing w:beforeLines="0" w:afterLines="0"/>
        <w:jc w:val="left"/>
        <w:rPr>
          <w:rFonts w:hint="default" w:ascii="Consolas" w:hAnsi="Consolas" w:eastAsia="Consolas"/>
          <w:color w:val="auto"/>
          <w:sz w:val="24"/>
          <w:szCs w:val="24"/>
        </w:rPr>
      </w:pPr>
      <w:r>
        <w:rPr>
          <w:rFonts w:hint="default" w:ascii="Consolas" w:hAnsi="Consolas" w:eastAsia="Consolas"/>
          <w:color w:val="auto"/>
          <w:sz w:val="24"/>
          <w:szCs w:val="24"/>
        </w:rPr>
        <w:t xml:space="preserve">-- Câu 1: Truy vấn kết nối nhiều bảng </w:t>
      </w:r>
    </w:p>
    <w:p w14:paraId="0B710980">
      <w:pPr>
        <w:spacing w:beforeLines="0" w:afterLines="0"/>
        <w:jc w:val="left"/>
        <w:rPr>
          <w:rFonts w:hint="default" w:ascii="Consolas" w:hAnsi="Consolas" w:eastAsia="Consolas"/>
          <w:color w:val="auto"/>
          <w:sz w:val="24"/>
          <w:szCs w:val="24"/>
        </w:rPr>
      </w:pPr>
      <w:r>
        <w:rPr>
          <w:rFonts w:hint="default" w:ascii="Consolas" w:hAnsi="Consolas" w:eastAsia="Consolas"/>
          <w:color w:val="auto"/>
          <w:sz w:val="24"/>
          <w:szCs w:val="24"/>
        </w:rPr>
        <w:t>-- Liệt kê tất cả các công trình (MACT, TENCT, DIADIEM) và số lượng nhân viên tham gia (SO_NHAN_VIEN),</w:t>
      </w:r>
    </w:p>
    <w:p w14:paraId="32A4A94F">
      <w:pPr>
        <w:spacing w:beforeLines="0" w:afterLines="0"/>
        <w:jc w:val="left"/>
        <w:rPr>
          <w:rFonts w:hint="default" w:ascii="Consolas" w:hAnsi="Consolas" w:eastAsia="Consolas"/>
          <w:color w:val="auto"/>
          <w:sz w:val="24"/>
          <w:szCs w:val="24"/>
        </w:rPr>
      </w:pPr>
      <w:r>
        <w:rPr>
          <w:rFonts w:hint="default" w:ascii="Consolas" w:hAnsi="Consolas" w:eastAsia="Consolas"/>
          <w:color w:val="auto"/>
          <w:sz w:val="24"/>
          <w:szCs w:val="24"/>
        </w:rPr>
        <w:t>-- bao gồm cả các công trình chưa có nhân viên nào tham gia. Chỉ lấy các công trình tại Hà Nội hoặc Hải Phòng,</w:t>
      </w:r>
    </w:p>
    <w:p w14:paraId="72116397">
      <w:pPr>
        <w:spacing w:beforeLines="0" w:afterLines="0"/>
        <w:jc w:val="left"/>
        <w:rPr>
          <w:rFonts w:hint="default" w:ascii="Consolas" w:hAnsi="Consolas" w:eastAsia="Consolas"/>
          <w:color w:val="auto"/>
          <w:sz w:val="24"/>
          <w:szCs w:val="24"/>
        </w:rPr>
      </w:pPr>
      <w:r>
        <w:rPr>
          <w:rFonts w:hint="default" w:ascii="Consolas" w:hAnsi="Consolas" w:eastAsia="Consolas"/>
          <w:color w:val="auto"/>
          <w:sz w:val="24"/>
          <w:szCs w:val="24"/>
        </w:rPr>
        <w:t>-- và sắp xếp theo số lượng nhân viên giảm dần.</w:t>
      </w:r>
    </w:p>
    <w:p w14:paraId="2C8E0760">
      <w:pPr>
        <w:spacing w:beforeLines="0" w:afterLines="0"/>
        <w:jc w:val="left"/>
        <w:rPr>
          <w:rFonts w:hint="default" w:ascii="Consolas" w:hAnsi="Consolas" w:eastAsia="Consolas"/>
          <w:color w:val="auto"/>
          <w:sz w:val="24"/>
          <w:szCs w:val="24"/>
        </w:rPr>
      </w:pPr>
      <w:r>
        <w:rPr>
          <w:rFonts w:hint="default" w:ascii="Consolas" w:hAnsi="Consolas" w:eastAsia="Consolas"/>
          <w:color w:val="auto"/>
          <w:sz w:val="24"/>
          <w:szCs w:val="24"/>
        </w:rPr>
        <w:t>SELECT CT.MACT, CT.TENCT, CT.DIADIEM, COUNT(PC.MANV) AS SO_NHAN_VIEN</w:t>
      </w:r>
    </w:p>
    <w:p w14:paraId="134866D4">
      <w:pPr>
        <w:spacing w:beforeLines="0" w:afterLines="0"/>
        <w:jc w:val="left"/>
        <w:rPr>
          <w:rFonts w:hint="default" w:ascii="Consolas" w:hAnsi="Consolas" w:eastAsia="Consolas"/>
          <w:color w:val="auto"/>
          <w:sz w:val="24"/>
          <w:szCs w:val="24"/>
        </w:rPr>
      </w:pPr>
      <w:r>
        <w:rPr>
          <w:rFonts w:hint="default" w:ascii="Consolas" w:hAnsi="Consolas" w:eastAsia="Consolas"/>
          <w:color w:val="auto"/>
          <w:sz w:val="24"/>
          <w:szCs w:val="24"/>
        </w:rPr>
        <w:t>FROM CONGTRINH CT</w:t>
      </w:r>
    </w:p>
    <w:p w14:paraId="3D132F4D">
      <w:pPr>
        <w:spacing w:beforeLines="0" w:afterLines="0"/>
        <w:jc w:val="left"/>
        <w:rPr>
          <w:rFonts w:hint="default" w:ascii="Consolas" w:hAnsi="Consolas" w:eastAsia="Consolas"/>
          <w:color w:val="auto"/>
          <w:sz w:val="24"/>
          <w:szCs w:val="24"/>
        </w:rPr>
      </w:pPr>
      <w:r>
        <w:rPr>
          <w:rFonts w:hint="default" w:ascii="Consolas" w:hAnsi="Consolas" w:eastAsia="Consolas"/>
          <w:color w:val="auto"/>
          <w:sz w:val="24"/>
          <w:szCs w:val="24"/>
        </w:rPr>
        <w:t>LEFT JOIN PHANCONG PC ON CT.MACT = PC.MACT</w:t>
      </w:r>
    </w:p>
    <w:p w14:paraId="392E6C7B">
      <w:pPr>
        <w:spacing w:beforeLines="0" w:afterLines="0"/>
        <w:jc w:val="left"/>
        <w:rPr>
          <w:rFonts w:hint="default" w:ascii="Consolas" w:hAnsi="Consolas" w:eastAsia="Consolas"/>
          <w:color w:val="auto"/>
          <w:sz w:val="24"/>
          <w:szCs w:val="24"/>
        </w:rPr>
      </w:pPr>
      <w:r>
        <w:rPr>
          <w:rFonts w:hint="default" w:ascii="Consolas" w:hAnsi="Consolas" w:eastAsia="Consolas"/>
          <w:color w:val="auto"/>
          <w:sz w:val="24"/>
          <w:szCs w:val="24"/>
        </w:rPr>
        <w:t>WHERE CT.DIADIEM IN (N'Hà Nội', N'Hải Phòng')</w:t>
      </w:r>
    </w:p>
    <w:p w14:paraId="5EE14A0C">
      <w:pPr>
        <w:spacing w:beforeLines="0" w:afterLines="0"/>
        <w:jc w:val="left"/>
        <w:rPr>
          <w:rFonts w:hint="default" w:ascii="Consolas" w:hAnsi="Consolas" w:eastAsia="Consolas"/>
          <w:color w:val="auto"/>
          <w:sz w:val="24"/>
          <w:szCs w:val="24"/>
        </w:rPr>
      </w:pPr>
      <w:r>
        <w:rPr>
          <w:rFonts w:hint="default" w:ascii="Consolas" w:hAnsi="Consolas" w:eastAsia="Consolas"/>
          <w:color w:val="auto"/>
          <w:sz w:val="24"/>
          <w:szCs w:val="24"/>
        </w:rPr>
        <w:t>GROUP BY CT.MACT, CT.TENCT, CT.DIADIEM</w:t>
      </w:r>
    </w:p>
    <w:p w14:paraId="2C45A75B">
      <w:pPr>
        <w:spacing w:beforeLines="0" w:afterLines="0"/>
        <w:jc w:val="left"/>
        <w:rPr>
          <w:rFonts w:hint="default" w:ascii="Consolas" w:hAnsi="Consolas" w:eastAsia="Consolas"/>
          <w:color w:val="auto"/>
          <w:sz w:val="24"/>
          <w:szCs w:val="24"/>
        </w:rPr>
      </w:pPr>
      <w:r>
        <w:rPr>
          <w:rFonts w:hint="default" w:ascii="Consolas" w:hAnsi="Consolas" w:eastAsia="Consolas"/>
          <w:color w:val="auto"/>
          <w:sz w:val="24"/>
          <w:szCs w:val="24"/>
        </w:rPr>
        <w:t>ORDER BY SO_NHAN_VIEN DESC</w:t>
      </w:r>
    </w:p>
    <w:p w14:paraId="7FF42E34">
      <w:pPr>
        <w:spacing w:beforeLines="0" w:afterLines="0"/>
        <w:jc w:val="left"/>
        <w:rPr>
          <w:rFonts w:hint="default" w:ascii="Consolas" w:hAnsi="Consolas" w:eastAsia="Consolas"/>
          <w:color w:val="auto"/>
          <w:sz w:val="24"/>
          <w:szCs w:val="24"/>
        </w:rPr>
      </w:pPr>
    </w:p>
    <w:p w14:paraId="55666249">
      <w:pPr>
        <w:spacing w:beforeLines="0" w:afterLines="0"/>
        <w:jc w:val="left"/>
        <w:rPr>
          <w:rFonts w:hint="default" w:ascii="Consolas" w:hAnsi="Consolas" w:eastAsia="Consolas"/>
          <w:color w:val="auto"/>
          <w:sz w:val="24"/>
          <w:szCs w:val="24"/>
        </w:rPr>
      </w:pPr>
      <w:r>
        <w:rPr>
          <w:rFonts w:hint="default" w:ascii="Consolas" w:hAnsi="Consolas" w:eastAsia="Consolas"/>
          <w:color w:val="auto"/>
          <w:sz w:val="24"/>
          <w:szCs w:val="24"/>
        </w:rPr>
        <w:t>-- Câu 2:</w:t>
      </w:r>
    </w:p>
    <w:p w14:paraId="11C527B7">
      <w:pPr>
        <w:spacing w:beforeLines="0" w:afterLines="0"/>
        <w:jc w:val="left"/>
        <w:rPr>
          <w:rFonts w:hint="default" w:ascii="Consolas" w:hAnsi="Consolas" w:eastAsia="Consolas"/>
          <w:color w:val="auto"/>
          <w:sz w:val="24"/>
          <w:szCs w:val="24"/>
        </w:rPr>
      </w:pPr>
      <w:r>
        <w:rPr>
          <w:rFonts w:hint="default" w:ascii="Consolas" w:hAnsi="Consolas" w:eastAsia="Consolas"/>
          <w:color w:val="auto"/>
          <w:sz w:val="24"/>
          <w:szCs w:val="24"/>
        </w:rPr>
        <w:t>-- Xóa các bản ghi trong bảng PHANCONG của các nhân viên tham gia công trình tại Hải Phòng,</w:t>
      </w:r>
    </w:p>
    <w:p w14:paraId="7B66AA7D">
      <w:pPr>
        <w:spacing w:beforeLines="0" w:afterLines="0"/>
        <w:jc w:val="left"/>
        <w:rPr>
          <w:rFonts w:hint="default" w:ascii="Consolas" w:hAnsi="Consolas" w:eastAsia="Consolas"/>
          <w:color w:val="auto"/>
          <w:sz w:val="24"/>
          <w:szCs w:val="24"/>
        </w:rPr>
      </w:pPr>
      <w:r>
        <w:rPr>
          <w:rFonts w:hint="default" w:ascii="Consolas" w:hAnsi="Consolas" w:eastAsia="Consolas"/>
          <w:color w:val="auto"/>
          <w:sz w:val="24"/>
          <w:szCs w:val="24"/>
        </w:rPr>
        <w:t>-- nhưng chỉ áp dụng cho những nhân viên thuộc phòng ban có ít nhất 1 nhân viên tham gia bất kỳ công trình nào.</w:t>
      </w:r>
    </w:p>
    <w:p w14:paraId="7DFA0CBA">
      <w:pPr>
        <w:spacing w:beforeLines="0" w:afterLines="0"/>
        <w:jc w:val="left"/>
        <w:rPr>
          <w:rFonts w:hint="default" w:ascii="Consolas" w:hAnsi="Consolas" w:eastAsia="Consolas"/>
          <w:color w:val="auto"/>
          <w:sz w:val="24"/>
          <w:szCs w:val="24"/>
        </w:rPr>
      </w:pPr>
      <w:r>
        <w:rPr>
          <w:rFonts w:hint="default" w:ascii="Consolas" w:hAnsi="Consolas" w:eastAsia="Consolas"/>
          <w:color w:val="auto"/>
          <w:sz w:val="24"/>
          <w:szCs w:val="24"/>
        </w:rPr>
        <w:t>DELETE FROM PHANCONG</w:t>
      </w:r>
    </w:p>
    <w:p w14:paraId="6B1FF8B6">
      <w:pPr>
        <w:spacing w:beforeLines="0" w:afterLines="0"/>
        <w:jc w:val="left"/>
        <w:rPr>
          <w:rFonts w:hint="default" w:ascii="Consolas" w:hAnsi="Consolas" w:eastAsia="Consolas"/>
          <w:color w:val="auto"/>
          <w:sz w:val="24"/>
          <w:szCs w:val="24"/>
        </w:rPr>
      </w:pPr>
      <w:r>
        <w:rPr>
          <w:rFonts w:hint="default" w:ascii="Consolas" w:hAnsi="Consolas" w:eastAsia="Consolas"/>
          <w:color w:val="auto"/>
          <w:sz w:val="24"/>
          <w:szCs w:val="24"/>
        </w:rPr>
        <w:t>WHERE MACT IN (</w:t>
      </w:r>
    </w:p>
    <w:p w14:paraId="5533D447">
      <w:pPr>
        <w:spacing w:beforeLines="0" w:afterLines="0"/>
        <w:jc w:val="left"/>
        <w:rPr>
          <w:rFonts w:hint="default" w:ascii="Consolas" w:hAnsi="Consolas" w:eastAsia="Consolas"/>
          <w:color w:val="auto"/>
          <w:sz w:val="24"/>
          <w:szCs w:val="24"/>
        </w:rPr>
      </w:pPr>
      <w:r>
        <w:rPr>
          <w:rFonts w:hint="default" w:ascii="Consolas" w:hAnsi="Consolas" w:eastAsia="Consolas"/>
          <w:color w:val="auto"/>
          <w:sz w:val="24"/>
          <w:szCs w:val="24"/>
        </w:rPr>
        <w:t xml:space="preserve">    SELECT MACT</w:t>
      </w:r>
    </w:p>
    <w:p w14:paraId="2CAFAE75">
      <w:pPr>
        <w:spacing w:beforeLines="0" w:afterLines="0"/>
        <w:jc w:val="left"/>
        <w:rPr>
          <w:rFonts w:hint="default" w:ascii="Consolas" w:hAnsi="Consolas" w:eastAsia="Consolas"/>
          <w:color w:val="auto"/>
          <w:sz w:val="24"/>
          <w:szCs w:val="24"/>
        </w:rPr>
      </w:pPr>
      <w:r>
        <w:rPr>
          <w:rFonts w:hint="default" w:ascii="Consolas" w:hAnsi="Consolas" w:eastAsia="Consolas"/>
          <w:color w:val="auto"/>
          <w:sz w:val="24"/>
          <w:szCs w:val="24"/>
        </w:rPr>
        <w:t xml:space="preserve">    FROM CONGTRINH</w:t>
      </w:r>
    </w:p>
    <w:p w14:paraId="00897B33">
      <w:pPr>
        <w:spacing w:beforeLines="0" w:afterLines="0"/>
        <w:jc w:val="left"/>
        <w:rPr>
          <w:rFonts w:hint="default" w:ascii="Consolas" w:hAnsi="Consolas" w:eastAsia="Consolas"/>
          <w:color w:val="auto"/>
          <w:sz w:val="24"/>
          <w:szCs w:val="24"/>
        </w:rPr>
      </w:pPr>
      <w:r>
        <w:rPr>
          <w:rFonts w:hint="default" w:ascii="Consolas" w:hAnsi="Consolas" w:eastAsia="Consolas"/>
          <w:color w:val="auto"/>
          <w:sz w:val="24"/>
          <w:szCs w:val="24"/>
        </w:rPr>
        <w:t xml:space="preserve">    WHERE DIADIEM = N'HẢI PHÒNG')</w:t>
      </w:r>
    </w:p>
    <w:p w14:paraId="38A13BB6">
      <w:pPr>
        <w:spacing w:beforeLines="0" w:afterLines="0"/>
        <w:jc w:val="left"/>
        <w:rPr>
          <w:rFonts w:hint="default" w:ascii="Consolas" w:hAnsi="Consolas" w:eastAsia="Consolas"/>
          <w:color w:val="auto"/>
          <w:sz w:val="24"/>
          <w:szCs w:val="24"/>
        </w:rPr>
      </w:pPr>
      <w:r>
        <w:rPr>
          <w:rFonts w:hint="default" w:ascii="Consolas" w:hAnsi="Consolas" w:eastAsia="Consolas"/>
          <w:color w:val="auto"/>
          <w:sz w:val="24"/>
          <w:szCs w:val="24"/>
        </w:rPr>
        <w:t>AND MANV IN (</w:t>
      </w:r>
    </w:p>
    <w:p w14:paraId="611E4CE5">
      <w:pPr>
        <w:spacing w:beforeLines="0" w:afterLines="0"/>
        <w:jc w:val="left"/>
        <w:rPr>
          <w:rFonts w:hint="default" w:ascii="Consolas" w:hAnsi="Consolas" w:eastAsia="Consolas"/>
          <w:color w:val="auto"/>
          <w:sz w:val="24"/>
          <w:szCs w:val="24"/>
        </w:rPr>
      </w:pPr>
      <w:r>
        <w:rPr>
          <w:rFonts w:hint="default" w:ascii="Consolas" w:hAnsi="Consolas" w:eastAsia="Consolas"/>
          <w:color w:val="auto"/>
          <w:sz w:val="24"/>
          <w:szCs w:val="24"/>
        </w:rPr>
        <w:t xml:space="preserve">    SELECT NV.MANV</w:t>
      </w:r>
    </w:p>
    <w:p w14:paraId="30E86782">
      <w:pPr>
        <w:spacing w:beforeLines="0" w:afterLines="0"/>
        <w:jc w:val="left"/>
        <w:rPr>
          <w:rFonts w:hint="default" w:ascii="Consolas" w:hAnsi="Consolas" w:eastAsia="Consolas"/>
          <w:color w:val="auto"/>
          <w:sz w:val="24"/>
          <w:szCs w:val="24"/>
        </w:rPr>
      </w:pPr>
      <w:r>
        <w:rPr>
          <w:rFonts w:hint="default" w:ascii="Consolas" w:hAnsi="Consolas" w:eastAsia="Consolas"/>
          <w:color w:val="auto"/>
          <w:sz w:val="24"/>
          <w:szCs w:val="24"/>
        </w:rPr>
        <w:t xml:space="preserve">    FROM NHANVIEN NV</w:t>
      </w:r>
    </w:p>
    <w:p w14:paraId="19F719C8">
      <w:pPr>
        <w:spacing w:beforeLines="0" w:afterLines="0"/>
        <w:jc w:val="left"/>
        <w:rPr>
          <w:rFonts w:hint="default" w:ascii="Consolas" w:hAnsi="Consolas" w:eastAsia="Consolas"/>
          <w:color w:val="auto"/>
          <w:sz w:val="24"/>
          <w:szCs w:val="24"/>
        </w:rPr>
      </w:pPr>
      <w:r>
        <w:rPr>
          <w:rFonts w:hint="default" w:ascii="Consolas" w:hAnsi="Consolas" w:eastAsia="Consolas"/>
          <w:color w:val="auto"/>
          <w:sz w:val="24"/>
          <w:szCs w:val="24"/>
        </w:rPr>
        <w:t xml:space="preserve">    WHERE NV.MAPB IN (</w:t>
      </w:r>
    </w:p>
    <w:p w14:paraId="57BD25B1">
      <w:pPr>
        <w:spacing w:beforeLines="0" w:afterLines="0"/>
        <w:jc w:val="left"/>
        <w:rPr>
          <w:rFonts w:hint="default" w:ascii="Consolas" w:hAnsi="Consolas" w:eastAsia="Consolas"/>
          <w:color w:val="auto"/>
          <w:sz w:val="24"/>
          <w:szCs w:val="24"/>
        </w:rPr>
      </w:pPr>
      <w:r>
        <w:rPr>
          <w:rFonts w:hint="default" w:ascii="Consolas" w:hAnsi="Consolas" w:eastAsia="Consolas"/>
          <w:color w:val="auto"/>
          <w:sz w:val="24"/>
          <w:szCs w:val="24"/>
        </w:rPr>
        <w:t xml:space="preserve">        SELECT NV2.MAPB</w:t>
      </w:r>
    </w:p>
    <w:p w14:paraId="5B728AE8">
      <w:pPr>
        <w:spacing w:beforeLines="0" w:afterLines="0"/>
        <w:jc w:val="left"/>
        <w:rPr>
          <w:rFonts w:hint="default" w:ascii="Consolas" w:hAnsi="Consolas" w:eastAsia="Consolas"/>
          <w:color w:val="auto"/>
          <w:sz w:val="24"/>
          <w:szCs w:val="24"/>
        </w:rPr>
      </w:pPr>
      <w:r>
        <w:rPr>
          <w:rFonts w:hint="default" w:ascii="Consolas" w:hAnsi="Consolas" w:eastAsia="Consolas"/>
          <w:color w:val="auto"/>
          <w:sz w:val="24"/>
          <w:szCs w:val="24"/>
        </w:rPr>
        <w:t xml:space="preserve">        FROM PHANCONG PC</w:t>
      </w:r>
    </w:p>
    <w:p w14:paraId="6598ED3F">
      <w:pPr>
        <w:spacing w:beforeLines="0" w:afterLines="0"/>
        <w:jc w:val="left"/>
        <w:rPr>
          <w:rFonts w:hint="default" w:ascii="Consolas" w:hAnsi="Consolas" w:eastAsia="Consolas"/>
          <w:color w:val="auto"/>
          <w:sz w:val="24"/>
          <w:szCs w:val="24"/>
        </w:rPr>
      </w:pPr>
      <w:r>
        <w:rPr>
          <w:rFonts w:hint="default" w:ascii="Consolas" w:hAnsi="Consolas" w:eastAsia="Consolas"/>
          <w:color w:val="auto"/>
          <w:sz w:val="24"/>
          <w:szCs w:val="24"/>
        </w:rPr>
        <w:t xml:space="preserve">        JOIN NHANVIEN NV2 ON PC.MANV = NV2.MANV</w:t>
      </w:r>
    </w:p>
    <w:p w14:paraId="5622783A">
      <w:pPr>
        <w:spacing w:beforeLines="0" w:afterLines="0"/>
        <w:jc w:val="left"/>
        <w:rPr>
          <w:rFonts w:hint="default" w:ascii="Consolas" w:hAnsi="Consolas" w:eastAsia="Consolas"/>
          <w:color w:val="auto"/>
          <w:sz w:val="24"/>
          <w:szCs w:val="24"/>
        </w:rPr>
      </w:pPr>
      <w:r>
        <w:rPr>
          <w:rFonts w:hint="default" w:ascii="Consolas" w:hAnsi="Consolas" w:eastAsia="Consolas"/>
          <w:color w:val="auto"/>
          <w:sz w:val="24"/>
          <w:szCs w:val="24"/>
        </w:rPr>
        <w:t xml:space="preserve">        GROUP BY NV2.MAPB</w:t>
      </w:r>
    </w:p>
    <w:p w14:paraId="0E1B7998">
      <w:pPr>
        <w:spacing w:beforeLines="0" w:afterLines="0"/>
        <w:jc w:val="left"/>
        <w:rPr>
          <w:rFonts w:hint="default" w:ascii="Consolas" w:hAnsi="Consolas" w:eastAsia="Consolas"/>
          <w:color w:val="auto"/>
          <w:sz w:val="24"/>
          <w:szCs w:val="24"/>
        </w:rPr>
      </w:pPr>
      <w:r>
        <w:rPr>
          <w:rFonts w:hint="default" w:ascii="Consolas" w:hAnsi="Consolas" w:eastAsia="Consolas"/>
          <w:color w:val="auto"/>
          <w:sz w:val="24"/>
          <w:szCs w:val="24"/>
        </w:rPr>
        <w:t xml:space="preserve">        HAVING COUNT(DISTINCT PC.MANV) &gt;= 1))</w:t>
      </w:r>
    </w:p>
    <w:p w14:paraId="0914C000">
      <w:pPr>
        <w:spacing w:beforeLines="0" w:afterLines="0"/>
        <w:jc w:val="left"/>
        <w:rPr>
          <w:rFonts w:hint="default" w:ascii="Consolas" w:hAnsi="Consolas" w:eastAsia="Consolas"/>
          <w:color w:val="auto"/>
          <w:sz w:val="24"/>
          <w:szCs w:val="24"/>
        </w:rPr>
      </w:pPr>
    </w:p>
    <w:p w14:paraId="07FA85F9">
      <w:pPr>
        <w:spacing w:beforeLines="0" w:afterLines="0"/>
        <w:jc w:val="left"/>
        <w:rPr>
          <w:rFonts w:hint="default" w:ascii="Consolas" w:hAnsi="Consolas" w:eastAsia="Consolas"/>
          <w:color w:val="auto"/>
          <w:sz w:val="24"/>
          <w:szCs w:val="24"/>
        </w:rPr>
      </w:pPr>
      <w:r>
        <w:rPr>
          <w:rFonts w:hint="default" w:ascii="Consolas" w:hAnsi="Consolas" w:eastAsia="Consolas"/>
          <w:color w:val="auto"/>
          <w:sz w:val="24"/>
          <w:szCs w:val="24"/>
        </w:rPr>
        <w:t>-- Câu 3:</w:t>
      </w:r>
    </w:p>
    <w:p w14:paraId="7B3170EC">
      <w:pPr>
        <w:spacing w:beforeLines="0" w:afterLines="0"/>
        <w:jc w:val="left"/>
        <w:rPr>
          <w:rFonts w:hint="default" w:ascii="Consolas" w:hAnsi="Consolas" w:eastAsia="Consolas"/>
          <w:color w:val="auto"/>
          <w:sz w:val="24"/>
          <w:szCs w:val="24"/>
        </w:rPr>
      </w:pPr>
      <w:r>
        <w:rPr>
          <w:rFonts w:hint="default" w:ascii="Consolas" w:hAnsi="Consolas" w:eastAsia="Consolas"/>
          <w:color w:val="auto"/>
          <w:sz w:val="24"/>
          <w:szCs w:val="24"/>
        </w:rPr>
        <w:t xml:space="preserve">-- Cập nhật số ngày công (SLNGAYCONG) trong bảng PHANCONG, tăng thêm 10 ngày cho các nhân viên </w:t>
      </w:r>
    </w:p>
    <w:p w14:paraId="7F57CA43">
      <w:pPr>
        <w:spacing w:beforeLines="0" w:afterLines="0"/>
        <w:jc w:val="left"/>
        <w:rPr>
          <w:rFonts w:hint="default" w:ascii="Consolas" w:hAnsi="Consolas" w:eastAsia="Consolas"/>
          <w:color w:val="auto"/>
          <w:sz w:val="24"/>
          <w:szCs w:val="24"/>
        </w:rPr>
      </w:pPr>
      <w:r>
        <w:rPr>
          <w:rFonts w:hint="default" w:ascii="Consolas" w:hAnsi="Consolas" w:eastAsia="Consolas"/>
          <w:color w:val="auto"/>
          <w:sz w:val="24"/>
          <w:szCs w:val="24"/>
        </w:rPr>
        <w:t>-- tham gia công trình tại Hà Nội và thuộc phòng ban có ít nhất 1 nhân viên tham gia công trình tại Hà Nội.</w:t>
      </w:r>
    </w:p>
    <w:p w14:paraId="0DEF82C0">
      <w:pPr>
        <w:spacing w:beforeLines="0" w:afterLines="0"/>
        <w:jc w:val="left"/>
        <w:rPr>
          <w:rFonts w:hint="default" w:ascii="Consolas" w:hAnsi="Consolas" w:eastAsia="Consolas"/>
          <w:color w:val="auto"/>
          <w:sz w:val="24"/>
          <w:szCs w:val="24"/>
        </w:rPr>
      </w:pPr>
      <w:r>
        <w:rPr>
          <w:rFonts w:hint="default" w:ascii="Consolas" w:hAnsi="Consolas" w:eastAsia="Consolas"/>
          <w:color w:val="auto"/>
          <w:sz w:val="24"/>
          <w:szCs w:val="24"/>
        </w:rPr>
        <w:t>UPDATE PHANCONG</w:t>
      </w:r>
    </w:p>
    <w:p w14:paraId="56ADB04A">
      <w:pPr>
        <w:spacing w:beforeLines="0" w:afterLines="0"/>
        <w:jc w:val="left"/>
        <w:rPr>
          <w:rFonts w:hint="default" w:ascii="Consolas" w:hAnsi="Consolas" w:eastAsia="Consolas"/>
          <w:color w:val="auto"/>
          <w:sz w:val="24"/>
          <w:szCs w:val="24"/>
        </w:rPr>
      </w:pPr>
      <w:r>
        <w:rPr>
          <w:rFonts w:hint="default" w:ascii="Consolas" w:hAnsi="Consolas" w:eastAsia="Consolas"/>
          <w:color w:val="auto"/>
          <w:sz w:val="24"/>
          <w:szCs w:val="24"/>
        </w:rPr>
        <w:t>SET SLNGAYCONG = SLNGAYCONG + 10</w:t>
      </w:r>
    </w:p>
    <w:p w14:paraId="089E1B76">
      <w:pPr>
        <w:spacing w:beforeLines="0" w:afterLines="0"/>
        <w:jc w:val="left"/>
        <w:rPr>
          <w:rFonts w:hint="default" w:ascii="Consolas" w:hAnsi="Consolas" w:eastAsia="Consolas"/>
          <w:color w:val="auto"/>
          <w:sz w:val="24"/>
          <w:szCs w:val="24"/>
        </w:rPr>
      </w:pPr>
      <w:r>
        <w:rPr>
          <w:rFonts w:hint="default" w:ascii="Consolas" w:hAnsi="Consolas" w:eastAsia="Consolas"/>
          <w:color w:val="auto"/>
          <w:sz w:val="24"/>
          <w:szCs w:val="24"/>
        </w:rPr>
        <w:t>WHERE MACT IN (</w:t>
      </w:r>
    </w:p>
    <w:p w14:paraId="56719B27">
      <w:pPr>
        <w:spacing w:beforeLines="0" w:afterLines="0"/>
        <w:jc w:val="left"/>
        <w:rPr>
          <w:rFonts w:hint="default" w:ascii="Consolas" w:hAnsi="Consolas" w:eastAsia="Consolas"/>
          <w:color w:val="auto"/>
          <w:sz w:val="24"/>
          <w:szCs w:val="24"/>
        </w:rPr>
      </w:pPr>
      <w:r>
        <w:rPr>
          <w:rFonts w:hint="default" w:ascii="Consolas" w:hAnsi="Consolas" w:eastAsia="Consolas"/>
          <w:color w:val="auto"/>
          <w:sz w:val="24"/>
          <w:szCs w:val="24"/>
        </w:rPr>
        <w:t xml:space="preserve">    SELECT MACT</w:t>
      </w:r>
    </w:p>
    <w:p w14:paraId="45994D35">
      <w:pPr>
        <w:spacing w:beforeLines="0" w:afterLines="0"/>
        <w:jc w:val="left"/>
        <w:rPr>
          <w:rFonts w:hint="default" w:ascii="Consolas" w:hAnsi="Consolas" w:eastAsia="Consolas"/>
          <w:color w:val="auto"/>
          <w:sz w:val="24"/>
          <w:szCs w:val="24"/>
        </w:rPr>
      </w:pPr>
      <w:r>
        <w:rPr>
          <w:rFonts w:hint="default" w:ascii="Consolas" w:hAnsi="Consolas" w:eastAsia="Consolas"/>
          <w:color w:val="auto"/>
          <w:sz w:val="24"/>
          <w:szCs w:val="24"/>
        </w:rPr>
        <w:t xml:space="preserve">    FROM CONGTRINH</w:t>
      </w:r>
    </w:p>
    <w:p w14:paraId="42E66A88">
      <w:pPr>
        <w:spacing w:beforeLines="0" w:afterLines="0"/>
        <w:jc w:val="left"/>
        <w:rPr>
          <w:rFonts w:hint="default" w:ascii="Consolas" w:hAnsi="Consolas" w:eastAsia="Consolas"/>
          <w:color w:val="auto"/>
          <w:sz w:val="24"/>
          <w:szCs w:val="24"/>
        </w:rPr>
      </w:pPr>
      <w:r>
        <w:rPr>
          <w:rFonts w:hint="default" w:ascii="Consolas" w:hAnsi="Consolas" w:eastAsia="Consolas"/>
          <w:color w:val="auto"/>
          <w:sz w:val="24"/>
          <w:szCs w:val="24"/>
        </w:rPr>
        <w:t xml:space="preserve">    WHERE DIADIEM = N'Hà Nội')</w:t>
      </w:r>
    </w:p>
    <w:p w14:paraId="71EE0D62">
      <w:pPr>
        <w:spacing w:beforeLines="0" w:afterLines="0"/>
        <w:jc w:val="left"/>
        <w:rPr>
          <w:rFonts w:hint="default" w:ascii="Consolas" w:hAnsi="Consolas" w:eastAsia="Consolas"/>
          <w:color w:val="auto"/>
          <w:sz w:val="24"/>
          <w:szCs w:val="24"/>
        </w:rPr>
      </w:pPr>
      <w:r>
        <w:rPr>
          <w:rFonts w:hint="default" w:ascii="Consolas" w:hAnsi="Consolas" w:eastAsia="Consolas"/>
          <w:color w:val="auto"/>
          <w:sz w:val="24"/>
          <w:szCs w:val="24"/>
        </w:rPr>
        <w:t>AND MANV IN (</w:t>
      </w:r>
    </w:p>
    <w:p w14:paraId="5894AA46">
      <w:pPr>
        <w:spacing w:beforeLines="0" w:afterLines="0"/>
        <w:jc w:val="left"/>
        <w:rPr>
          <w:rFonts w:hint="default" w:ascii="Consolas" w:hAnsi="Consolas" w:eastAsia="Consolas"/>
          <w:color w:val="auto"/>
          <w:sz w:val="24"/>
          <w:szCs w:val="24"/>
        </w:rPr>
      </w:pPr>
      <w:r>
        <w:rPr>
          <w:rFonts w:hint="default" w:ascii="Consolas" w:hAnsi="Consolas" w:eastAsia="Consolas"/>
          <w:color w:val="auto"/>
          <w:sz w:val="24"/>
          <w:szCs w:val="24"/>
        </w:rPr>
        <w:t xml:space="preserve">    SELECT NV.MANV</w:t>
      </w:r>
    </w:p>
    <w:p w14:paraId="63019528">
      <w:pPr>
        <w:spacing w:beforeLines="0" w:afterLines="0"/>
        <w:jc w:val="left"/>
        <w:rPr>
          <w:rFonts w:hint="default" w:ascii="Consolas" w:hAnsi="Consolas" w:eastAsia="Consolas"/>
          <w:color w:val="auto"/>
          <w:sz w:val="24"/>
          <w:szCs w:val="24"/>
        </w:rPr>
      </w:pPr>
      <w:r>
        <w:rPr>
          <w:rFonts w:hint="default" w:ascii="Consolas" w:hAnsi="Consolas" w:eastAsia="Consolas"/>
          <w:color w:val="auto"/>
          <w:sz w:val="24"/>
          <w:szCs w:val="24"/>
        </w:rPr>
        <w:t xml:space="preserve">    FROM NHANVIEN NV</w:t>
      </w:r>
    </w:p>
    <w:p w14:paraId="667DF3E9">
      <w:pPr>
        <w:spacing w:beforeLines="0" w:afterLines="0"/>
        <w:jc w:val="left"/>
        <w:rPr>
          <w:rFonts w:hint="default" w:ascii="Consolas" w:hAnsi="Consolas" w:eastAsia="Consolas"/>
          <w:color w:val="auto"/>
          <w:sz w:val="24"/>
          <w:szCs w:val="24"/>
        </w:rPr>
      </w:pPr>
      <w:r>
        <w:rPr>
          <w:rFonts w:hint="default" w:ascii="Consolas" w:hAnsi="Consolas" w:eastAsia="Consolas"/>
          <w:color w:val="auto"/>
          <w:sz w:val="24"/>
          <w:szCs w:val="24"/>
        </w:rPr>
        <w:t xml:space="preserve">    JOIN PHANCONG PC ON NV.MANV = PC.MANV</w:t>
      </w:r>
    </w:p>
    <w:p w14:paraId="471EB700">
      <w:pPr>
        <w:spacing w:beforeLines="0" w:afterLines="0"/>
        <w:jc w:val="left"/>
        <w:rPr>
          <w:rFonts w:hint="default" w:ascii="Consolas" w:hAnsi="Consolas" w:eastAsia="Consolas"/>
          <w:color w:val="auto"/>
          <w:sz w:val="24"/>
          <w:szCs w:val="24"/>
        </w:rPr>
      </w:pPr>
      <w:r>
        <w:rPr>
          <w:rFonts w:hint="default" w:ascii="Consolas" w:hAnsi="Consolas" w:eastAsia="Consolas"/>
          <w:color w:val="auto"/>
          <w:sz w:val="24"/>
          <w:szCs w:val="24"/>
        </w:rPr>
        <w:t xml:space="preserve">    JOIN CONGTRINH CT ON PC.MACT = CT.MACT</w:t>
      </w:r>
    </w:p>
    <w:p w14:paraId="7D073388">
      <w:pPr>
        <w:spacing w:beforeLines="0" w:afterLines="0"/>
        <w:jc w:val="left"/>
        <w:rPr>
          <w:rFonts w:hint="default" w:ascii="Consolas" w:hAnsi="Consolas" w:eastAsia="Consolas"/>
          <w:color w:val="auto"/>
          <w:sz w:val="24"/>
          <w:szCs w:val="24"/>
        </w:rPr>
      </w:pPr>
      <w:r>
        <w:rPr>
          <w:rFonts w:hint="default" w:ascii="Consolas" w:hAnsi="Consolas" w:eastAsia="Consolas"/>
          <w:color w:val="auto"/>
          <w:sz w:val="24"/>
          <w:szCs w:val="24"/>
        </w:rPr>
        <w:t xml:space="preserve">    WHERE CT.DIADIEM = N'Hà Nội'</w:t>
      </w:r>
    </w:p>
    <w:p w14:paraId="73309CB5">
      <w:pPr>
        <w:spacing w:beforeLines="0" w:afterLines="0"/>
        <w:jc w:val="left"/>
        <w:rPr>
          <w:rFonts w:hint="default" w:ascii="Consolas" w:hAnsi="Consolas" w:eastAsia="Consolas"/>
          <w:color w:val="auto"/>
          <w:sz w:val="24"/>
          <w:szCs w:val="24"/>
        </w:rPr>
      </w:pPr>
      <w:r>
        <w:rPr>
          <w:rFonts w:hint="default" w:ascii="Consolas" w:hAnsi="Consolas" w:eastAsia="Consolas"/>
          <w:color w:val="auto"/>
          <w:sz w:val="24"/>
          <w:szCs w:val="24"/>
        </w:rPr>
        <w:t xml:space="preserve">    GROUP BY NV.MAPB, NV.MANV</w:t>
      </w:r>
    </w:p>
    <w:p w14:paraId="63229491">
      <w:pPr>
        <w:spacing w:beforeLines="0" w:afterLines="0"/>
        <w:jc w:val="left"/>
        <w:rPr>
          <w:rFonts w:hint="default" w:ascii="Consolas" w:hAnsi="Consolas" w:eastAsia="Consolas"/>
          <w:color w:val="auto"/>
          <w:sz w:val="24"/>
          <w:szCs w:val="24"/>
        </w:rPr>
      </w:pPr>
      <w:r>
        <w:rPr>
          <w:rFonts w:hint="default" w:ascii="Consolas" w:hAnsi="Consolas" w:eastAsia="Consolas"/>
          <w:color w:val="auto"/>
          <w:sz w:val="24"/>
          <w:szCs w:val="24"/>
        </w:rPr>
        <w:t xml:space="preserve">    HAVING COUNT(DISTINCT NV.MANV) &gt;= 1)</w:t>
      </w:r>
    </w:p>
    <w:p w14:paraId="4F20EBE9">
      <w:pPr>
        <w:spacing w:beforeLines="0" w:afterLines="0"/>
        <w:jc w:val="left"/>
        <w:rPr>
          <w:rFonts w:hint="default" w:ascii="Consolas" w:hAnsi="Consolas" w:eastAsia="Consolas"/>
          <w:color w:val="auto"/>
          <w:sz w:val="24"/>
          <w:szCs w:val="24"/>
        </w:rPr>
      </w:pPr>
      <w:r>
        <w:rPr>
          <w:rFonts w:hint="default" w:ascii="Consolas" w:hAnsi="Consolas" w:eastAsia="Consolas"/>
          <w:color w:val="auto"/>
          <w:sz w:val="24"/>
          <w:szCs w:val="24"/>
        </w:rPr>
        <w:t>-- Câu 4:  (GROUP BY)</w:t>
      </w:r>
    </w:p>
    <w:p w14:paraId="5A550DBE">
      <w:pPr>
        <w:spacing w:beforeLines="0" w:afterLines="0"/>
        <w:jc w:val="left"/>
        <w:rPr>
          <w:rFonts w:hint="default" w:ascii="Consolas" w:hAnsi="Consolas" w:eastAsia="Consolas"/>
          <w:color w:val="auto"/>
          <w:sz w:val="24"/>
          <w:szCs w:val="24"/>
        </w:rPr>
      </w:pPr>
      <w:r>
        <w:rPr>
          <w:rFonts w:hint="default" w:ascii="Consolas" w:hAnsi="Consolas" w:eastAsia="Consolas"/>
          <w:color w:val="auto"/>
          <w:sz w:val="24"/>
          <w:szCs w:val="24"/>
        </w:rPr>
        <w:t>-- Tính tổng số ngày công (TONG_NGAY_CONG) và số lượng công trình (SO_CONG_TRINH) cho mỗi nhân viên,</w:t>
      </w:r>
    </w:p>
    <w:p w14:paraId="2BD8912D">
      <w:pPr>
        <w:spacing w:beforeLines="0" w:afterLines="0"/>
        <w:jc w:val="left"/>
        <w:rPr>
          <w:rFonts w:hint="default" w:ascii="Consolas" w:hAnsi="Consolas" w:eastAsia="Consolas"/>
          <w:color w:val="auto"/>
          <w:sz w:val="24"/>
          <w:szCs w:val="24"/>
        </w:rPr>
      </w:pPr>
      <w:r>
        <w:rPr>
          <w:rFonts w:hint="default" w:ascii="Consolas" w:hAnsi="Consolas" w:eastAsia="Consolas"/>
          <w:color w:val="auto"/>
          <w:sz w:val="24"/>
          <w:szCs w:val="24"/>
        </w:rPr>
        <w:t>-- chỉ hiển thị các nhân viên có tổng số ngày công lớn hơn trung bình số ngày công của tất cả bản ghi trong PHANCONG.</w:t>
      </w:r>
    </w:p>
    <w:p w14:paraId="7DFAE88C">
      <w:pPr>
        <w:spacing w:beforeLines="0" w:afterLines="0"/>
        <w:jc w:val="left"/>
        <w:rPr>
          <w:rFonts w:hint="default" w:ascii="Consolas" w:hAnsi="Consolas" w:eastAsia="Consolas"/>
          <w:color w:val="auto"/>
          <w:sz w:val="24"/>
          <w:szCs w:val="24"/>
        </w:rPr>
      </w:pPr>
      <w:r>
        <w:rPr>
          <w:rFonts w:hint="default" w:ascii="Consolas" w:hAnsi="Consolas" w:eastAsia="Consolas"/>
          <w:color w:val="auto"/>
          <w:sz w:val="24"/>
          <w:szCs w:val="24"/>
        </w:rPr>
        <w:t>-- Hiển thị MANV, HOTEN, TONG_NGAY_CONG, SO_CONG_TRINH, và sắp xếp theo TONG_NGAY_CONG giảm dần.</w:t>
      </w:r>
    </w:p>
    <w:p w14:paraId="653C5F4D">
      <w:pPr>
        <w:spacing w:beforeLines="0" w:afterLines="0"/>
        <w:jc w:val="left"/>
        <w:rPr>
          <w:rFonts w:hint="default" w:ascii="Consolas" w:hAnsi="Consolas" w:eastAsia="Consolas"/>
          <w:color w:val="auto"/>
          <w:sz w:val="24"/>
          <w:szCs w:val="24"/>
        </w:rPr>
      </w:pPr>
      <w:r>
        <w:rPr>
          <w:rFonts w:hint="default" w:ascii="Consolas" w:hAnsi="Consolas" w:eastAsia="Consolas"/>
          <w:color w:val="auto"/>
          <w:sz w:val="24"/>
          <w:szCs w:val="24"/>
        </w:rPr>
        <w:t>SELECT NV.MANV, NV.HOTEN, SUM(PC.SLNGAYCONG) AS TONG_NGAY_CONG, COUNT(PC.MACT) AS SO_CONG_TRINH</w:t>
      </w:r>
    </w:p>
    <w:p w14:paraId="6B54BFC8">
      <w:pPr>
        <w:spacing w:beforeLines="0" w:afterLines="0"/>
        <w:jc w:val="left"/>
        <w:rPr>
          <w:rFonts w:hint="default" w:ascii="Consolas" w:hAnsi="Consolas" w:eastAsia="Consolas"/>
          <w:color w:val="auto"/>
          <w:sz w:val="24"/>
          <w:szCs w:val="24"/>
        </w:rPr>
      </w:pPr>
      <w:r>
        <w:rPr>
          <w:rFonts w:hint="default" w:ascii="Consolas" w:hAnsi="Consolas" w:eastAsia="Consolas"/>
          <w:color w:val="auto"/>
          <w:sz w:val="24"/>
          <w:szCs w:val="24"/>
        </w:rPr>
        <w:t>FROM NHANVIEN NV</w:t>
      </w:r>
    </w:p>
    <w:p w14:paraId="5FFC5002">
      <w:pPr>
        <w:spacing w:beforeLines="0" w:afterLines="0"/>
        <w:jc w:val="left"/>
        <w:rPr>
          <w:rFonts w:hint="default" w:ascii="Consolas" w:hAnsi="Consolas" w:eastAsia="Consolas"/>
          <w:color w:val="auto"/>
          <w:sz w:val="24"/>
          <w:szCs w:val="24"/>
        </w:rPr>
      </w:pPr>
      <w:r>
        <w:rPr>
          <w:rFonts w:hint="default" w:ascii="Consolas" w:hAnsi="Consolas" w:eastAsia="Consolas"/>
          <w:color w:val="auto"/>
          <w:sz w:val="24"/>
          <w:szCs w:val="24"/>
        </w:rPr>
        <w:t>LEFT JOIN PHANCONG PC ON NV.MANV = PC.MANV</w:t>
      </w:r>
    </w:p>
    <w:p w14:paraId="746B9578">
      <w:pPr>
        <w:spacing w:beforeLines="0" w:afterLines="0"/>
        <w:jc w:val="left"/>
        <w:rPr>
          <w:rFonts w:hint="default" w:ascii="Consolas" w:hAnsi="Consolas" w:eastAsia="Consolas"/>
          <w:color w:val="auto"/>
          <w:sz w:val="24"/>
          <w:szCs w:val="24"/>
        </w:rPr>
      </w:pPr>
      <w:r>
        <w:rPr>
          <w:rFonts w:hint="default" w:ascii="Consolas" w:hAnsi="Consolas" w:eastAsia="Consolas"/>
          <w:color w:val="auto"/>
          <w:sz w:val="24"/>
          <w:szCs w:val="24"/>
        </w:rPr>
        <w:t>GROUP BY NV.MANV, NV.HOTEN</w:t>
      </w:r>
    </w:p>
    <w:p w14:paraId="65438D15">
      <w:pPr>
        <w:spacing w:beforeLines="0" w:afterLines="0"/>
        <w:jc w:val="left"/>
        <w:rPr>
          <w:rFonts w:hint="default" w:ascii="Consolas" w:hAnsi="Consolas" w:eastAsia="Consolas"/>
          <w:color w:val="auto"/>
          <w:sz w:val="24"/>
          <w:szCs w:val="24"/>
        </w:rPr>
      </w:pPr>
      <w:r>
        <w:rPr>
          <w:rFonts w:hint="default" w:ascii="Consolas" w:hAnsi="Consolas" w:eastAsia="Consolas"/>
          <w:color w:val="auto"/>
          <w:sz w:val="24"/>
          <w:szCs w:val="24"/>
        </w:rPr>
        <w:t>HAVING SUM(PC.SLNGAYCONG) &gt; (</w:t>
      </w:r>
    </w:p>
    <w:p w14:paraId="5D6AA1C0">
      <w:pPr>
        <w:spacing w:beforeLines="0" w:afterLines="0"/>
        <w:jc w:val="left"/>
        <w:rPr>
          <w:rFonts w:hint="default" w:ascii="Consolas" w:hAnsi="Consolas" w:eastAsia="Consolas"/>
          <w:color w:val="auto"/>
          <w:sz w:val="24"/>
          <w:szCs w:val="24"/>
        </w:rPr>
      </w:pPr>
      <w:r>
        <w:rPr>
          <w:rFonts w:hint="default" w:ascii="Consolas" w:hAnsi="Consolas" w:eastAsia="Consolas"/>
          <w:color w:val="auto"/>
          <w:sz w:val="24"/>
          <w:szCs w:val="24"/>
        </w:rPr>
        <w:t xml:space="preserve">    SELECT AVG(CAST(SLNGAYCONG AS FLOAT))</w:t>
      </w:r>
    </w:p>
    <w:p w14:paraId="731297FA">
      <w:pPr>
        <w:spacing w:beforeLines="0" w:afterLines="0"/>
        <w:jc w:val="left"/>
        <w:rPr>
          <w:rFonts w:hint="default" w:ascii="Consolas" w:hAnsi="Consolas" w:eastAsia="Consolas"/>
          <w:color w:val="auto"/>
          <w:sz w:val="24"/>
          <w:szCs w:val="24"/>
        </w:rPr>
      </w:pPr>
      <w:r>
        <w:rPr>
          <w:rFonts w:hint="default" w:ascii="Consolas" w:hAnsi="Consolas" w:eastAsia="Consolas"/>
          <w:color w:val="auto"/>
          <w:sz w:val="24"/>
          <w:szCs w:val="24"/>
        </w:rPr>
        <w:t xml:space="preserve">    FROM PHANCONG)</w:t>
      </w:r>
    </w:p>
    <w:p w14:paraId="136425F9">
      <w:pPr>
        <w:spacing w:beforeLines="0" w:afterLines="0"/>
        <w:jc w:val="left"/>
        <w:rPr>
          <w:rFonts w:hint="default" w:ascii="Consolas" w:hAnsi="Consolas" w:eastAsia="Consolas"/>
          <w:color w:val="auto"/>
          <w:sz w:val="24"/>
          <w:szCs w:val="24"/>
        </w:rPr>
      </w:pPr>
      <w:r>
        <w:rPr>
          <w:rFonts w:hint="default" w:ascii="Consolas" w:hAnsi="Consolas" w:eastAsia="Consolas"/>
          <w:color w:val="auto"/>
          <w:sz w:val="24"/>
          <w:szCs w:val="24"/>
        </w:rPr>
        <w:t>ORDER BY TONG_NGAY_CONG DESC</w:t>
      </w:r>
    </w:p>
    <w:p w14:paraId="3C387129">
      <w:pPr>
        <w:rPr>
          <w:rFonts w:hint="default"/>
          <w:color w:val="auto"/>
          <w:sz w:val="24"/>
          <w:szCs w:val="24"/>
          <w:lang w:val="en-US" w:eastAsia="zh-CN"/>
        </w:rPr>
      </w:pPr>
    </w:p>
    <w:p w14:paraId="40617C17">
      <w:pPr>
        <w:pStyle w:val="4"/>
        <w:bidi w:val="0"/>
        <w:outlineLvl w:val="1"/>
        <w:rPr>
          <w:rFonts w:hint="default"/>
          <w:color w:val="auto"/>
          <w:lang w:val="en-US"/>
        </w:rPr>
      </w:pPr>
      <w:bookmarkStart w:id="27" w:name="_Toc9843"/>
      <w:bookmarkStart w:id="28" w:name="_Toc31300"/>
      <w:r>
        <w:rPr>
          <w:rFonts w:hint="default"/>
          <w:color w:val="auto"/>
          <w:lang w:val="en-US"/>
        </w:rPr>
        <w:t>4.1.3 Hồ Thanh Hòa</w:t>
      </w:r>
      <w:bookmarkEnd w:id="27"/>
      <w:bookmarkEnd w:id="28"/>
    </w:p>
    <w:p w14:paraId="11F3F1D2">
      <w:pPr>
        <w:spacing w:beforeLines="0" w:afterLines="0"/>
        <w:jc w:val="left"/>
        <w:rPr>
          <w:rFonts w:hint="default" w:ascii="Consolas" w:hAnsi="Consolas" w:eastAsia="Consolas"/>
          <w:color w:val="auto"/>
          <w:sz w:val="24"/>
          <w:szCs w:val="24"/>
        </w:rPr>
      </w:pPr>
      <w:r>
        <w:rPr>
          <w:rFonts w:hint="default" w:ascii="Consolas" w:hAnsi="Consolas" w:eastAsia="Consolas"/>
          <w:color w:val="auto"/>
          <w:sz w:val="24"/>
          <w:szCs w:val="24"/>
        </w:rPr>
        <w:t>--Câu 1: Truy vấn kết nối</w:t>
      </w:r>
    </w:p>
    <w:p w14:paraId="4B0A55F1">
      <w:pPr>
        <w:spacing w:beforeLines="0" w:afterLines="0"/>
        <w:jc w:val="left"/>
        <w:rPr>
          <w:rFonts w:hint="default" w:ascii="Consolas" w:hAnsi="Consolas" w:eastAsia="Consolas"/>
          <w:color w:val="auto"/>
          <w:sz w:val="24"/>
          <w:szCs w:val="24"/>
        </w:rPr>
      </w:pPr>
      <w:r>
        <w:rPr>
          <w:rFonts w:hint="default" w:ascii="Consolas" w:hAnsi="Consolas" w:eastAsia="Consolas"/>
          <w:color w:val="auto"/>
          <w:sz w:val="24"/>
          <w:szCs w:val="24"/>
        </w:rPr>
        <w:t>--Liệt kê họ tên nhân viên, tên phòng ban, tên công trình và địa điểm thi công cùng ngày khởi công. Chỉ lấy các nhân viên thuộc phòng ban mà tên phòng ban có chứa từ "Kinh", và các công trình có thời gian thi công lớn hơn hoặc bằng 150 ngày. Sắp xếp theo tên nhân viên và ngày khởi công tăng dần.</w:t>
      </w:r>
    </w:p>
    <w:p w14:paraId="224F2F75">
      <w:pPr>
        <w:spacing w:beforeLines="0" w:afterLines="0"/>
        <w:jc w:val="left"/>
        <w:rPr>
          <w:rFonts w:hint="default" w:ascii="Consolas" w:hAnsi="Consolas" w:eastAsia="Consolas"/>
          <w:color w:val="auto"/>
          <w:sz w:val="24"/>
          <w:szCs w:val="24"/>
        </w:rPr>
      </w:pPr>
      <w:r>
        <w:rPr>
          <w:rFonts w:hint="default" w:ascii="Consolas" w:hAnsi="Consolas" w:eastAsia="Consolas"/>
          <w:color w:val="auto"/>
          <w:sz w:val="24"/>
          <w:szCs w:val="24"/>
        </w:rPr>
        <w:t>WITH CONGTRINH_BOLOC AS (</w:t>
      </w:r>
    </w:p>
    <w:p w14:paraId="24DBD052">
      <w:pPr>
        <w:spacing w:beforeLines="0" w:afterLines="0"/>
        <w:jc w:val="left"/>
        <w:rPr>
          <w:rFonts w:hint="default" w:ascii="Consolas" w:hAnsi="Consolas" w:eastAsia="Consolas"/>
          <w:color w:val="auto"/>
          <w:sz w:val="24"/>
          <w:szCs w:val="24"/>
        </w:rPr>
      </w:pPr>
      <w:r>
        <w:rPr>
          <w:rFonts w:hint="default" w:ascii="Consolas" w:hAnsi="Consolas" w:eastAsia="Consolas"/>
          <w:color w:val="auto"/>
          <w:sz w:val="24"/>
          <w:szCs w:val="24"/>
        </w:rPr>
        <w:t xml:space="preserve">    SELECT MACT, TENCT, DIADIEM, NGAYKC,</w:t>
      </w:r>
    </w:p>
    <w:p w14:paraId="0BE00762">
      <w:pPr>
        <w:spacing w:beforeLines="0" w:afterLines="0"/>
        <w:jc w:val="left"/>
        <w:rPr>
          <w:rFonts w:hint="default" w:ascii="Consolas" w:hAnsi="Consolas" w:eastAsia="Consolas"/>
          <w:color w:val="auto"/>
          <w:sz w:val="24"/>
          <w:szCs w:val="24"/>
        </w:rPr>
      </w:pPr>
      <w:r>
        <w:rPr>
          <w:rFonts w:hint="default" w:ascii="Consolas" w:hAnsi="Consolas" w:eastAsia="Consolas"/>
          <w:color w:val="auto"/>
          <w:sz w:val="24"/>
          <w:szCs w:val="24"/>
        </w:rPr>
        <w:t xml:space="preserve">           DATEDIFF(DAY, NGAYKC, NGAYHT) AS THOIGIANTHICONG</w:t>
      </w:r>
    </w:p>
    <w:p w14:paraId="2B58CCD4">
      <w:pPr>
        <w:spacing w:beforeLines="0" w:afterLines="0"/>
        <w:jc w:val="left"/>
        <w:rPr>
          <w:rFonts w:hint="default" w:ascii="Consolas" w:hAnsi="Consolas" w:eastAsia="Consolas"/>
          <w:color w:val="auto"/>
          <w:sz w:val="24"/>
          <w:szCs w:val="24"/>
        </w:rPr>
      </w:pPr>
      <w:r>
        <w:rPr>
          <w:rFonts w:hint="default" w:ascii="Consolas" w:hAnsi="Consolas" w:eastAsia="Consolas"/>
          <w:color w:val="auto"/>
          <w:sz w:val="24"/>
          <w:szCs w:val="24"/>
        </w:rPr>
        <w:t xml:space="preserve">    FROM CONGTRINH</w:t>
      </w:r>
    </w:p>
    <w:p w14:paraId="149F6994">
      <w:pPr>
        <w:spacing w:beforeLines="0" w:afterLines="0"/>
        <w:jc w:val="left"/>
        <w:rPr>
          <w:rFonts w:hint="default" w:ascii="Consolas" w:hAnsi="Consolas" w:eastAsia="Consolas"/>
          <w:color w:val="auto"/>
          <w:sz w:val="24"/>
          <w:szCs w:val="24"/>
        </w:rPr>
      </w:pPr>
      <w:r>
        <w:rPr>
          <w:rFonts w:hint="default" w:ascii="Consolas" w:hAnsi="Consolas" w:eastAsia="Consolas"/>
          <w:color w:val="auto"/>
          <w:sz w:val="24"/>
          <w:szCs w:val="24"/>
        </w:rPr>
        <w:t xml:space="preserve">    WHERE DATEDIFF(DAY, NGAYKC, NGAYHT) &gt;= 150)</w:t>
      </w:r>
    </w:p>
    <w:p w14:paraId="1EBA944D">
      <w:pPr>
        <w:spacing w:beforeLines="0" w:afterLines="0"/>
        <w:jc w:val="left"/>
        <w:rPr>
          <w:rFonts w:hint="default" w:ascii="Consolas" w:hAnsi="Consolas" w:eastAsia="Consolas"/>
          <w:color w:val="auto"/>
          <w:sz w:val="24"/>
          <w:szCs w:val="24"/>
        </w:rPr>
      </w:pPr>
      <w:r>
        <w:rPr>
          <w:rFonts w:hint="default" w:ascii="Consolas" w:hAnsi="Consolas" w:eastAsia="Consolas"/>
          <w:color w:val="auto"/>
          <w:sz w:val="24"/>
          <w:szCs w:val="24"/>
        </w:rPr>
        <w:t>SELECT NV.HOTEN, PB.TENPB, CT.TENCT, CT.DIADIEM, CT.NGAYKC</w:t>
      </w:r>
    </w:p>
    <w:p w14:paraId="2C597693">
      <w:pPr>
        <w:spacing w:beforeLines="0" w:afterLines="0"/>
        <w:jc w:val="left"/>
        <w:rPr>
          <w:rFonts w:hint="default" w:ascii="Consolas" w:hAnsi="Consolas" w:eastAsia="Consolas"/>
          <w:color w:val="auto"/>
          <w:sz w:val="24"/>
          <w:szCs w:val="24"/>
        </w:rPr>
      </w:pPr>
      <w:r>
        <w:rPr>
          <w:rFonts w:hint="default" w:ascii="Consolas" w:hAnsi="Consolas" w:eastAsia="Consolas"/>
          <w:color w:val="auto"/>
          <w:sz w:val="24"/>
          <w:szCs w:val="24"/>
        </w:rPr>
        <w:t>FROM NHANVIEN NV</w:t>
      </w:r>
    </w:p>
    <w:p w14:paraId="1D86EABC">
      <w:pPr>
        <w:spacing w:beforeLines="0" w:afterLines="0"/>
        <w:jc w:val="left"/>
        <w:rPr>
          <w:rFonts w:hint="default" w:ascii="Consolas" w:hAnsi="Consolas" w:eastAsia="Consolas"/>
          <w:color w:val="auto"/>
          <w:sz w:val="24"/>
          <w:szCs w:val="24"/>
        </w:rPr>
      </w:pPr>
      <w:r>
        <w:rPr>
          <w:rFonts w:hint="default" w:ascii="Consolas" w:hAnsi="Consolas" w:eastAsia="Consolas"/>
          <w:color w:val="auto"/>
          <w:sz w:val="24"/>
          <w:szCs w:val="24"/>
        </w:rPr>
        <w:t>JOIN PHONGBAN PB ON NV.MAPB = PB.MAPB</w:t>
      </w:r>
    </w:p>
    <w:p w14:paraId="1BEE8674">
      <w:pPr>
        <w:spacing w:beforeLines="0" w:afterLines="0"/>
        <w:jc w:val="left"/>
        <w:rPr>
          <w:rFonts w:hint="default" w:ascii="Consolas" w:hAnsi="Consolas" w:eastAsia="Consolas"/>
          <w:color w:val="auto"/>
          <w:sz w:val="24"/>
          <w:szCs w:val="24"/>
        </w:rPr>
      </w:pPr>
      <w:r>
        <w:rPr>
          <w:rFonts w:hint="default" w:ascii="Consolas" w:hAnsi="Consolas" w:eastAsia="Consolas"/>
          <w:color w:val="auto"/>
          <w:sz w:val="24"/>
          <w:szCs w:val="24"/>
        </w:rPr>
        <w:t>JOIN PHANCONG PC ON NV.MANV = PC.MANV</w:t>
      </w:r>
    </w:p>
    <w:p w14:paraId="39498650">
      <w:pPr>
        <w:spacing w:beforeLines="0" w:afterLines="0"/>
        <w:jc w:val="left"/>
        <w:rPr>
          <w:rFonts w:hint="default" w:ascii="Consolas" w:hAnsi="Consolas" w:eastAsia="Consolas"/>
          <w:color w:val="auto"/>
          <w:sz w:val="24"/>
          <w:szCs w:val="24"/>
        </w:rPr>
      </w:pPr>
      <w:r>
        <w:rPr>
          <w:rFonts w:hint="default" w:ascii="Consolas" w:hAnsi="Consolas" w:eastAsia="Consolas"/>
          <w:color w:val="auto"/>
          <w:sz w:val="24"/>
          <w:szCs w:val="24"/>
        </w:rPr>
        <w:t>JOIN CONGTRINH_BOLOC CT ON PC.MACT = CT.MACT</w:t>
      </w:r>
    </w:p>
    <w:p w14:paraId="5A028E54">
      <w:pPr>
        <w:spacing w:beforeLines="0" w:afterLines="0"/>
        <w:jc w:val="left"/>
        <w:rPr>
          <w:rFonts w:hint="default" w:ascii="Consolas" w:hAnsi="Consolas" w:eastAsia="Consolas"/>
          <w:color w:val="auto"/>
          <w:sz w:val="24"/>
          <w:szCs w:val="24"/>
        </w:rPr>
      </w:pPr>
      <w:r>
        <w:rPr>
          <w:rFonts w:hint="default" w:ascii="Consolas" w:hAnsi="Consolas" w:eastAsia="Consolas"/>
          <w:color w:val="auto"/>
          <w:sz w:val="24"/>
          <w:szCs w:val="24"/>
        </w:rPr>
        <w:t>WHERE PB.TENPB LIKE N'%KINH%'</w:t>
      </w:r>
    </w:p>
    <w:p w14:paraId="10650F63">
      <w:pPr>
        <w:spacing w:beforeLines="0" w:afterLines="0"/>
        <w:jc w:val="left"/>
        <w:rPr>
          <w:rFonts w:hint="default" w:ascii="Consolas" w:hAnsi="Consolas" w:eastAsia="Consolas"/>
          <w:color w:val="auto"/>
          <w:sz w:val="24"/>
          <w:szCs w:val="24"/>
        </w:rPr>
      </w:pPr>
      <w:r>
        <w:rPr>
          <w:rFonts w:hint="default" w:ascii="Consolas" w:hAnsi="Consolas" w:eastAsia="Consolas"/>
          <w:color w:val="auto"/>
          <w:sz w:val="24"/>
          <w:szCs w:val="24"/>
        </w:rPr>
        <w:t>ORDER BY NV.HOTEN ASC, CT.NGAYKC ASC</w:t>
      </w:r>
    </w:p>
    <w:p w14:paraId="4C34FBBF">
      <w:pPr>
        <w:spacing w:beforeLines="0" w:afterLines="0"/>
        <w:jc w:val="left"/>
        <w:rPr>
          <w:rFonts w:hint="default" w:ascii="Consolas" w:hAnsi="Consolas" w:eastAsia="Consolas"/>
          <w:color w:val="auto"/>
          <w:sz w:val="24"/>
          <w:szCs w:val="24"/>
        </w:rPr>
      </w:pPr>
      <w:r>
        <w:rPr>
          <w:rFonts w:hint="default" w:ascii="Consolas" w:hAnsi="Consolas" w:eastAsia="Consolas"/>
          <w:color w:val="auto"/>
          <w:sz w:val="24"/>
          <w:szCs w:val="24"/>
        </w:rPr>
        <w:t>--Câu 2:Update</w:t>
      </w:r>
    </w:p>
    <w:p w14:paraId="7C195A6C">
      <w:pPr>
        <w:spacing w:beforeLines="0" w:afterLines="0"/>
        <w:jc w:val="left"/>
        <w:rPr>
          <w:rFonts w:hint="default" w:ascii="Consolas" w:hAnsi="Consolas" w:eastAsia="Consolas"/>
          <w:color w:val="auto"/>
          <w:sz w:val="24"/>
          <w:szCs w:val="24"/>
        </w:rPr>
      </w:pPr>
      <w:r>
        <w:rPr>
          <w:rFonts w:hint="default" w:ascii="Consolas" w:hAnsi="Consolas" w:eastAsia="Consolas"/>
          <w:color w:val="auto"/>
          <w:sz w:val="24"/>
          <w:szCs w:val="24"/>
        </w:rPr>
        <w:t>--Tăng số ngày công (SLNGAYCONG) thêm 20% đối với tất cả các nhân viên thuộc phòng 'Phòng Tổ Chức' tham gia các công trình tại 'Cần Thơ' và có số ngày công hiện tại dưới 90 ngày, làm tròn số ngày công lên số nguyên gần nhất.</w:t>
      </w:r>
    </w:p>
    <w:p w14:paraId="31AE708D">
      <w:pPr>
        <w:spacing w:beforeLines="0" w:afterLines="0"/>
        <w:jc w:val="left"/>
        <w:rPr>
          <w:rFonts w:hint="default" w:ascii="Consolas" w:hAnsi="Consolas" w:eastAsia="Consolas"/>
          <w:color w:val="auto"/>
          <w:sz w:val="24"/>
          <w:szCs w:val="24"/>
        </w:rPr>
      </w:pPr>
      <w:r>
        <w:rPr>
          <w:rFonts w:hint="default" w:ascii="Consolas" w:hAnsi="Consolas" w:eastAsia="Consolas"/>
          <w:color w:val="auto"/>
          <w:sz w:val="24"/>
          <w:szCs w:val="24"/>
        </w:rPr>
        <w:t>UPDATE PHANCONG</w:t>
      </w:r>
    </w:p>
    <w:p w14:paraId="68591DDD">
      <w:pPr>
        <w:spacing w:beforeLines="0" w:afterLines="0"/>
        <w:jc w:val="left"/>
        <w:rPr>
          <w:rFonts w:hint="default" w:ascii="Consolas" w:hAnsi="Consolas" w:eastAsia="Consolas"/>
          <w:color w:val="auto"/>
          <w:sz w:val="24"/>
          <w:szCs w:val="24"/>
        </w:rPr>
      </w:pPr>
      <w:r>
        <w:rPr>
          <w:rFonts w:hint="default" w:ascii="Consolas" w:hAnsi="Consolas" w:eastAsia="Consolas"/>
          <w:color w:val="auto"/>
          <w:sz w:val="24"/>
          <w:szCs w:val="24"/>
        </w:rPr>
        <w:t>SET SLNGAYCONG = CEILING(SLNGAYCONG * 1.20)</w:t>
      </w:r>
    </w:p>
    <w:p w14:paraId="235D44FE">
      <w:pPr>
        <w:spacing w:beforeLines="0" w:afterLines="0"/>
        <w:jc w:val="left"/>
        <w:rPr>
          <w:rFonts w:hint="default" w:ascii="Consolas" w:hAnsi="Consolas" w:eastAsia="Consolas"/>
          <w:color w:val="auto"/>
          <w:sz w:val="24"/>
          <w:szCs w:val="24"/>
        </w:rPr>
      </w:pPr>
      <w:r>
        <w:rPr>
          <w:rFonts w:hint="default" w:ascii="Consolas" w:hAnsi="Consolas" w:eastAsia="Consolas"/>
          <w:color w:val="auto"/>
          <w:sz w:val="24"/>
          <w:szCs w:val="24"/>
        </w:rPr>
        <w:t>WHERE MANV IN (</w:t>
      </w:r>
    </w:p>
    <w:p w14:paraId="3724B4B4">
      <w:pPr>
        <w:spacing w:beforeLines="0" w:afterLines="0"/>
        <w:jc w:val="left"/>
        <w:rPr>
          <w:rFonts w:hint="default" w:ascii="Consolas" w:hAnsi="Consolas" w:eastAsia="Consolas"/>
          <w:color w:val="auto"/>
          <w:sz w:val="24"/>
          <w:szCs w:val="24"/>
        </w:rPr>
      </w:pPr>
      <w:r>
        <w:rPr>
          <w:rFonts w:hint="default" w:ascii="Consolas" w:hAnsi="Consolas" w:eastAsia="Consolas"/>
          <w:color w:val="auto"/>
          <w:sz w:val="24"/>
          <w:szCs w:val="24"/>
        </w:rPr>
        <w:t xml:space="preserve">    SELECT NV.MANV</w:t>
      </w:r>
    </w:p>
    <w:p w14:paraId="0D2F341E">
      <w:pPr>
        <w:spacing w:beforeLines="0" w:afterLines="0"/>
        <w:jc w:val="left"/>
        <w:rPr>
          <w:rFonts w:hint="default" w:ascii="Consolas" w:hAnsi="Consolas" w:eastAsia="Consolas"/>
          <w:color w:val="auto"/>
          <w:sz w:val="24"/>
          <w:szCs w:val="24"/>
        </w:rPr>
      </w:pPr>
      <w:r>
        <w:rPr>
          <w:rFonts w:hint="default" w:ascii="Consolas" w:hAnsi="Consolas" w:eastAsia="Consolas"/>
          <w:color w:val="auto"/>
          <w:sz w:val="24"/>
          <w:szCs w:val="24"/>
        </w:rPr>
        <w:t xml:space="preserve">    FROM NHANVIEN NV</w:t>
      </w:r>
    </w:p>
    <w:p w14:paraId="265A72EC">
      <w:pPr>
        <w:spacing w:beforeLines="0" w:afterLines="0"/>
        <w:jc w:val="left"/>
        <w:rPr>
          <w:rFonts w:hint="default" w:ascii="Consolas" w:hAnsi="Consolas" w:eastAsia="Consolas"/>
          <w:color w:val="auto"/>
          <w:sz w:val="24"/>
          <w:szCs w:val="24"/>
        </w:rPr>
      </w:pPr>
      <w:r>
        <w:rPr>
          <w:rFonts w:hint="default" w:ascii="Consolas" w:hAnsi="Consolas" w:eastAsia="Consolas"/>
          <w:color w:val="auto"/>
          <w:sz w:val="24"/>
          <w:szCs w:val="24"/>
        </w:rPr>
        <w:t xml:space="preserve">    JOIN PHONGBAN PB ON NV.MAPB = PB.MAPB</w:t>
      </w:r>
    </w:p>
    <w:p w14:paraId="52493AD1">
      <w:pPr>
        <w:spacing w:beforeLines="0" w:afterLines="0"/>
        <w:jc w:val="left"/>
        <w:rPr>
          <w:rFonts w:hint="default" w:ascii="Consolas" w:hAnsi="Consolas" w:eastAsia="Consolas"/>
          <w:color w:val="auto"/>
          <w:sz w:val="24"/>
          <w:szCs w:val="24"/>
        </w:rPr>
      </w:pPr>
      <w:r>
        <w:rPr>
          <w:rFonts w:hint="default" w:ascii="Consolas" w:hAnsi="Consolas" w:eastAsia="Consolas"/>
          <w:color w:val="auto"/>
          <w:sz w:val="24"/>
          <w:szCs w:val="24"/>
        </w:rPr>
        <w:t xml:space="preserve">    WHERE PB.TENPB = N'PHÒNG TỔ CHỨC')</w:t>
      </w:r>
    </w:p>
    <w:p w14:paraId="63AB5DE4">
      <w:pPr>
        <w:spacing w:beforeLines="0" w:afterLines="0"/>
        <w:jc w:val="left"/>
        <w:rPr>
          <w:rFonts w:hint="default" w:ascii="Consolas" w:hAnsi="Consolas" w:eastAsia="Consolas"/>
          <w:color w:val="auto"/>
          <w:sz w:val="24"/>
          <w:szCs w:val="24"/>
        </w:rPr>
      </w:pPr>
      <w:r>
        <w:rPr>
          <w:rFonts w:hint="default" w:ascii="Consolas" w:hAnsi="Consolas" w:eastAsia="Consolas"/>
          <w:color w:val="auto"/>
          <w:sz w:val="24"/>
          <w:szCs w:val="24"/>
        </w:rPr>
        <w:t>AND MACT IN (</w:t>
      </w:r>
    </w:p>
    <w:p w14:paraId="1971742B">
      <w:pPr>
        <w:spacing w:beforeLines="0" w:afterLines="0"/>
        <w:jc w:val="left"/>
        <w:rPr>
          <w:rFonts w:hint="default" w:ascii="Consolas" w:hAnsi="Consolas" w:eastAsia="Consolas"/>
          <w:color w:val="auto"/>
          <w:sz w:val="24"/>
          <w:szCs w:val="24"/>
        </w:rPr>
      </w:pPr>
      <w:r>
        <w:rPr>
          <w:rFonts w:hint="default" w:ascii="Consolas" w:hAnsi="Consolas" w:eastAsia="Consolas"/>
          <w:color w:val="auto"/>
          <w:sz w:val="24"/>
          <w:szCs w:val="24"/>
        </w:rPr>
        <w:t xml:space="preserve">    SELECT MACT</w:t>
      </w:r>
    </w:p>
    <w:p w14:paraId="4336DAA8">
      <w:pPr>
        <w:spacing w:beforeLines="0" w:afterLines="0"/>
        <w:jc w:val="left"/>
        <w:rPr>
          <w:rFonts w:hint="default" w:ascii="Consolas" w:hAnsi="Consolas" w:eastAsia="Consolas"/>
          <w:color w:val="auto"/>
          <w:sz w:val="24"/>
          <w:szCs w:val="24"/>
        </w:rPr>
      </w:pPr>
      <w:r>
        <w:rPr>
          <w:rFonts w:hint="default" w:ascii="Consolas" w:hAnsi="Consolas" w:eastAsia="Consolas"/>
          <w:color w:val="auto"/>
          <w:sz w:val="24"/>
          <w:szCs w:val="24"/>
        </w:rPr>
        <w:t xml:space="preserve">    FROM CONGTRINH</w:t>
      </w:r>
    </w:p>
    <w:p w14:paraId="086FC092">
      <w:pPr>
        <w:spacing w:beforeLines="0" w:afterLines="0"/>
        <w:jc w:val="left"/>
        <w:rPr>
          <w:rFonts w:hint="default" w:ascii="Consolas" w:hAnsi="Consolas" w:eastAsia="Consolas"/>
          <w:color w:val="auto"/>
          <w:sz w:val="24"/>
          <w:szCs w:val="24"/>
        </w:rPr>
      </w:pPr>
      <w:r>
        <w:rPr>
          <w:rFonts w:hint="default" w:ascii="Consolas" w:hAnsi="Consolas" w:eastAsia="Consolas"/>
          <w:color w:val="auto"/>
          <w:sz w:val="24"/>
          <w:szCs w:val="24"/>
        </w:rPr>
        <w:t xml:space="preserve">    WHERE DIADIEM = N'CẦN THƠ')</w:t>
      </w:r>
    </w:p>
    <w:p w14:paraId="41F51BB7">
      <w:pPr>
        <w:spacing w:beforeLines="0" w:afterLines="0"/>
        <w:jc w:val="left"/>
        <w:rPr>
          <w:rFonts w:hint="default" w:ascii="Consolas" w:hAnsi="Consolas" w:eastAsia="Consolas"/>
          <w:color w:val="auto"/>
          <w:sz w:val="24"/>
          <w:szCs w:val="24"/>
        </w:rPr>
      </w:pPr>
      <w:r>
        <w:rPr>
          <w:rFonts w:hint="default" w:ascii="Consolas" w:hAnsi="Consolas" w:eastAsia="Consolas"/>
          <w:color w:val="auto"/>
          <w:sz w:val="24"/>
          <w:szCs w:val="24"/>
        </w:rPr>
        <w:t>AND SLNGAYCONG &lt; 90</w:t>
      </w:r>
    </w:p>
    <w:p w14:paraId="248644D6">
      <w:pPr>
        <w:spacing w:beforeLines="0" w:afterLines="0"/>
        <w:jc w:val="left"/>
        <w:rPr>
          <w:rFonts w:hint="default" w:ascii="Consolas" w:hAnsi="Consolas" w:eastAsia="Consolas"/>
          <w:color w:val="auto"/>
          <w:sz w:val="24"/>
          <w:szCs w:val="24"/>
        </w:rPr>
      </w:pPr>
      <w:r>
        <w:rPr>
          <w:rFonts w:hint="default" w:ascii="Consolas" w:hAnsi="Consolas" w:eastAsia="Consolas"/>
          <w:color w:val="auto"/>
          <w:sz w:val="24"/>
          <w:szCs w:val="24"/>
        </w:rPr>
        <w:t>--Câu 3:Delete</w:t>
      </w:r>
    </w:p>
    <w:p w14:paraId="04306C3B">
      <w:pPr>
        <w:spacing w:beforeLines="0" w:afterLines="0"/>
        <w:jc w:val="left"/>
        <w:rPr>
          <w:rFonts w:hint="default" w:ascii="Consolas" w:hAnsi="Consolas" w:eastAsia="Consolas"/>
          <w:color w:val="auto"/>
          <w:sz w:val="24"/>
          <w:szCs w:val="24"/>
        </w:rPr>
      </w:pPr>
      <w:r>
        <w:rPr>
          <w:rFonts w:hint="default" w:ascii="Consolas" w:hAnsi="Consolas" w:eastAsia="Consolas"/>
          <w:color w:val="auto"/>
          <w:sz w:val="24"/>
          <w:szCs w:val="24"/>
        </w:rPr>
        <w:t>--Xóa các bản ghi trong bảng PHANCONG của những nhân viên tham gia các công trình có địa điểm khác 'Hà Nội' và 'Hải Phòng', nhưng chỉ xóa những nhân viên không tham gia công trình nào thuộc hai địa điểm vừa nêu.</w:t>
      </w:r>
    </w:p>
    <w:p w14:paraId="6EFFB2F9">
      <w:pPr>
        <w:spacing w:beforeLines="0" w:afterLines="0"/>
        <w:jc w:val="left"/>
        <w:rPr>
          <w:rFonts w:hint="default" w:ascii="Consolas" w:hAnsi="Consolas" w:eastAsia="Consolas"/>
          <w:color w:val="auto"/>
          <w:sz w:val="24"/>
          <w:szCs w:val="24"/>
        </w:rPr>
      </w:pPr>
      <w:r>
        <w:rPr>
          <w:rFonts w:hint="default" w:ascii="Consolas" w:hAnsi="Consolas" w:eastAsia="Consolas"/>
          <w:color w:val="auto"/>
          <w:sz w:val="24"/>
          <w:szCs w:val="24"/>
        </w:rPr>
        <w:t>DELETE FROM PHANCONG</w:t>
      </w:r>
    </w:p>
    <w:p w14:paraId="215FB48B">
      <w:pPr>
        <w:spacing w:beforeLines="0" w:afterLines="0"/>
        <w:jc w:val="left"/>
        <w:rPr>
          <w:rFonts w:hint="default" w:ascii="Consolas" w:hAnsi="Consolas" w:eastAsia="Consolas"/>
          <w:color w:val="auto"/>
          <w:sz w:val="24"/>
          <w:szCs w:val="24"/>
        </w:rPr>
      </w:pPr>
      <w:r>
        <w:rPr>
          <w:rFonts w:hint="default" w:ascii="Consolas" w:hAnsi="Consolas" w:eastAsia="Consolas"/>
          <w:color w:val="auto"/>
          <w:sz w:val="24"/>
          <w:szCs w:val="24"/>
        </w:rPr>
        <w:t>WHERE MANV NOT IN (</w:t>
      </w:r>
    </w:p>
    <w:p w14:paraId="0FBE9388">
      <w:pPr>
        <w:spacing w:beforeLines="0" w:afterLines="0"/>
        <w:jc w:val="left"/>
        <w:rPr>
          <w:rFonts w:hint="default" w:ascii="Consolas" w:hAnsi="Consolas" w:eastAsia="Consolas"/>
          <w:color w:val="auto"/>
          <w:sz w:val="24"/>
          <w:szCs w:val="24"/>
        </w:rPr>
      </w:pPr>
      <w:r>
        <w:rPr>
          <w:rFonts w:hint="default" w:ascii="Consolas" w:hAnsi="Consolas" w:eastAsia="Consolas"/>
          <w:color w:val="auto"/>
          <w:sz w:val="24"/>
          <w:szCs w:val="24"/>
        </w:rPr>
        <w:t xml:space="preserve">    SELECT DISTINCT NV.MANV</w:t>
      </w:r>
    </w:p>
    <w:p w14:paraId="39C830E2">
      <w:pPr>
        <w:spacing w:beforeLines="0" w:afterLines="0"/>
        <w:jc w:val="left"/>
        <w:rPr>
          <w:rFonts w:hint="default" w:ascii="Consolas" w:hAnsi="Consolas" w:eastAsia="Consolas"/>
          <w:color w:val="auto"/>
          <w:sz w:val="24"/>
          <w:szCs w:val="24"/>
        </w:rPr>
      </w:pPr>
      <w:r>
        <w:rPr>
          <w:rFonts w:hint="default" w:ascii="Consolas" w:hAnsi="Consolas" w:eastAsia="Consolas"/>
          <w:color w:val="auto"/>
          <w:sz w:val="24"/>
          <w:szCs w:val="24"/>
        </w:rPr>
        <w:t xml:space="preserve">    FROM NHANVIEN NV</w:t>
      </w:r>
    </w:p>
    <w:p w14:paraId="41FC42BA">
      <w:pPr>
        <w:spacing w:beforeLines="0" w:afterLines="0"/>
        <w:jc w:val="left"/>
        <w:rPr>
          <w:rFonts w:hint="default" w:ascii="Consolas" w:hAnsi="Consolas" w:eastAsia="Consolas"/>
          <w:color w:val="auto"/>
          <w:sz w:val="24"/>
          <w:szCs w:val="24"/>
        </w:rPr>
      </w:pPr>
      <w:r>
        <w:rPr>
          <w:rFonts w:hint="default" w:ascii="Consolas" w:hAnsi="Consolas" w:eastAsia="Consolas"/>
          <w:color w:val="auto"/>
          <w:sz w:val="24"/>
          <w:szCs w:val="24"/>
        </w:rPr>
        <w:t xml:space="preserve">    JOIN PHANCONG PC ON NV.MANV = PC.MANV</w:t>
      </w:r>
    </w:p>
    <w:p w14:paraId="042E4917">
      <w:pPr>
        <w:spacing w:beforeLines="0" w:afterLines="0"/>
        <w:jc w:val="left"/>
        <w:rPr>
          <w:rFonts w:hint="default" w:ascii="Consolas" w:hAnsi="Consolas" w:eastAsia="Consolas"/>
          <w:color w:val="auto"/>
          <w:sz w:val="24"/>
          <w:szCs w:val="24"/>
        </w:rPr>
      </w:pPr>
      <w:r>
        <w:rPr>
          <w:rFonts w:hint="default" w:ascii="Consolas" w:hAnsi="Consolas" w:eastAsia="Consolas"/>
          <w:color w:val="auto"/>
          <w:sz w:val="24"/>
          <w:szCs w:val="24"/>
        </w:rPr>
        <w:t xml:space="preserve">    JOIN CONGTRINH CT ON PC.MACT = CT.MACT</w:t>
      </w:r>
    </w:p>
    <w:p w14:paraId="3D1A1AE1">
      <w:pPr>
        <w:spacing w:beforeLines="0" w:afterLines="0"/>
        <w:jc w:val="left"/>
        <w:rPr>
          <w:rFonts w:hint="default" w:ascii="Consolas" w:hAnsi="Consolas" w:eastAsia="Consolas"/>
          <w:color w:val="auto"/>
          <w:sz w:val="24"/>
          <w:szCs w:val="24"/>
        </w:rPr>
      </w:pPr>
      <w:r>
        <w:rPr>
          <w:rFonts w:hint="default" w:ascii="Consolas" w:hAnsi="Consolas" w:eastAsia="Consolas"/>
          <w:color w:val="auto"/>
          <w:sz w:val="24"/>
          <w:szCs w:val="24"/>
        </w:rPr>
        <w:t xml:space="preserve">    WHERE CT.DIADIEM IN (N'HÀ NỘI', N'HẢI PHÒNG'))</w:t>
      </w:r>
    </w:p>
    <w:p w14:paraId="20D3737B">
      <w:pPr>
        <w:spacing w:beforeLines="0" w:afterLines="0"/>
        <w:jc w:val="left"/>
        <w:rPr>
          <w:rFonts w:hint="default" w:ascii="Consolas" w:hAnsi="Consolas" w:eastAsia="Consolas"/>
          <w:color w:val="auto"/>
          <w:sz w:val="24"/>
          <w:szCs w:val="24"/>
        </w:rPr>
      </w:pPr>
      <w:r>
        <w:rPr>
          <w:rFonts w:hint="default" w:ascii="Consolas" w:hAnsi="Consolas" w:eastAsia="Consolas"/>
          <w:color w:val="auto"/>
          <w:sz w:val="24"/>
          <w:szCs w:val="24"/>
        </w:rPr>
        <w:t>--Câu 4:Group by</w:t>
      </w:r>
    </w:p>
    <w:p w14:paraId="0F68F89B">
      <w:pPr>
        <w:spacing w:beforeLines="0" w:afterLines="0"/>
        <w:jc w:val="left"/>
        <w:rPr>
          <w:rFonts w:hint="default" w:ascii="Consolas" w:hAnsi="Consolas" w:eastAsia="Consolas"/>
          <w:color w:val="auto"/>
          <w:sz w:val="24"/>
          <w:szCs w:val="24"/>
        </w:rPr>
      </w:pPr>
      <w:r>
        <w:rPr>
          <w:rFonts w:hint="default" w:ascii="Consolas" w:hAnsi="Consolas" w:eastAsia="Consolas"/>
          <w:color w:val="auto"/>
          <w:sz w:val="24"/>
          <w:szCs w:val="24"/>
        </w:rPr>
        <w:t>--Tính tổng số ngày công và số lượng công trình mà mỗi nhân viên tham gia, chỉ hiển thị các nhân viên có tổng ngày công lớn hơn 100. Kết quả hiển thị mã nhân viên, họ tên, tổng ngày công và số lượng công trình, sắp xếp theo tổng số ngày công giảm dần.</w:t>
      </w:r>
    </w:p>
    <w:p w14:paraId="5D39C096">
      <w:pPr>
        <w:spacing w:beforeLines="0" w:afterLines="0"/>
        <w:jc w:val="left"/>
        <w:rPr>
          <w:rFonts w:hint="default" w:ascii="Consolas" w:hAnsi="Consolas" w:eastAsia="Consolas"/>
          <w:color w:val="auto"/>
          <w:sz w:val="24"/>
          <w:szCs w:val="24"/>
        </w:rPr>
      </w:pPr>
    </w:p>
    <w:p w14:paraId="5A9CDF94">
      <w:pPr>
        <w:spacing w:beforeLines="0" w:afterLines="0"/>
        <w:jc w:val="left"/>
        <w:rPr>
          <w:rFonts w:hint="default" w:ascii="Consolas" w:hAnsi="Consolas" w:eastAsia="Consolas"/>
          <w:color w:val="auto"/>
          <w:sz w:val="24"/>
          <w:szCs w:val="24"/>
        </w:rPr>
      </w:pPr>
      <w:r>
        <w:rPr>
          <w:rFonts w:hint="default" w:ascii="Consolas" w:hAnsi="Consolas" w:eastAsia="Consolas"/>
          <w:color w:val="auto"/>
          <w:sz w:val="24"/>
          <w:szCs w:val="24"/>
        </w:rPr>
        <w:t>SELECT NV.MANV, NV.HOTEN, SUM(PC.SLNGAYCONG) AS TONGNGAYCONG, COUNT(DISTINCT PC.MACT) AS SOLUONGCONGTRINH</w:t>
      </w:r>
    </w:p>
    <w:p w14:paraId="21711D0F">
      <w:pPr>
        <w:spacing w:beforeLines="0" w:afterLines="0"/>
        <w:jc w:val="left"/>
        <w:rPr>
          <w:rFonts w:hint="default" w:ascii="Consolas" w:hAnsi="Consolas" w:eastAsia="Consolas"/>
          <w:color w:val="auto"/>
          <w:sz w:val="24"/>
          <w:szCs w:val="24"/>
        </w:rPr>
      </w:pPr>
      <w:r>
        <w:rPr>
          <w:rFonts w:hint="default" w:ascii="Consolas" w:hAnsi="Consolas" w:eastAsia="Consolas"/>
          <w:color w:val="auto"/>
          <w:sz w:val="24"/>
          <w:szCs w:val="24"/>
        </w:rPr>
        <w:t>FROM NHANVIEN NV</w:t>
      </w:r>
    </w:p>
    <w:p w14:paraId="76D1B931">
      <w:pPr>
        <w:spacing w:beforeLines="0" w:afterLines="0"/>
        <w:jc w:val="left"/>
        <w:rPr>
          <w:rFonts w:hint="default" w:ascii="Consolas" w:hAnsi="Consolas" w:eastAsia="Consolas"/>
          <w:color w:val="auto"/>
          <w:sz w:val="24"/>
          <w:szCs w:val="24"/>
        </w:rPr>
      </w:pPr>
      <w:r>
        <w:rPr>
          <w:rFonts w:hint="default" w:ascii="Consolas" w:hAnsi="Consolas" w:eastAsia="Consolas"/>
          <w:color w:val="auto"/>
          <w:sz w:val="24"/>
          <w:szCs w:val="24"/>
        </w:rPr>
        <w:t>JOIN PHANCONG PC ON NV.MANV = PC.MANV</w:t>
      </w:r>
    </w:p>
    <w:p w14:paraId="0C1E1EC6">
      <w:pPr>
        <w:spacing w:beforeLines="0" w:afterLines="0"/>
        <w:jc w:val="left"/>
        <w:rPr>
          <w:rFonts w:hint="default" w:ascii="Consolas" w:hAnsi="Consolas" w:eastAsia="Consolas"/>
          <w:color w:val="auto"/>
          <w:sz w:val="24"/>
          <w:szCs w:val="24"/>
        </w:rPr>
      </w:pPr>
      <w:r>
        <w:rPr>
          <w:rFonts w:hint="default" w:ascii="Consolas" w:hAnsi="Consolas" w:eastAsia="Consolas"/>
          <w:color w:val="auto"/>
          <w:sz w:val="24"/>
          <w:szCs w:val="24"/>
        </w:rPr>
        <w:t>GROUP BY NV.MANV, NV.HOTEN</w:t>
      </w:r>
    </w:p>
    <w:p w14:paraId="01FF8F56">
      <w:pPr>
        <w:spacing w:beforeLines="0" w:afterLines="0"/>
        <w:jc w:val="left"/>
        <w:rPr>
          <w:rFonts w:hint="default" w:ascii="Consolas" w:hAnsi="Consolas" w:eastAsia="Consolas"/>
          <w:color w:val="auto"/>
          <w:sz w:val="24"/>
          <w:szCs w:val="24"/>
        </w:rPr>
      </w:pPr>
      <w:r>
        <w:rPr>
          <w:rFonts w:hint="default" w:ascii="Consolas" w:hAnsi="Consolas" w:eastAsia="Consolas"/>
          <w:color w:val="auto"/>
          <w:sz w:val="24"/>
          <w:szCs w:val="24"/>
        </w:rPr>
        <w:t>HAVING SUM(PC.SLNGAYCONG) &gt; 100</w:t>
      </w:r>
    </w:p>
    <w:p w14:paraId="5C8AFE52">
      <w:pPr>
        <w:spacing w:beforeLines="0" w:afterLines="0"/>
        <w:jc w:val="left"/>
        <w:rPr>
          <w:rFonts w:hint="default" w:ascii="Consolas" w:hAnsi="Consolas" w:eastAsia="Consolas"/>
          <w:color w:val="auto"/>
          <w:sz w:val="24"/>
          <w:szCs w:val="24"/>
        </w:rPr>
      </w:pPr>
      <w:r>
        <w:rPr>
          <w:rFonts w:hint="default" w:ascii="Consolas" w:hAnsi="Consolas" w:eastAsia="Consolas"/>
          <w:color w:val="auto"/>
          <w:sz w:val="24"/>
          <w:szCs w:val="24"/>
        </w:rPr>
        <w:t>ORDER BY TONGNGAYCONG DESC</w:t>
      </w:r>
    </w:p>
    <w:p w14:paraId="69F3B744">
      <w:pPr>
        <w:spacing w:beforeLines="0" w:afterLines="0"/>
        <w:jc w:val="left"/>
        <w:rPr>
          <w:rFonts w:hint="default" w:ascii="Consolas" w:hAnsi="Consolas" w:eastAsia="Consolas"/>
          <w:color w:val="auto"/>
          <w:sz w:val="24"/>
          <w:szCs w:val="24"/>
          <w:lang w:val="en-US"/>
        </w:rPr>
      </w:pPr>
      <w:r>
        <w:rPr>
          <w:rFonts w:hint="default" w:ascii="Consolas" w:hAnsi="Consolas" w:eastAsia="Consolas"/>
          <w:color w:val="auto"/>
          <w:sz w:val="24"/>
          <w:szCs w:val="24"/>
        </w:rPr>
        <w:t>--Câu 5; Sub quer</w:t>
      </w:r>
      <w:r>
        <w:rPr>
          <w:rFonts w:hint="default" w:ascii="Consolas" w:hAnsi="Consolas" w:eastAsia="Consolas"/>
          <w:color w:val="auto"/>
          <w:sz w:val="24"/>
          <w:szCs w:val="24"/>
          <w:lang w:val="en-US"/>
        </w:rPr>
        <w:t>y</w:t>
      </w:r>
    </w:p>
    <w:p w14:paraId="354D8926">
      <w:pPr>
        <w:spacing w:beforeLines="0" w:afterLines="0"/>
        <w:jc w:val="left"/>
        <w:rPr>
          <w:rFonts w:hint="default" w:ascii="Consolas" w:hAnsi="Consolas" w:eastAsia="Consolas"/>
          <w:color w:val="auto"/>
          <w:sz w:val="24"/>
          <w:szCs w:val="24"/>
        </w:rPr>
      </w:pPr>
      <w:r>
        <w:rPr>
          <w:rFonts w:hint="default" w:ascii="Consolas" w:hAnsi="Consolas" w:eastAsia="Consolas"/>
          <w:color w:val="auto"/>
          <w:sz w:val="24"/>
          <w:szCs w:val="24"/>
        </w:rPr>
        <w:t>--Liệt kê tên phòng ban có ít nhất một nhân viên từng làm việc ở công trình tại “Hà Nội”.</w:t>
      </w:r>
    </w:p>
    <w:p w14:paraId="4F7265B0">
      <w:pPr>
        <w:spacing w:beforeLines="0" w:afterLines="0"/>
        <w:jc w:val="left"/>
        <w:rPr>
          <w:rFonts w:hint="default" w:ascii="Consolas" w:hAnsi="Consolas" w:eastAsia="Consolas"/>
          <w:color w:val="auto"/>
          <w:sz w:val="24"/>
          <w:szCs w:val="24"/>
        </w:rPr>
      </w:pPr>
      <w:r>
        <w:rPr>
          <w:rFonts w:hint="default" w:ascii="Consolas" w:hAnsi="Consolas" w:eastAsia="Consolas"/>
          <w:color w:val="auto"/>
          <w:sz w:val="24"/>
          <w:szCs w:val="24"/>
        </w:rPr>
        <w:t>SELECT DISTINCT PB.TENPB</w:t>
      </w:r>
    </w:p>
    <w:p w14:paraId="5F5A7E06">
      <w:pPr>
        <w:spacing w:beforeLines="0" w:afterLines="0"/>
        <w:jc w:val="left"/>
        <w:rPr>
          <w:rFonts w:hint="default" w:ascii="Consolas" w:hAnsi="Consolas" w:eastAsia="Consolas"/>
          <w:color w:val="auto"/>
          <w:sz w:val="24"/>
          <w:szCs w:val="24"/>
        </w:rPr>
      </w:pPr>
      <w:r>
        <w:rPr>
          <w:rFonts w:hint="default" w:ascii="Consolas" w:hAnsi="Consolas" w:eastAsia="Consolas"/>
          <w:color w:val="auto"/>
          <w:sz w:val="24"/>
          <w:szCs w:val="24"/>
        </w:rPr>
        <w:t>FROM PHONGBAN PB</w:t>
      </w:r>
    </w:p>
    <w:p w14:paraId="58BC0C92">
      <w:pPr>
        <w:spacing w:beforeLines="0" w:afterLines="0"/>
        <w:jc w:val="left"/>
        <w:rPr>
          <w:rFonts w:hint="default" w:ascii="Consolas" w:hAnsi="Consolas" w:eastAsia="Consolas"/>
          <w:color w:val="auto"/>
          <w:sz w:val="24"/>
          <w:szCs w:val="24"/>
        </w:rPr>
      </w:pPr>
      <w:r>
        <w:rPr>
          <w:rFonts w:hint="default" w:ascii="Consolas" w:hAnsi="Consolas" w:eastAsia="Consolas"/>
          <w:color w:val="auto"/>
          <w:sz w:val="24"/>
          <w:szCs w:val="24"/>
        </w:rPr>
        <w:t>WHERE EXISTS (</w:t>
      </w:r>
    </w:p>
    <w:p w14:paraId="158183D4">
      <w:pPr>
        <w:spacing w:beforeLines="0" w:afterLines="0"/>
        <w:jc w:val="left"/>
        <w:rPr>
          <w:rFonts w:hint="default" w:ascii="Consolas" w:hAnsi="Consolas" w:eastAsia="Consolas"/>
          <w:color w:val="auto"/>
          <w:sz w:val="24"/>
          <w:szCs w:val="24"/>
        </w:rPr>
      </w:pPr>
      <w:r>
        <w:rPr>
          <w:rFonts w:hint="default" w:ascii="Consolas" w:hAnsi="Consolas" w:eastAsia="Consolas"/>
          <w:color w:val="auto"/>
          <w:sz w:val="24"/>
          <w:szCs w:val="24"/>
        </w:rPr>
        <w:t xml:space="preserve">    SELECT 1</w:t>
      </w:r>
    </w:p>
    <w:p w14:paraId="203D3B04">
      <w:pPr>
        <w:spacing w:beforeLines="0" w:afterLines="0"/>
        <w:jc w:val="left"/>
        <w:rPr>
          <w:rFonts w:hint="default" w:ascii="Consolas" w:hAnsi="Consolas" w:eastAsia="Consolas"/>
          <w:color w:val="auto"/>
          <w:sz w:val="24"/>
          <w:szCs w:val="24"/>
        </w:rPr>
      </w:pPr>
      <w:r>
        <w:rPr>
          <w:rFonts w:hint="default" w:ascii="Consolas" w:hAnsi="Consolas" w:eastAsia="Consolas"/>
          <w:color w:val="auto"/>
          <w:sz w:val="24"/>
          <w:szCs w:val="24"/>
        </w:rPr>
        <w:t xml:space="preserve">    FROM NHANVIEN NV</w:t>
      </w:r>
    </w:p>
    <w:p w14:paraId="04B338C7">
      <w:pPr>
        <w:spacing w:beforeLines="0" w:afterLines="0"/>
        <w:jc w:val="left"/>
        <w:rPr>
          <w:rFonts w:hint="default" w:ascii="Consolas" w:hAnsi="Consolas" w:eastAsia="Consolas"/>
          <w:color w:val="auto"/>
          <w:sz w:val="24"/>
          <w:szCs w:val="24"/>
        </w:rPr>
      </w:pPr>
      <w:r>
        <w:rPr>
          <w:rFonts w:hint="default" w:ascii="Consolas" w:hAnsi="Consolas" w:eastAsia="Consolas"/>
          <w:color w:val="auto"/>
          <w:sz w:val="24"/>
          <w:szCs w:val="24"/>
        </w:rPr>
        <w:t xml:space="preserve">    JOIN PHANCONG PC ON NV.MANV = PC.MANV</w:t>
      </w:r>
    </w:p>
    <w:p w14:paraId="3B8A7E88">
      <w:pPr>
        <w:spacing w:beforeLines="0" w:afterLines="0"/>
        <w:jc w:val="left"/>
        <w:rPr>
          <w:rFonts w:hint="default" w:ascii="Consolas" w:hAnsi="Consolas" w:eastAsia="Consolas"/>
          <w:color w:val="auto"/>
          <w:sz w:val="24"/>
          <w:szCs w:val="24"/>
        </w:rPr>
      </w:pPr>
      <w:r>
        <w:rPr>
          <w:rFonts w:hint="default" w:ascii="Consolas" w:hAnsi="Consolas" w:eastAsia="Consolas"/>
          <w:color w:val="auto"/>
          <w:sz w:val="24"/>
          <w:szCs w:val="24"/>
        </w:rPr>
        <w:t xml:space="preserve">    JOIN CONGTRINH CT ON PC.MACT = CT.MACT</w:t>
      </w:r>
    </w:p>
    <w:p w14:paraId="05645E34">
      <w:pPr>
        <w:spacing w:beforeLines="0" w:afterLines="0"/>
        <w:jc w:val="left"/>
        <w:rPr>
          <w:rFonts w:hint="default"/>
          <w:color w:val="auto"/>
          <w:sz w:val="24"/>
          <w:szCs w:val="24"/>
          <w:lang w:val="en-US"/>
        </w:rPr>
      </w:pPr>
      <w:r>
        <w:rPr>
          <w:rFonts w:hint="default" w:ascii="Consolas" w:hAnsi="Consolas" w:eastAsia="Consolas"/>
          <w:color w:val="auto"/>
          <w:sz w:val="24"/>
          <w:szCs w:val="24"/>
        </w:rPr>
        <w:t xml:space="preserve">    WHERE NV.MAPB = PB.MAPB AND CT.DIADIEM = N'Hà Nội')</w:t>
      </w:r>
    </w:p>
    <w:p w14:paraId="2E3A9FE9">
      <w:pPr>
        <w:rPr>
          <w:rFonts w:hint="default"/>
          <w:color w:val="auto"/>
          <w:sz w:val="24"/>
          <w:szCs w:val="24"/>
          <w:lang w:val="en-US"/>
        </w:rPr>
      </w:pPr>
    </w:p>
    <w:p w14:paraId="37392D10">
      <w:pPr>
        <w:pStyle w:val="4"/>
        <w:bidi w:val="0"/>
        <w:outlineLvl w:val="1"/>
        <w:rPr>
          <w:rFonts w:hint="default"/>
          <w:color w:val="auto"/>
          <w:lang w:val="en-US"/>
        </w:rPr>
      </w:pPr>
      <w:bookmarkStart w:id="29" w:name="_Toc18772"/>
      <w:bookmarkStart w:id="30" w:name="_Toc19856"/>
      <w:r>
        <w:rPr>
          <w:rFonts w:hint="default"/>
          <w:color w:val="auto"/>
          <w:lang w:val="en-US"/>
        </w:rPr>
        <w:t>4.1.4 Trần Huy Hoàn</w:t>
      </w:r>
      <w:bookmarkEnd w:id="29"/>
      <w:bookmarkEnd w:id="30"/>
    </w:p>
    <w:p w14:paraId="729AFDFF">
      <w:pPr>
        <w:spacing w:beforeLines="0" w:afterLines="0"/>
        <w:jc w:val="left"/>
        <w:rPr>
          <w:rFonts w:hint="default" w:ascii="Consolas" w:hAnsi="Consolas" w:eastAsia="Consolas"/>
          <w:color w:val="auto"/>
          <w:sz w:val="24"/>
          <w:szCs w:val="24"/>
        </w:rPr>
      </w:pPr>
      <w:r>
        <w:rPr>
          <w:rFonts w:hint="default" w:ascii="Consolas" w:hAnsi="Consolas" w:eastAsia="Consolas"/>
          <w:color w:val="auto"/>
          <w:sz w:val="24"/>
          <w:szCs w:val="24"/>
        </w:rPr>
        <w:t>--1. Liệt kê các công trình mà nhân viên có mã là 'NV001' đã tham gia, kèm số ngày công</w:t>
      </w:r>
    </w:p>
    <w:p w14:paraId="0E917C5D">
      <w:pPr>
        <w:spacing w:beforeLines="0" w:afterLines="0"/>
        <w:jc w:val="left"/>
        <w:rPr>
          <w:rFonts w:hint="default" w:ascii="Consolas" w:hAnsi="Consolas" w:eastAsia="Consolas"/>
          <w:color w:val="auto"/>
          <w:sz w:val="24"/>
          <w:szCs w:val="24"/>
        </w:rPr>
      </w:pPr>
      <w:r>
        <w:rPr>
          <w:rFonts w:hint="default" w:ascii="Consolas" w:hAnsi="Consolas" w:eastAsia="Consolas"/>
          <w:color w:val="auto"/>
          <w:sz w:val="24"/>
          <w:szCs w:val="24"/>
        </w:rPr>
        <w:t>SELECT CT.MACT, CT.TENCT, PC.SLNGAYCONG</w:t>
      </w:r>
    </w:p>
    <w:p w14:paraId="350F00D8">
      <w:pPr>
        <w:spacing w:beforeLines="0" w:afterLines="0"/>
        <w:jc w:val="left"/>
        <w:rPr>
          <w:rFonts w:hint="default" w:ascii="Consolas" w:hAnsi="Consolas" w:eastAsia="Consolas"/>
          <w:color w:val="auto"/>
          <w:sz w:val="24"/>
          <w:szCs w:val="24"/>
        </w:rPr>
      </w:pPr>
      <w:r>
        <w:rPr>
          <w:rFonts w:hint="default" w:ascii="Consolas" w:hAnsi="Consolas" w:eastAsia="Consolas"/>
          <w:color w:val="auto"/>
          <w:sz w:val="24"/>
          <w:szCs w:val="24"/>
        </w:rPr>
        <w:t>FROM PHANCONG PC</w:t>
      </w:r>
    </w:p>
    <w:p w14:paraId="23BB25AC">
      <w:pPr>
        <w:spacing w:beforeLines="0" w:afterLines="0"/>
        <w:jc w:val="left"/>
        <w:rPr>
          <w:rFonts w:hint="default" w:ascii="Consolas" w:hAnsi="Consolas" w:eastAsia="Consolas"/>
          <w:color w:val="auto"/>
          <w:sz w:val="24"/>
          <w:szCs w:val="24"/>
        </w:rPr>
      </w:pPr>
      <w:r>
        <w:rPr>
          <w:rFonts w:hint="default" w:ascii="Consolas" w:hAnsi="Consolas" w:eastAsia="Consolas"/>
          <w:color w:val="auto"/>
          <w:sz w:val="24"/>
          <w:szCs w:val="24"/>
        </w:rPr>
        <w:t>JOIN CONGTRINH CT ON PC.MACT = CT.MACT</w:t>
      </w:r>
    </w:p>
    <w:p w14:paraId="7884CA31">
      <w:pPr>
        <w:spacing w:beforeLines="0" w:afterLines="0"/>
        <w:jc w:val="left"/>
        <w:rPr>
          <w:rFonts w:hint="default" w:ascii="Consolas" w:hAnsi="Consolas" w:eastAsia="Consolas"/>
          <w:color w:val="auto"/>
          <w:sz w:val="24"/>
          <w:szCs w:val="24"/>
        </w:rPr>
      </w:pPr>
      <w:r>
        <w:rPr>
          <w:rFonts w:hint="default" w:ascii="Consolas" w:hAnsi="Consolas" w:eastAsia="Consolas"/>
          <w:color w:val="auto"/>
          <w:sz w:val="24"/>
          <w:szCs w:val="24"/>
        </w:rPr>
        <w:t>WHERE PC.MANV = 'NV001'</w:t>
      </w:r>
    </w:p>
    <w:p w14:paraId="5377F14D">
      <w:pPr>
        <w:spacing w:beforeLines="0" w:afterLines="0"/>
        <w:jc w:val="left"/>
        <w:rPr>
          <w:rFonts w:hint="default" w:ascii="Consolas" w:hAnsi="Consolas" w:eastAsia="Consolas"/>
          <w:color w:val="auto"/>
          <w:sz w:val="24"/>
          <w:szCs w:val="24"/>
        </w:rPr>
      </w:pPr>
      <w:r>
        <w:rPr>
          <w:rFonts w:hint="default" w:ascii="Consolas" w:hAnsi="Consolas" w:eastAsia="Consolas"/>
          <w:color w:val="auto"/>
          <w:sz w:val="24"/>
          <w:szCs w:val="24"/>
        </w:rPr>
        <w:t>--2.Tìm những nhân viên không tham gia bất kỳ công trình nào</w:t>
      </w:r>
    </w:p>
    <w:p w14:paraId="15687B12">
      <w:pPr>
        <w:spacing w:beforeLines="0" w:afterLines="0"/>
        <w:jc w:val="left"/>
        <w:rPr>
          <w:rFonts w:hint="default" w:ascii="Consolas" w:hAnsi="Consolas" w:eastAsia="Consolas"/>
          <w:color w:val="auto"/>
          <w:sz w:val="24"/>
          <w:szCs w:val="24"/>
        </w:rPr>
      </w:pPr>
      <w:r>
        <w:rPr>
          <w:rFonts w:hint="default" w:ascii="Consolas" w:hAnsi="Consolas" w:eastAsia="Consolas"/>
          <w:color w:val="auto"/>
          <w:sz w:val="24"/>
          <w:szCs w:val="24"/>
        </w:rPr>
        <w:t>SELECT NV.MANV, NV.HOTEN</w:t>
      </w:r>
    </w:p>
    <w:p w14:paraId="1ADA887A">
      <w:pPr>
        <w:spacing w:beforeLines="0" w:afterLines="0"/>
        <w:jc w:val="left"/>
        <w:rPr>
          <w:rFonts w:hint="default" w:ascii="Consolas" w:hAnsi="Consolas" w:eastAsia="Consolas"/>
          <w:color w:val="auto"/>
          <w:sz w:val="24"/>
          <w:szCs w:val="24"/>
        </w:rPr>
      </w:pPr>
      <w:r>
        <w:rPr>
          <w:rFonts w:hint="default" w:ascii="Consolas" w:hAnsi="Consolas" w:eastAsia="Consolas"/>
          <w:color w:val="auto"/>
          <w:sz w:val="24"/>
          <w:szCs w:val="24"/>
        </w:rPr>
        <w:t>FROM NHANVIEN NV</w:t>
      </w:r>
    </w:p>
    <w:p w14:paraId="481EFCCC">
      <w:pPr>
        <w:spacing w:beforeLines="0" w:afterLines="0"/>
        <w:jc w:val="left"/>
        <w:rPr>
          <w:rFonts w:hint="default" w:ascii="Consolas" w:hAnsi="Consolas" w:eastAsia="Consolas"/>
          <w:color w:val="auto"/>
          <w:sz w:val="24"/>
          <w:szCs w:val="24"/>
        </w:rPr>
      </w:pPr>
      <w:r>
        <w:rPr>
          <w:rFonts w:hint="default" w:ascii="Consolas" w:hAnsi="Consolas" w:eastAsia="Consolas"/>
          <w:color w:val="auto"/>
          <w:sz w:val="24"/>
          <w:szCs w:val="24"/>
        </w:rPr>
        <w:t>WHERE NV.MANV NOT IN (</w:t>
      </w:r>
    </w:p>
    <w:p w14:paraId="5EA8F798">
      <w:pPr>
        <w:spacing w:beforeLines="0" w:afterLines="0"/>
        <w:jc w:val="left"/>
        <w:rPr>
          <w:rFonts w:hint="default" w:ascii="Consolas" w:hAnsi="Consolas" w:eastAsia="Consolas"/>
          <w:color w:val="auto"/>
          <w:sz w:val="24"/>
          <w:szCs w:val="24"/>
        </w:rPr>
      </w:pPr>
      <w:r>
        <w:rPr>
          <w:rFonts w:hint="default" w:ascii="Consolas" w:hAnsi="Consolas" w:eastAsia="Consolas"/>
          <w:color w:val="auto"/>
          <w:sz w:val="24"/>
          <w:szCs w:val="24"/>
        </w:rPr>
        <w:t xml:space="preserve">    SELECT DISTINCT MANV FROM PHANCONG)</w:t>
      </w:r>
    </w:p>
    <w:p w14:paraId="441AA6EA">
      <w:pPr>
        <w:spacing w:beforeLines="0" w:afterLines="0"/>
        <w:jc w:val="left"/>
        <w:rPr>
          <w:rFonts w:hint="default" w:ascii="Consolas" w:hAnsi="Consolas" w:eastAsia="Consolas"/>
          <w:color w:val="auto"/>
          <w:sz w:val="24"/>
          <w:szCs w:val="24"/>
        </w:rPr>
      </w:pPr>
      <w:r>
        <w:rPr>
          <w:rFonts w:hint="default" w:ascii="Consolas" w:hAnsi="Consolas" w:eastAsia="Consolas"/>
          <w:color w:val="auto"/>
          <w:sz w:val="24"/>
          <w:szCs w:val="24"/>
        </w:rPr>
        <w:t>--3. Liệt kê tên phòng ban và số lượng nhân viên của mỗi phòng ban</w:t>
      </w:r>
    </w:p>
    <w:p w14:paraId="6D91C9F0">
      <w:pPr>
        <w:spacing w:beforeLines="0" w:afterLines="0"/>
        <w:jc w:val="left"/>
        <w:rPr>
          <w:rFonts w:hint="default" w:ascii="Consolas" w:hAnsi="Consolas" w:eastAsia="Consolas"/>
          <w:color w:val="auto"/>
          <w:sz w:val="24"/>
          <w:szCs w:val="24"/>
        </w:rPr>
      </w:pPr>
      <w:r>
        <w:rPr>
          <w:rFonts w:hint="default" w:ascii="Consolas" w:hAnsi="Consolas" w:eastAsia="Consolas"/>
          <w:color w:val="auto"/>
          <w:sz w:val="24"/>
          <w:szCs w:val="24"/>
        </w:rPr>
        <w:t>SELECT PB.TENPB, COUNT(NV.MANV) AS SO_NHANVIEN</w:t>
      </w:r>
    </w:p>
    <w:p w14:paraId="27B5E37F">
      <w:pPr>
        <w:spacing w:beforeLines="0" w:afterLines="0"/>
        <w:jc w:val="left"/>
        <w:rPr>
          <w:rFonts w:hint="default" w:ascii="Consolas" w:hAnsi="Consolas" w:eastAsia="Consolas"/>
          <w:color w:val="auto"/>
          <w:sz w:val="24"/>
          <w:szCs w:val="24"/>
        </w:rPr>
      </w:pPr>
      <w:r>
        <w:rPr>
          <w:rFonts w:hint="default" w:ascii="Consolas" w:hAnsi="Consolas" w:eastAsia="Consolas"/>
          <w:color w:val="auto"/>
          <w:sz w:val="24"/>
          <w:szCs w:val="24"/>
        </w:rPr>
        <w:t>FROM PHONGBAN PB</w:t>
      </w:r>
    </w:p>
    <w:p w14:paraId="12134961">
      <w:pPr>
        <w:spacing w:beforeLines="0" w:afterLines="0"/>
        <w:jc w:val="left"/>
        <w:rPr>
          <w:rFonts w:hint="default" w:ascii="Consolas" w:hAnsi="Consolas" w:eastAsia="Consolas"/>
          <w:color w:val="auto"/>
          <w:sz w:val="24"/>
          <w:szCs w:val="24"/>
        </w:rPr>
      </w:pPr>
      <w:r>
        <w:rPr>
          <w:rFonts w:hint="default" w:ascii="Consolas" w:hAnsi="Consolas" w:eastAsia="Consolas"/>
          <w:color w:val="auto"/>
          <w:sz w:val="24"/>
          <w:szCs w:val="24"/>
        </w:rPr>
        <w:t>LEFT JOIN NHANVIEN NV ON PB.MAPB = NV.MAPB</w:t>
      </w:r>
    </w:p>
    <w:p w14:paraId="43820E7E">
      <w:pPr>
        <w:spacing w:beforeLines="0" w:afterLines="0"/>
        <w:jc w:val="left"/>
        <w:rPr>
          <w:rFonts w:hint="default" w:ascii="Consolas" w:hAnsi="Consolas" w:eastAsia="Consolas"/>
          <w:color w:val="auto"/>
          <w:sz w:val="24"/>
          <w:szCs w:val="24"/>
        </w:rPr>
      </w:pPr>
      <w:r>
        <w:rPr>
          <w:rFonts w:hint="default" w:ascii="Consolas" w:hAnsi="Consolas" w:eastAsia="Consolas"/>
          <w:color w:val="auto"/>
          <w:sz w:val="24"/>
          <w:szCs w:val="24"/>
        </w:rPr>
        <w:t>GROUP BY PB.TENPB</w:t>
      </w:r>
    </w:p>
    <w:p w14:paraId="74DEA893">
      <w:pPr>
        <w:spacing w:beforeLines="0" w:afterLines="0"/>
        <w:jc w:val="left"/>
        <w:rPr>
          <w:rFonts w:hint="default" w:ascii="Consolas" w:hAnsi="Consolas" w:eastAsia="Consolas"/>
          <w:color w:val="auto"/>
          <w:sz w:val="24"/>
          <w:szCs w:val="24"/>
        </w:rPr>
      </w:pPr>
      <w:r>
        <w:rPr>
          <w:rFonts w:hint="default" w:ascii="Consolas" w:hAnsi="Consolas" w:eastAsia="Consolas"/>
          <w:color w:val="auto"/>
          <w:sz w:val="24"/>
          <w:szCs w:val="24"/>
        </w:rPr>
        <w:t>--4. Liệt kê nhân viên có tổng số ngày công lớn hơn 20 ngày</w:t>
      </w:r>
    </w:p>
    <w:p w14:paraId="2611FF59">
      <w:pPr>
        <w:spacing w:beforeLines="0" w:afterLines="0"/>
        <w:jc w:val="left"/>
        <w:rPr>
          <w:rFonts w:hint="default" w:ascii="Consolas" w:hAnsi="Consolas" w:eastAsia="Consolas"/>
          <w:color w:val="auto"/>
          <w:sz w:val="24"/>
          <w:szCs w:val="24"/>
        </w:rPr>
      </w:pPr>
      <w:r>
        <w:rPr>
          <w:rFonts w:hint="default" w:ascii="Consolas" w:hAnsi="Consolas" w:eastAsia="Consolas"/>
          <w:color w:val="auto"/>
          <w:sz w:val="24"/>
          <w:szCs w:val="24"/>
        </w:rPr>
        <w:t>SELECT NV.MANV, NV.HOTEN, SUM(PC.SLNGAYCONG) AS TONG_NGAYCONG</w:t>
      </w:r>
    </w:p>
    <w:p w14:paraId="2A5441FC">
      <w:pPr>
        <w:spacing w:beforeLines="0" w:afterLines="0"/>
        <w:jc w:val="left"/>
        <w:rPr>
          <w:rFonts w:hint="default" w:ascii="Consolas" w:hAnsi="Consolas" w:eastAsia="Consolas"/>
          <w:color w:val="auto"/>
          <w:sz w:val="24"/>
          <w:szCs w:val="24"/>
        </w:rPr>
      </w:pPr>
      <w:r>
        <w:rPr>
          <w:rFonts w:hint="default" w:ascii="Consolas" w:hAnsi="Consolas" w:eastAsia="Consolas"/>
          <w:color w:val="auto"/>
          <w:sz w:val="24"/>
          <w:szCs w:val="24"/>
        </w:rPr>
        <w:t>FROM NHANVIEN NV</w:t>
      </w:r>
    </w:p>
    <w:p w14:paraId="1CE05375">
      <w:pPr>
        <w:spacing w:beforeLines="0" w:afterLines="0"/>
        <w:jc w:val="left"/>
        <w:rPr>
          <w:rFonts w:hint="default" w:ascii="Consolas" w:hAnsi="Consolas" w:eastAsia="Consolas"/>
          <w:color w:val="auto"/>
          <w:sz w:val="24"/>
          <w:szCs w:val="24"/>
        </w:rPr>
      </w:pPr>
      <w:r>
        <w:rPr>
          <w:rFonts w:hint="default" w:ascii="Consolas" w:hAnsi="Consolas" w:eastAsia="Consolas"/>
          <w:color w:val="auto"/>
          <w:sz w:val="24"/>
          <w:szCs w:val="24"/>
        </w:rPr>
        <w:t>JOIN PHANCONG PC ON NV.MANV = PC.MANV</w:t>
      </w:r>
    </w:p>
    <w:p w14:paraId="1C3C1C82">
      <w:pPr>
        <w:spacing w:beforeLines="0" w:afterLines="0"/>
        <w:jc w:val="left"/>
        <w:rPr>
          <w:rFonts w:hint="default" w:ascii="Consolas" w:hAnsi="Consolas" w:eastAsia="Consolas"/>
          <w:color w:val="auto"/>
          <w:sz w:val="24"/>
          <w:szCs w:val="24"/>
        </w:rPr>
      </w:pPr>
      <w:r>
        <w:rPr>
          <w:rFonts w:hint="default" w:ascii="Consolas" w:hAnsi="Consolas" w:eastAsia="Consolas"/>
          <w:color w:val="auto"/>
          <w:sz w:val="24"/>
          <w:szCs w:val="24"/>
        </w:rPr>
        <w:t>GROUP BY NV.MANV, NV.HOTEN</w:t>
      </w:r>
    </w:p>
    <w:p w14:paraId="3B19C69A">
      <w:pPr>
        <w:spacing w:beforeLines="0" w:afterLines="0"/>
        <w:jc w:val="left"/>
        <w:rPr>
          <w:rFonts w:hint="default" w:ascii="Consolas" w:hAnsi="Consolas" w:eastAsia="Consolas"/>
          <w:color w:val="auto"/>
          <w:sz w:val="24"/>
          <w:szCs w:val="24"/>
        </w:rPr>
      </w:pPr>
      <w:r>
        <w:rPr>
          <w:rFonts w:hint="default" w:ascii="Consolas" w:hAnsi="Consolas" w:eastAsia="Consolas"/>
          <w:color w:val="auto"/>
          <w:sz w:val="24"/>
          <w:szCs w:val="24"/>
        </w:rPr>
        <w:t>HAVING SUM(PC.SLNGAYCONG) &gt; 20</w:t>
      </w:r>
    </w:p>
    <w:p w14:paraId="172F952C">
      <w:pPr>
        <w:rPr>
          <w:rFonts w:hint="default"/>
          <w:color w:val="auto"/>
          <w:sz w:val="26"/>
          <w:szCs w:val="26"/>
          <w:lang w:val="en-US"/>
        </w:rPr>
      </w:pPr>
    </w:p>
    <w:p w14:paraId="4ED2B900">
      <w:pPr>
        <w:rPr>
          <w:rFonts w:hint="default"/>
          <w:color w:val="auto"/>
          <w:sz w:val="24"/>
          <w:szCs w:val="24"/>
          <w:lang w:val="en-US"/>
        </w:rPr>
      </w:pPr>
    </w:p>
    <w:p w14:paraId="196C258A">
      <w:pPr>
        <w:pStyle w:val="4"/>
        <w:bidi w:val="0"/>
        <w:outlineLvl w:val="1"/>
        <w:rPr>
          <w:rFonts w:hint="default"/>
          <w:color w:val="auto"/>
          <w:lang w:val="en-US"/>
        </w:rPr>
      </w:pPr>
      <w:bookmarkStart w:id="31" w:name="_Toc10746"/>
      <w:bookmarkStart w:id="32" w:name="_Toc32363"/>
      <w:r>
        <w:rPr>
          <w:rFonts w:hint="default"/>
          <w:color w:val="auto"/>
          <w:lang w:val="en-US"/>
        </w:rPr>
        <w:t>4.1.5 Nguyễn Thị Ngọc Nhi</w:t>
      </w:r>
      <w:bookmarkEnd w:id="31"/>
      <w:bookmarkEnd w:id="32"/>
    </w:p>
    <w:p w14:paraId="613E6AE9">
      <w:pPr>
        <w:spacing w:beforeLines="0" w:afterLines="0"/>
        <w:jc w:val="left"/>
        <w:rPr>
          <w:rFonts w:hint="default" w:ascii="Consolas" w:hAnsi="Consolas" w:eastAsia="Consolas"/>
          <w:color w:val="auto"/>
          <w:sz w:val="24"/>
          <w:szCs w:val="24"/>
        </w:rPr>
      </w:pPr>
      <w:r>
        <w:rPr>
          <w:rFonts w:hint="default" w:ascii="Consolas" w:hAnsi="Consolas" w:eastAsia="Consolas"/>
          <w:color w:val="auto"/>
          <w:sz w:val="24"/>
          <w:szCs w:val="24"/>
        </w:rPr>
        <w:t>--1. Liệt kê tên và địa chỉ của tất cả nhân viên làm việc tại phòng ban có tên là "Kế Toán".</w:t>
      </w:r>
    </w:p>
    <w:p w14:paraId="55A91675">
      <w:pPr>
        <w:spacing w:beforeLines="0" w:afterLines="0"/>
        <w:jc w:val="left"/>
        <w:rPr>
          <w:rFonts w:hint="default" w:ascii="Consolas" w:hAnsi="Consolas" w:eastAsia="Consolas"/>
          <w:color w:val="auto"/>
          <w:sz w:val="24"/>
          <w:szCs w:val="24"/>
        </w:rPr>
      </w:pPr>
      <w:r>
        <w:rPr>
          <w:rFonts w:hint="default" w:ascii="Consolas" w:hAnsi="Consolas" w:eastAsia="Consolas"/>
          <w:color w:val="auto"/>
          <w:sz w:val="24"/>
          <w:szCs w:val="24"/>
        </w:rPr>
        <w:t>SELECT N.HOTEN, N.DIACHI</w:t>
      </w:r>
    </w:p>
    <w:p w14:paraId="4F9B0C32">
      <w:pPr>
        <w:spacing w:beforeLines="0" w:afterLines="0"/>
        <w:jc w:val="left"/>
        <w:rPr>
          <w:rFonts w:hint="default" w:ascii="Consolas" w:hAnsi="Consolas" w:eastAsia="Consolas"/>
          <w:color w:val="auto"/>
          <w:sz w:val="24"/>
          <w:szCs w:val="24"/>
        </w:rPr>
      </w:pPr>
      <w:r>
        <w:rPr>
          <w:rFonts w:hint="default" w:ascii="Consolas" w:hAnsi="Consolas" w:eastAsia="Consolas"/>
          <w:color w:val="auto"/>
          <w:sz w:val="24"/>
          <w:szCs w:val="24"/>
        </w:rPr>
        <w:t>FROM NHANVIEN N</w:t>
      </w:r>
    </w:p>
    <w:p w14:paraId="669B1FAF">
      <w:pPr>
        <w:spacing w:beforeLines="0" w:afterLines="0"/>
        <w:jc w:val="left"/>
        <w:rPr>
          <w:rFonts w:hint="default" w:ascii="Consolas" w:hAnsi="Consolas" w:eastAsia="Consolas"/>
          <w:color w:val="auto"/>
          <w:sz w:val="24"/>
          <w:szCs w:val="24"/>
        </w:rPr>
      </w:pPr>
      <w:r>
        <w:rPr>
          <w:rFonts w:hint="default" w:ascii="Consolas" w:hAnsi="Consolas" w:eastAsia="Consolas"/>
          <w:color w:val="auto"/>
          <w:sz w:val="24"/>
          <w:szCs w:val="24"/>
        </w:rPr>
        <w:t>JOIN PHONGBAN P ON N.MAPB = P.MAPB</w:t>
      </w:r>
    </w:p>
    <w:p w14:paraId="02F06D8A">
      <w:pPr>
        <w:spacing w:beforeLines="0" w:afterLines="0"/>
        <w:jc w:val="left"/>
        <w:rPr>
          <w:rFonts w:hint="default" w:ascii="Consolas" w:hAnsi="Consolas" w:eastAsia="Consolas"/>
          <w:color w:val="auto"/>
          <w:sz w:val="24"/>
          <w:szCs w:val="24"/>
        </w:rPr>
      </w:pPr>
      <w:r>
        <w:rPr>
          <w:rFonts w:hint="default" w:ascii="Consolas" w:hAnsi="Consolas" w:eastAsia="Consolas"/>
          <w:color w:val="auto"/>
          <w:sz w:val="24"/>
          <w:szCs w:val="24"/>
        </w:rPr>
        <w:t>WHERE P.TENPB = 'Kế Toán'</w:t>
      </w:r>
    </w:p>
    <w:p w14:paraId="230703ED">
      <w:pPr>
        <w:spacing w:beforeLines="0" w:afterLines="0"/>
        <w:jc w:val="left"/>
        <w:rPr>
          <w:rFonts w:hint="default" w:ascii="Consolas" w:hAnsi="Consolas" w:eastAsia="Consolas"/>
          <w:color w:val="auto"/>
          <w:sz w:val="24"/>
          <w:szCs w:val="24"/>
        </w:rPr>
      </w:pPr>
    </w:p>
    <w:p w14:paraId="0765ADC8">
      <w:pPr>
        <w:spacing w:beforeLines="0" w:afterLines="0"/>
        <w:jc w:val="left"/>
        <w:rPr>
          <w:rFonts w:hint="default" w:ascii="Consolas" w:hAnsi="Consolas" w:eastAsia="Consolas"/>
          <w:color w:val="auto"/>
          <w:sz w:val="24"/>
          <w:szCs w:val="24"/>
        </w:rPr>
      </w:pPr>
      <w:r>
        <w:rPr>
          <w:rFonts w:hint="default" w:ascii="Consolas" w:hAnsi="Consolas" w:eastAsia="Consolas"/>
          <w:color w:val="auto"/>
          <w:sz w:val="24"/>
          <w:szCs w:val="24"/>
        </w:rPr>
        <w:t>--2. Liệt kê tên nhân viên và số lượng công trình mà họ đã tham gia.</w:t>
      </w:r>
    </w:p>
    <w:p w14:paraId="0A235893">
      <w:pPr>
        <w:spacing w:beforeLines="0" w:afterLines="0"/>
        <w:jc w:val="left"/>
        <w:rPr>
          <w:rFonts w:hint="default" w:ascii="Consolas" w:hAnsi="Consolas" w:eastAsia="Consolas"/>
          <w:color w:val="auto"/>
          <w:sz w:val="24"/>
          <w:szCs w:val="24"/>
        </w:rPr>
      </w:pPr>
      <w:r>
        <w:rPr>
          <w:rFonts w:hint="default" w:ascii="Consolas" w:hAnsi="Consolas" w:eastAsia="Consolas"/>
          <w:color w:val="auto"/>
          <w:sz w:val="24"/>
          <w:szCs w:val="24"/>
        </w:rPr>
        <w:t>SELECT N.HOTEN, COUNT(PC.MACT) AS SoLuongCongTrinh</w:t>
      </w:r>
    </w:p>
    <w:p w14:paraId="117E9DBF">
      <w:pPr>
        <w:spacing w:beforeLines="0" w:afterLines="0"/>
        <w:jc w:val="left"/>
        <w:rPr>
          <w:rFonts w:hint="default" w:ascii="Consolas" w:hAnsi="Consolas" w:eastAsia="Consolas"/>
          <w:color w:val="auto"/>
          <w:sz w:val="24"/>
          <w:szCs w:val="24"/>
        </w:rPr>
      </w:pPr>
      <w:r>
        <w:rPr>
          <w:rFonts w:hint="default" w:ascii="Consolas" w:hAnsi="Consolas" w:eastAsia="Consolas"/>
          <w:color w:val="auto"/>
          <w:sz w:val="24"/>
          <w:szCs w:val="24"/>
        </w:rPr>
        <w:t>FROM NHANVIEN N</w:t>
      </w:r>
    </w:p>
    <w:p w14:paraId="52CDA2F1">
      <w:pPr>
        <w:spacing w:beforeLines="0" w:afterLines="0"/>
        <w:jc w:val="left"/>
        <w:rPr>
          <w:rFonts w:hint="default" w:ascii="Consolas" w:hAnsi="Consolas" w:eastAsia="Consolas"/>
          <w:color w:val="auto"/>
          <w:sz w:val="24"/>
          <w:szCs w:val="24"/>
        </w:rPr>
      </w:pPr>
      <w:r>
        <w:rPr>
          <w:rFonts w:hint="default" w:ascii="Consolas" w:hAnsi="Consolas" w:eastAsia="Consolas"/>
          <w:color w:val="auto"/>
          <w:sz w:val="24"/>
          <w:szCs w:val="24"/>
        </w:rPr>
        <w:t>JOIN PHANCONG PC ON N.MANV = PC.MANV</w:t>
      </w:r>
    </w:p>
    <w:p w14:paraId="5EAD6E44">
      <w:pPr>
        <w:spacing w:beforeLines="0" w:afterLines="0"/>
        <w:jc w:val="left"/>
        <w:rPr>
          <w:rFonts w:hint="default" w:ascii="Consolas" w:hAnsi="Consolas" w:eastAsia="Consolas"/>
          <w:color w:val="auto"/>
          <w:sz w:val="24"/>
          <w:szCs w:val="24"/>
        </w:rPr>
      </w:pPr>
      <w:r>
        <w:rPr>
          <w:rFonts w:hint="default" w:ascii="Consolas" w:hAnsi="Consolas" w:eastAsia="Consolas"/>
          <w:color w:val="auto"/>
          <w:sz w:val="24"/>
          <w:szCs w:val="24"/>
        </w:rPr>
        <w:t>GROUP BY N.HOTEN</w:t>
      </w:r>
    </w:p>
    <w:p w14:paraId="466C904D">
      <w:pPr>
        <w:spacing w:beforeLines="0" w:afterLines="0"/>
        <w:jc w:val="left"/>
        <w:rPr>
          <w:rFonts w:hint="default" w:ascii="Consolas" w:hAnsi="Consolas" w:eastAsia="Consolas"/>
          <w:color w:val="auto"/>
          <w:sz w:val="24"/>
          <w:szCs w:val="24"/>
        </w:rPr>
      </w:pPr>
    </w:p>
    <w:p w14:paraId="751FF742">
      <w:pPr>
        <w:spacing w:beforeLines="0" w:afterLines="0"/>
        <w:jc w:val="left"/>
        <w:rPr>
          <w:rFonts w:hint="default" w:ascii="Consolas" w:hAnsi="Consolas" w:eastAsia="Consolas"/>
          <w:color w:val="auto"/>
          <w:sz w:val="24"/>
          <w:szCs w:val="24"/>
        </w:rPr>
      </w:pPr>
      <w:r>
        <w:rPr>
          <w:rFonts w:hint="default" w:ascii="Consolas" w:hAnsi="Consolas" w:eastAsia="Consolas"/>
          <w:color w:val="auto"/>
          <w:sz w:val="24"/>
          <w:szCs w:val="24"/>
        </w:rPr>
        <w:t>--3.Tìm tên nhân viên có số ngày công làm việc trên tất cả công trình nhiều nhất.</w:t>
      </w:r>
    </w:p>
    <w:p w14:paraId="1925CE9D">
      <w:pPr>
        <w:spacing w:beforeLines="0" w:afterLines="0"/>
        <w:jc w:val="left"/>
        <w:rPr>
          <w:rFonts w:hint="default" w:ascii="Consolas" w:hAnsi="Consolas" w:eastAsia="Consolas"/>
          <w:color w:val="auto"/>
          <w:sz w:val="24"/>
          <w:szCs w:val="24"/>
        </w:rPr>
      </w:pPr>
      <w:r>
        <w:rPr>
          <w:rFonts w:hint="default" w:ascii="Consolas" w:hAnsi="Consolas" w:eastAsia="Consolas"/>
          <w:color w:val="auto"/>
          <w:sz w:val="24"/>
          <w:szCs w:val="24"/>
        </w:rPr>
        <w:t>SELECT TOP 1 N.HOTEN, SUM(PC.SLNGAYCONG) AS TongNgayCong</w:t>
      </w:r>
    </w:p>
    <w:p w14:paraId="162FE64D">
      <w:pPr>
        <w:spacing w:beforeLines="0" w:afterLines="0"/>
        <w:jc w:val="left"/>
        <w:rPr>
          <w:rFonts w:hint="default" w:ascii="Consolas" w:hAnsi="Consolas" w:eastAsia="Consolas"/>
          <w:color w:val="auto"/>
          <w:sz w:val="24"/>
          <w:szCs w:val="24"/>
        </w:rPr>
      </w:pPr>
      <w:r>
        <w:rPr>
          <w:rFonts w:hint="default" w:ascii="Consolas" w:hAnsi="Consolas" w:eastAsia="Consolas"/>
          <w:color w:val="auto"/>
          <w:sz w:val="24"/>
          <w:szCs w:val="24"/>
        </w:rPr>
        <w:t>FROM NHANVIEN N</w:t>
      </w:r>
    </w:p>
    <w:p w14:paraId="26881CE5">
      <w:pPr>
        <w:spacing w:beforeLines="0" w:afterLines="0"/>
        <w:jc w:val="left"/>
        <w:rPr>
          <w:rFonts w:hint="default" w:ascii="Consolas" w:hAnsi="Consolas" w:eastAsia="Consolas"/>
          <w:color w:val="auto"/>
          <w:sz w:val="24"/>
          <w:szCs w:val="24"/>
        </w:rPr>
      </w:pPr>
      <w:r>
        <w:rPr>
          <w:rFonts w:hint="default" w:ascii="Consolas" w:hAnsi="Consolas" w:eastAsia="Consolas"/>
          <w:color w:val="auto"/>
          <w:sz w:val="24"/>
          <w:szCs w:val="24"/>
        </w:rPr>
        <w:t>JOIN PHANCONG PC ON N.MANV = PC.MANV</w:t>
      </w:r>
    </w:p>
    <w:p w14:paraId="2875339E">
      <w:pPr>
        <w:spacing w:beforeLines="0" w:afterLines="0"/>
        <w:jc w:val="left"/>
        <w:rPr>
          <w:rFonts w:hint="default" w:ascii="Consolas" w:hAnsi="Consolas" w:eastAsia="Consolas"/>
          <w:color w:val="auto"/>
          <w:sz w:val="24"/>
          <w:szCs w:val="24"/>
        </w:rPr>
      </w:pPr>
      <w:r>
        <w:rPr>
          <w:rFonts w:hint="default" w:ascii="Consolas" w:hAnsi="Consolas" w:eastAsia="Consolas"/>
          <w:color w:val="auto"/>
          <w:sz w:val="24"/>
          <w:szCs w:val="24"/>
        </w:rPr>
        <w:t>GROUP BY N.HOTEN</w:t>
      </w:r>
    </w:p>
    <w:p w14:paraId="0C6ED457">
      <w:pPr>
        <w:spacing w:beforeLines="0" w:afterLines="0"/>
        <w:jc w:val="left"/>
        <w:rPr>
          <w:rFonts w:hint="default" w:ascii="Consolas" w:hAnsi="Consolas" w:eastAsia="Consolas"/>
          <w:color w:val="auto"/>
          <w:sz w:val="24"/>
          <w:szCs w:val="24"/>
        </w:rPr>
      </w:pPr>
      <w:r>
        <w:rPr>
          <w:rFonts w:hint="default" w:ascii="Consolas" w:hAnsi="Consolas" w:eastAsia="Consolas"/>
          <w:color w:val="auto"/>
          <w:sz w:val="24"/>
          <w:szCs w:val="24"/>
        </w:rPr>
        <w:t>ORDER BY SUM(PC.SLNGAYCONG) DESC</w:t>
      </w:r>
    </w:p>
    <w:p w14:paraId="5D6F15C8">
      <w:pPr>
        <w:rPr>
          <w:rFonts w:hint="default"/>
          <w:lang w:val="en-US"/>
        </w:rPr>
      </w:pPr>
      <w:r>
        <w:rPr>
          <w:rFonts w:hint="default" w:ascii="Consolas" w:hAnsi="Consolas" w:eastAsia="Consolas"/>
          <w:color w:val="000000"/>
          <w:sz w:val="19"/>
          <w:szCs w:val="24"/>
        </w:rPr>
        <w:tab/>
      </w:r>
      <w:r>
        <w:rPr>
          <w:rFonts w:hint="default" w:ascii="Consolas" w:hAnsi="Consolas" w:eastAsia="Consolas"/>
          <w:color w:val="000000"/>
          <w:sz w:val="19"/>
          <w:szCs w:val="24"/>
        </w:rPr>
        <w:tab/>
      </w:r>
      <w:r>
        <w:rPr>
          <w:rFonts w:hint="default" w:ascii="Consolas" w:hAnsi="Consolas" w:eastAsia="Consolas"/>
          <w:color w:val="000000"/>
          <w:sz w:val="19"/>
          <w:szCs w:val="24"/>
        </w:rPr>
        <w:tab/>
      </w:r>
      <w:r>
        <w:rPr>
          <w:rFonts w:hint="default" w:ascii="Consolas" w:hAnsi="Consolas" w:eastAsia="Consolas"/>
          <w:color w:val="000000"/>
          <w:sz w:val="19"/>
          <w:szCs w:val="24"/>
        </w:rPr>
        <w:t xml:space="preserve"> </w:t>
      </w:r>
    </w:p>
    <w:p w14:paraId="670B4FA8">
      <w:pPr>
        <w:rPr>
          <w:rFonts w:hint="default"/>
          <w:sz w:val="24"/>
          <w:szCs w:val="24"/>
          <w:lang w:val="en-US"/>
        </w:rPr>
      </w:pPr>
    </w:p>
    <w:p w14:paraId="2ACDFF6E">
      <w:pPr>
        <w:rPr>
          <w:rFonts w:hint="default"/>
          <w:sz w:val="24"/>
          <w:szCs w:val="24"/>
          <w:lang w:val="en-US"/>
        </w:rPr>
      </w:pPr>
    </w:p>
    <w:p w14:paraId="0454893E">
      <w:pPr>
        <w:pStyle w:val="2"/>
        <w:bidi w:val="0"/>
        <w:rPr>
          <w:lang w:val="fr-FR"/>
        </w:rPr>
      </w:pPr>
      <w:bookmarkStart w:id="33" w:name="_Toc30771"/>
      <w:bookmarkStart w:id="34" w:name="_Toc2933"/>
      <w:r>
        <w:rPr>
          <w:lang w:val="fr-FR"/>
        </w:rPr>
        <w:t>Phần B: Chuẩn hóa dữ liệu cá nhân</w:t>
      </w:r>
      <w:bookmarkEnd w:id="33"/>
      <w:bookmarkEnd w:id="34"/>
    </w:p>
    <w:p w14:paraId="64FA2DA3">
      <w:pPr>
        <w:pStyle w:val="3"/>
        <w:numPr>
          <w:ilvl w:val="0"/>
          <w:numId w:val="12"/>
        </w:numPr>
        <w:bidi w:val="0"/>
        <w:outlineLvl w:val="0"/>
        <w:rPr>
          <w:rFonts w:hint="default"/>
          <w:lang w:val="en-US"/>
        </w:rPr>
      </w:pPr>
      <w:bookmarkStart w:id="35" w:name="_Toc21999"/>
      <w:bookmarkStart w:id="36" w:name="_Toc10501"/>
      <w:r>
        <w:rPr>
          <w:rFonts w:hint="default"/>
          <w:lang w:val="en-US"/>
        </w:rPr>
        <w:t>Đặng Hoàng Yến Như</w:t>
      </w:r>
      <w:bookmarkEnd w:id="35"/>
      <w:bookmarkEnd w:id="36"/>
    </w:p>
    <w:p w14:paraId="339931B4">
      <w:pPr>
        <w:keepNext w:val="0"/>
        <w:keepLines w:val="0"/>
        <w:pageBreakBefore w:val="0"/>
        <w:kinsoku/>
        <w:wordWrap/>
        <w:overflowPunct/>
        <w:topLinePunct w:val="0"/>
        <w:autoSpaceDE/>
        <w:autoSpaceDN/>
        <w:bidi w:val="0"/>
        <w:adjustRightInd/>
        <w:snapToGrid/>
        <w:spacing w:beforeAutospacing="0" w:afterAutospacing="0"/>
        <w:textAlignment w:val="auto"/>
        <w:rPr>
          <w:rFonts w:ascii="Times New Roman" w:hAnsi="Times New Roman" w:cs="Times New Roman"/>
          <w:b/>
          <w:bCs/>
          <w:sz w:val="26"/>
          <w:szCs w:val="26"/>
          <w:lang w:val="vi-VN"/>
        </w:rPr>
      </w:pPr>
      <w:r>
        <w:rPr>
          <w:rFonts w:ascii="Times New Roman" w:hAnsi="Times New Roman" w:cs="Times New Roman"/>
          <w:b/>
          <w:bCs/>
          <w:sz w:val="26"/>
          <w:szCs w:val="26"/>
          <w:lang w:val="vi-VN"/>
        </w:rPr>
        <w:t>1/ Cho lược đồ CSDL Q(TENTAU,LOAITAU,MACHUYEN,LUONGHANG,BENCANG,NGAY)</w:t>
      </w:r>
    </w:p>
    <w:p w14:paraId="1714918C">
      <w:pPr>
        <w:keepNext w:val="0"/>
        <w:keepLines w:val="0"/>
        <w:pageBreakBefore w:val="0"/>
        <w:kinsoku/>
        <w:wordWrap/>
        <w:overflowPunct/>
        <w:topLinePunct w:val="0"/>
        <w:autoSpaceDE/>
        <w:autoSpaceDN/>
        <w:bidi w:val="0"/>
        <w:adjustRightInd/>
        <w:snapToGrid/>
        <w:spacing w:beforeAutospacing="0" w:afterAutospacing="0"/>
        <w:textAlignment w:val="auto"/>
        <w:rPr>
          <w:rFonts w:ascii="Times New Roman" w:hAnsi="Times New Roman" w:cs="Times New Roman"/>
          <w:b/>
          <w:bCs/>
          <w:sz w:val="26"/>
          <w:szCs w:val="26"/>
          <w:lang w:val="vi-VN"/>
        </w:rPr>
      </w:pPr>
      <w:r>
        <w:rPr>
          <w:rFonts w:ascii="Times New Roman" w:hAnsi="Times New Roman" w:cs="Times New Roman"/>
          <w:b/>
          <w:bCs/>
          <w:sz w:val="26"/>
          <w:szCs w:val="26"/>
          <w:lang w:val="vi-VN"/>
        </w:rPr>
        <w:t xml:space="preserve"> F={TENTAU → LOAITAU</w:t>
      </w:r>
    </w:p>
    <w:p w14:paraId="0B206275">
      <w:pPr>
        <w:keepNext w:val="0"/>
        <w:keepLines w:val="0"/>
        <w:pageBreakBefore w:val="0"/>
        <w:kinsoku/>
        <w:wordWrap/>
        <w:overflowPunct/>
        <w:topLinePunct w:val="0"/>
        <w:autoSpaceDE/>
        <w:autoSpaceDN/>
        <w:bidi w:val="0"/>
        <w:adjustRightInd/>
        <w:snapToGrid/>
        <w:spacing w:beforeAutospacing="0" w:afterAutospacing="0"/>
        <w:textAlignment w:val="auto"/>
        <w:rPr>
          <w:rFonts w:ascii="Times New Roman" w:hAnsi="Times New Roman" w:cs="Times New Roman"/>
          <w:b/>
          <w:bCs/>
          <w:sz w:val="26"/>
          <w:szCs w:val="26"/>
          <w:lang w:val="vi-VN"/>
        </w:rPr>
      </w:pPr>
      <w:r>
        <w:rPr>
          <w:rFonts w:ascii="Times New Roman" w:hAnsi="Times New Roman" w:cs="Times New Roman"/>
          <w:b/>
          <w:bCs/>
          <w:sz w:val="26"/>
          <w:szCs w:val="26"/>
          <w:lang w:val="vi-VN"/>
        </w:rPr>
        <w:t xml:space="preserve"> MACHUYEN → TENTAU, LUONGHANG</w:t>
      </w:r>
    </w:p>
    <w:p w14:paraId="746DD7A0">
      <w:pPr>
        <w:keepNext w:val="0"/>
        <w:keepLines w:val="0"/>
        <w:pageBreakBefore w:val="0"/>
        <w:kinsoku/>
        <w:wordWrap/>
        <w:overflowPunct/>
        <w:topLinePunct w:val="0"/>
        <w:autoSpaceDE/>
        <w:autoSpaceDN/>
        <w:bidi w:val="0"/>
        <w:adjustRightInd/>
        <w:snapToGrid/>
        <w:spacing w:beforeAutospacing="0" w:afterAutospacing="0"/>
        <w:textAlignment w:val="auto"/>
        <w:rPr>
          <w:rFonts w:ascii="Times New Roman" w:hAnsi="Times New Roman" w:cs="Times New Roman"/>
          <w:b/>
          <w:bCs/>
          <w:sz w:val="26"/>
          <w:szCs w:val="26"/>
          <w:lang w:val="vi-VN"/>
        </w:rPr>
      </w:pPr>
      <w:r>
        <w:rPr>
          <w:rFonts w:ascii="Times New Roman" w:hAnsi="Times New Roman" w:cs="Times New Roman"/>
          <w:b/>
          <w:bCs/>
          <w:sz w:val="26"/>
          <w:szCs w:val="26"/>
          <w:lang w:val="vi-VN"/>
        </w:rPr>
        <w:t xml:space="preserve"> TENTAU,NGAY → BENCANG, MACHUYEN}</w:t>
      </w:r>
    </w:p>
    <w:p w14:paraId="00000002">
      <w:pPr>
        <w:spacing w:before="240" w:after="240"/>
        <w:rPr>
          <w:rFonts w:hint="default" w:ascii="Times New Roman" w:hAnsi="Times New Roman" w:eastAsia="Times New Roman" w:cs="Times New Roman"/>
          <w:b/>
          <w:sz w:val="26"/>
          <w:szCs w:val="26"/>
        </w:rPr>
      </w:pPr>
      <w:r>
        <w:rPr>
          <w:rFonts w:hint="default" w:ascii="Times New Roman" w:hAnsi="Times New Roman" w:eastAsia="Times New Roman" w:cs="Times New Roman"/>
          <w:b/>
          <w:sz w:val="26"/>
          <w:szCs w:val="26"/>
          <w:rtl w:val="0"/>
        </w:rPr>
        <w:t>Tập phụ thuộc hàm (F):</w:t>
      </w:r>
    </w:p>
    <w:p w14:paraId="00000003">
      <w:pPr>
        <w:numPr>
          <w:ilvl w:val="0"/>
          <w:numId w:val="13"/>
        </w:numPr>
        <w:spacing w:before="240" w:after="0" w:afterAutospacing="0"/>
        <w:ind w:left="720" w:hanging="360"/>
        <w:rPr>
          <w:rFonts w:hint="default" w:ascii="Times New Roman" w:hAnsi="Times New Roman" w:eastAsia="Times New Roman" w:cs="Times New Roman"/>
          <w:i w:val="0"/>
          <w:iCs w:val="0"/>
          <w:sz w:val="26"/>
          <w:szCs w:val="26"/>
        </w:rPr>
      </w:pPr>
      <w:r>
        <w:rPr>
          <w:rFonts w:hint="default" w:ascii="Times New Roman" w:hAnsi="Times New Roman" w:eastAsia="Cardo" w:cs="Times New Roman"/>
          <w:i w:val="0"/>
          <w:iCs w:val="0"/>
          <w:sz w:val="26"/>
          <w:szCs w:val="26"/>
          <w:rtl w:val="0"/>
        </w:rPr>
        <w:t>F1: TENTAU→LOAITAU</w:t>
      </w:r>
    </w:p>
    <w:p w14:paraId="00000004">
      <w:pPr>
        <w:numPr>
          <w:ilvl w:val="0"/>
          <w:numId w:val="13"/>
        </w:numPr>
        <w:spacing w:before="0" w:beforeAutospacing="0" w:after="0" w:afterAutospacing="0"/>
        <w:ind w:left="720" w:hanging="360"/>
        <w:rPr>
          <w:rFonts w:hint="default" w:ascii="Times New Roman" w:hAnsi="Times New Roman" w:eastAsia="Times New Roman" w:cs="Times New Roman"/>
          <w:i w:val="0"/>
          <w:iCs w:val="0"/>
          <w:sz w:val="26"/>
          <w:szCs w:val="26"/>
        </w:rPr>
      </w:pPr>
      <w:r>
        <w:rPr>
          <w:rFonts w:hint="default" w:ascii="Times New Roman" w:hAnsi="Times New Roman" w:eastAsia="Cardo" w:cs="Times New Roman"/>
          <w:i w:val="0"/>
          <w:iCs w:val="0"/>
          <w:sz w:val="26"/>
          <w:szCs w:val="26"/>
          <w:rtl w:val="0"/>
        </w:rPr>
        <w:t>F2: MACHUYEN→TENTAU,LUONGHANG</w:t>
      </w:r>
    </w:p>
    <w:p w14:paraId="00000006">
      <w:pPr>
        <w:numPr>
          <w:ilvl w:val="0"/>
          <w:numId w:val="13"/>
        </w:numPr>
        <w:spacing w:before="0" w:beforeAutospacing="0" w:after="240"/>
        <w:ind w:left="720" w:hanging="360"/>
        <w:rPr>
          <w:rFonts w:hint="default" w:ascii="Times New Roman" w:hAnsi="Times New Roman" w:eastAsia="Times New Roman" w:cs="Times New Roman"/>
          <w:i w:val="0"/>
          <w:iCs w:val="0"/>
          <w:sz w:val="26"/>
          <w:szCs w:val="26"/>
        </w:rPr>
      </w:pPr>
      <w:r>
        <w:rPr>
          <w:rFonts w:hint="default" w:ascii="Times New Roman" w:hAnsi="Times New Roman" w:eastAsia="Cardo" w:cs="Times New Roman"/>
          <w:i w:val="0"/>
          <w:iCs w:val="0"/>
          <w:sz w:val="26"/>
          <w:szCs w:val="26"/>
          <w:rtl w:val="0"/>
        </w:rPr>
        <w:t>F3: TENTAU,NGAY→BENCANG,MACHUYEN</w:t>
      </w:r>
    </w:p>
    <w:p w14:paraId="00000007">
      <w:pPr>
        <w:pStyle w:val="4"/>
        <w:keepNext w:val="0"/>
        <w:keepLines w:val="0"/>
        <w:pageBreakBefore w:val="0"/>
        <w:widowControl/>
        <w:kinsoku/>
        <w:wordWrap/>
        <w:overflowPunct/>
        <w:topLinePunct w:val="0"/>
        <w:autoSpaceDE/>
        <w:autoSpaceDN/>
        <w:bidi w:val="0"/>
        <w:adjustRightInd/>
        <w:snapToGrid/>
        <w:spacing w:before="0" w:after="0"/>
        <w:textAlignment w:val="auto"/>
        <w:rPr>
          <w:rFonts w:hint="default" w:ascii="Times New Roman" w:hAnsi="Times New Roman" w:eastAsia="Times New Roman" w:cs="Times New Roman"/>
          <w:b/>
          <w:color w:val="000000"/>
          <w:sz w:val="26"/>
          <w:szCs w:val="26"/>
        </w:rPr>
      </w:pPr>
      <w:bookmarkStart w:id="37" w:name="_t0uevrm7v0o9" w:colFirst="0" w:colLast="0"/>
      <w:bookmarkEnd w:id="37"/>
      <w:r>
        <w:rPr>
          <w:rFonts w:hint="default" w:ascii="Times New Roman" w:hAnsi="Times New Roman" w:eastAsia="Times New Roman" w:cs="Times New Roman"/>
          <w:b/>
          <w:color w:val="000000"/>
          <w:sz w:val="26"/>
          <w:szCs w:val="26"/>
          <w:rtl w:val="0"/>
        </w:rPr>
        <w:t>Các bước xác định khóa</w:t>
      </w:r>
    </w:p>
    <w:p w14:paraId="00000008">
      <w:pPr>
        <w:pStyle w:val="5"/>
        <w:keepNext w:val="0"/>
        <w:keepLines w:val="0"/>
        <w:pageBreakBefore w:val="0"/>
        <w:widowControl/>
        <w:kinsoku/>
        <w:wordWrap/>
        <w:overflowPunct/>
        <w:topLinePunct w:val="0"/>
        <w:autoSpaceDE/>
        <w:autoSpaceDN/>
        <w:bidi w:val="0"/>
        <w:adjustRightInd/>
        <w:snapToGrid/>
        <w:spacing w:before="0" w:after="0"/>
        <w:textAlignment w:val="auto"/>
        <w:rPr>
          <w:rFonts w:hint="default" w:ascii="Times New Roman" w:hAnsi="Times New Roman" w:eastAsia="Times New Roman" w:cs="Times New Roman"/>
          <w:b/>
          <w:color w:val="000000"/>
          <w:sz w:val="26"/>
          <w:szCs w:val="26"/>
        </w:rPr>
      </w:pPr>
      <w:bookmarkStart w:id="38" w:name="_hzuqnb2cingk" w:colFirst="0" w:colLast="0"/>
      <w:bookmarkEnd w:id="38"/>
      <w:r>
        <w:rPr>
          <w:rFonts w:hint="default" w:ascii="Times New Roman" w:hAnsi="Times New Roman" w:eastAsia="Times New Roman" w:cs="Times New Roman"/>
          <w:b/>
          <w:color w:val="000000"/>
          <w:sz w:val="26"/>
          <w:szCs w:val="26"/>
          <w:rtl w:val="0"/>
        </w:rPr>
        <w:t>Bước 1: Tìm thuộc tính nguồn (TN)</w:t>
      </w:r>
    </w:p>
    <w:p w14:paraId="00000009">
      <w:pPr>
        <w:keepNext w:val="0"/>
        <w:keepLines w:val="0"/>
        <w:pageBreakBefore w:val="0"/>
        <w:widowControl/>
        <w:kinsoku/>
        <w:wordWrap/>
        <w:overflowPunct/>
        <w:topLinePunct w:val="0"/>
        <w:autoSpaceDE/>
        <w:autoSpaceDN/>
        <w:bidi w:val="0"/>
        <w:adjustRightInd/>
        <w:snapToGrid/>
        <w:textAlignment w:val="auto"/>
        <w:rPr>
          <w:rFonts w:hint="default" w:ascii="Times New Roman" w:hAnsi="Times New Roman" w:eastAsia="Times New Roman" w:cs="Times New Roman"/>
          <w:sz w:val="26"/>
          <w:szCs w:val="26"/>
        </w:rPr>
      </w:pPr>
      <w:r>
        <w:rPr>
          <w:rFonts w:hint="default" w:ascii="Times New Roman" w:hAnsi="Times New Roman" w:eastAsia="Caudex" w:cs="Times New Roman"/>
          <w:sz w:val="26"/>
          <w:szCs w:val="26"/>
          <w:rtl w:val="0"/>
        </w:rPr>
        <w:t>Thuộc tính chỉ xuất hiện ở vế trái:</w:t>
      </w:r>
      <w:r>
        <w:rPr>
          <w:rFonts w:hint="default" w:ascii="Times New Roman" w:hAnsi="Times New Roman" w:eastAsia="Caudex" w:cs="Times New Roman"/>
          <w:sz w:val="26"/>
          <w:szCs w:val="26"/>
          <w:rtl w:val="0"/>
        </w:rPr>
        <w:br w:type="textWrapping"/>
      </w:r>
      <w:r>
        <w:rPr>
          <w:rFonts w:hint="default" w:ascii="Times New Roman" w:hAnsi="Times New Roman" w:eastAsia="Caudex" w:cs="Times New Roman"/>
          <w:sz w:val="26"/>
          <w:szCs w:val="26"/>
          <w:rtl w:val="0"/>
        </w:rPr>
        <w:t xml:space="preserve"> → TN={NGAY}TN = \{NGAY\}TN={NGAY}</w:t>
      </w:r>
    </w:p>
    <w:p w14:paraId="0000000A">
      <w:pPr>
        <w:pStyle w:val="5"/>
        <w:keepNext w:val="0"/>
        <w:keepLines w:val="0"/>
        <w:pageBreakBefore w:val="0"/>
        <w:widowControl/>
        <w:kinsoku/>
        <w:wordWrap/>
        <w:overflowPunct/>
        <w:topLinePunct w:val="0"/>
        <w:autoSpaceDE/>
        <w:autoSpaceDN/>
        <w:bidi w:val="0"/>
        <w:adjustRightInd/>
        <w:snapToGrid/>
        <w:spacing w:before="0" w:after="0"/>
        <w:textAlignment w:val="auto"/>
        <w:rPr>
          <w:rFonts w:hint="default" w:ascii="Times New Roman" w:hAnsi="Times New Roman" w:eastAsia="Times New Roman" w:cs="Times New Roman"/>
          <w:b/>
          <w:color w:val="000000"/>
          <w:sz w:val="26"/>
          <w:szCs w:val="26"/>
        </w:rPr>
      </w:pPr>
      <w:bookmarkStart w:id="39" w:name="_c0zw40gptwst" w:colFirst="0" w:colLast="0"/>
      <w:bookmarkEnd w:id="39"/>
      <w:r>
        <w:rPr>
          <w:rFonts w:hint="default" w:ascii="Times New Roman" w:hAnsi="Times New Roman" w:eastAsia="Times New Roman" w:cs="Times New Roman"/>
          <w:b/>
          <w:color w:val="000000"/>
          <w:sz w:val="26"/>
          <w:szCs w:val="26"/>
          <w:rtl w:val="0"/>
        </w:rPr>
        <w:t>Bước 2: Tìm tập trung gian (TG)</w:t>
      </w:r>
    </w:p>
    <w:p w14:paraId="0000000B">
      <w:pPr>
        <w:keepNext w:val="0"/>
        <w:keepLines w:val="0"/>
        <w:pageBreakBefore w:val="0"/>
        <w:widowControl/>
        <w:kinsoku/>
        <w:wordWrap/>
        <w:overflowPunct/>
        <w:topLinePunct w:val="0"/>
        <w:autoSpaceDE/>
        <w:autoSpaceDN/>
        <w:bidi w:val="0"/>
        <w:adjustRightInd/>
        <w:snapToGrid/>
        <w:textAlignment w:val="auto"/>
        <w:rPr>
          <w:rFonts w:hint="default" w:ascii="Times New Roman" w:hAnsi="Times New Roman" w:eastAsia="Times New Roman" w:cs="Times New Roman"/>
          <w:sz w:val="26"/>
          <w:szCs w:val="26"/>
        </w:rPr>
      </w:pPr>
      <w:r>
        <w:rPr>
          <w:rFonts w:hint="default" w:ascii="Times New Roman" w:hAnsi="Times New Roman" w:eastAsia="Caudex" w:cs="Times New Roman"/>
          <w:sz w:val="26"/>
          <w:szCs w:val="26"/>
          <w:rtl w:val="0"/>
        </w:rPr>
        <w:t>TG gồm thuộc tính vừa nằm vế trái vừa nằm vế phải:</w:t>
      </w:r>
      <w:r>
        <w:rPr>
          <w:rFonts w:hint="default" w:ascii="Times New Roman" w:hAnsi="Times New Roman" w:eastAsia="Caudex" w:cs="Times New Roman"/>
          <w:sz w:val="26"/>
          <w:szCs w:val="26"/>
          <w:rtl w:val="0"/>
        </w:rPr>
        <w:br w:type="textWrapping"/>
      </w:r>
      <w:r>
        <w:rPr>
          <w:rFonts w:hint="default" w:ascii="Times New Roman" w:hAnsi="Times New Roman" w:eastAsia="Caudex" w:cs="Times New Roman"/>
          <w:sz w:val="26"/>
          <w:szCs w:val="26"/>
          <w:rtl w:val="0"/>
        </w:rPr>
        <w:t xml:space="preserve"> → TG={TENTAU,MACHUYEN}</w:t>
      </w:r>
    </w:p>
    <w:p w14:paraId="0000000C">
      <w:pPr>
        <w:pStyle w:val="5"/>
        <w:keepNext w:val="0"/>
        <w:keepLines w:val="0"/>
        <w:pageBreakBefore w:val="0"/>
        <w:widowControl/>
        <w:kinsoku/>
        <w:wordWrap/>
        <w:overflowPunct/>
        <w:topLinePunct w:val="0"/>
        <w:autoSpaceDE/>
        <w:autoSpaceDN/>
        <w:bidi w:val="0"/>
        <w:adjustRightInd/>
        <w:snapToGrid/>
        <w:spacing w:before="0" w:after="0"/>
        <w:textAlignment w:val="auto"/>
        <w:rPr>
          <w:rFonts w:hint="default" w:ascii="Times New Roman" w:hAnsi="Times New Roman" w:eastAsia="Times New Roman" w:cs="Times New Roman"/>
          <w:b/>
          <w:color w:val="000000"/>
          <w:sz w:val="26"/>
          <w:szCs w:val="26"/>
        </w:rPr>
      </w:pPr>
      <w:bookmarkStart w:id="40" w:name="_czfdgklt4r7u" w:colFirst="0" w:colLast="0"/>
      <w:bookmarkEnd w:id="40"/>
      <w:r>
        <w:rPr>
          <w:rFonts w:hint="default" w:ascii="Times New Roman" w:hAnsi="Times New Roman" w:eastAsia="Times New Roman" w:cs="Times New Roman"/>
          <w:b/>
          <w:color w:val="000000"/>
          <w:sz w:val="26"/>
          <w:szCs w:val="26"/>
          <w:rtl w:val="0"/>
        </w:rPr>
        <w:t>Bước 3: Tìm các tập con Xi của TG</w:t>
      </w:r>
    </w:p>
    <w:p w14:paraId="0000000D">
      <w:pPr>
        <w:keepNext w:val="0"/>
        <w:keepLines w:val="0"/>
        <w:pageBreakBefore w:val="0"/>
        <w:widowControl/>
        <w:numPr>
          <w:ilvl w:val="0"/>
          <w:numId w:val="0"/>
        </w:numPr>
        <w:kinsoku/>
        <w:wordWrap/>
        <w:overflowPunct/>
        <w:topLinePunct w:val="0"/>
        <w:autoSpaceDE/>
        <w:autoSpaceDN/>
        <w:bidi w:val="0"/>
        <w:adjustRightInd/>
        <w:snapToGrid/>
        <w:spacing w:afterAutospacing="0"/>
        <w:ind w:left="360" w:leftChars="0"/>
        <w:textAlignment w:val="auto"/>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tl w:val="0"/>
        </w:rPr>
        <w:t>Xi1={TENTAU}</w:t>
      </w:r>
    </w:p>
    <w:p w14:paraId="0000000E">
      <w:pPr>
        <w:keepNext w:val="0"/>
        <w:keepLines w:val="0"/>
        <w:pageBreakBefore w:val="0"/>
        <w:widowControl/>
        <w:numPr>
          <w:ilvl w:val="0"/>
          <w:numId w:val="0"/>
        </w:numPr>
        <w:kinsoku/>
        <w:wordWrap/>
        <w:overflowPunct/>
        <w:topLinePunct w:val="0"/>
        <w:autoSpaceDE/>
        <w:autoSpaceDN/>
        <w:bidi w:val="0"/>
        <w:adjustRightInd/>
        <w:snapToGrid/>
        <w:spacing w:beforeAutospacing="0"/>
        <w:ind w:left="360" w:leftChars="0"/>
        <w:textAlignment w:val="auto"/>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tl w:val="0"/>
        </w:rPr>
        <w:t>Xi2={MACHUYEN}</w:t>
      </w:r>
    </w:p>
    <w:p w14:paraId="0000000F">
      <w:pPr>
        <w:pStyle w:val="5"/>
        <w:keepNext w:val="0"/>
        <w:keepLines w:val="0"/>
        <w:pageBreakBefore w:val="0"/>
        <w:widowControl/>
        <w:kinsoku/>
        <w:wordWrap/>
        <w:overflowPunct/>
        <w:topLinePunct w:val="0"/>
        <w:autoSpaceDE/>
        <w:autoSpaceDN/>
        <w:bidi w:val="0"/>
        <w:adjustRightInd/>
        <w:snapToGrid/>
        <w:spacing w:before="0" w:after="0"/>
        <w:textAlignment w:val="auto"/>
        <w:rPr>
          <w:rFonts w:hint="default" w:ascii="Times New Roman" w:hAnsi="Times New Roman" w:eastAsia="Times New Roman" w:cs="Times New Roman"/>
          <w:b/>
          <w:color w:val="000000"/>
          <w:sz w:val="26"/>
          <w:szCs w:val="26"/>
        </w:rPr>
      </w:pPr>
      <w:bookmarkStart w:id="41" w:name="_vyeo2ajyoy1c" w:colFirst="0" w:colLast="0"/>
      <w:bookmarkEnd w:id="41"/>
      <w:r>
        <w:rPr>
          <w:rFonts w:hint="default" w:ascii="Times New Roman" w:hAnsi="Times New Roman" w:eastAsia="Times New Roman" w:cs="Times New Roman"/>
          <w:b/>
          <w:color w:val="000000"/>
          <w:sz w:val="26"/>
          <w:szCs w:val="26"/>
          <w:rtl w:val="0"/>
        </w:rPr>
        <w:t>Bước 4: Kiểm tra bao đóng TN ∪ Xi có phủ toàn bộ Q không?</w:t>
      </w:r>
    </w:p>
    <w:p w14:paraId="7A0CD857">
      <w:pPr>
        <w:keepNext w:val="0"/>
        <w:keepLines w:val="0"/>
        <w:pageBreakBefore w:val="0"/>
        <w:widowControl/>
        <w:numPr>
          <w:ilvl w:val="0"/>
          <w:numId w:val="0"/>
        </w:numPr>
        <w:kinsoku/>
        <w:wordWrap/>
        <w:overflowPunct/>
        <w:topLinePunct w:val="0"/>
        <w:autoSpaceDE/>
        <w:autoSpaceDN/>
        <w:bidi w:val="0"/>
        <w:adjustRightInd/>
        <w:snapToGrid/>
        <w:spacing w:afterAutospacing="0"/>
        <w:textAlignment w:val="auto"/>
        <w:rPr>
          <w:rFonts w:hint="default" w:ascii="Times New Roman" w:hAnsi="Times New Roman" w:eastAsia="Caudex" w:cs="Times New Roman"/>
          <w:sz w:val="26"/>
          <w:szCs w:val="26"/>
          <w:rtl w:val="0"/>
        </w:rPr>
      </w:pPr>
      <w:r>
        <w:rPr>
          <w:rFonts w:hint="default" w:ascii="Times New Roman" w:hAnsi="Times New Roman" w:eastAsia="Caudex" w:cs="Times New Roman"/>
          <w:sz w:val="26"/>
          <w:szCs w:val="26"/>
          <w:rtl w:val="0"/>
        </w:rPr>
        <w:t>NGAY∪TENTAU={NGAY,TENTAU}</w:t>
      </w:r>
    </w:p>
    <w:p w14:paraId="26C99CBB">
      <w:pPr>
        <w:keepNext w:val="0"/>
        <w:keepLines w:val="0"/>
        <w:pageBreakBefore w:val="0"/>
        <w:widowControl/>
        <w:numPr>
          <w:ilvl w:val="0"/>
          <w:numId w:val="0"/>
        </w:numPr>
        <w:kinsoku/>
        <w:wordWrap/>
        <w:overflowPunct/>
        <w:topLinePunct w:val="0"/>
        <w:autoSpaceDE/>
        <w:autoSpaceDN/>
        <w:bidi w:val="0"/>
        <w:adjustRightInd/>
        <w:snapToGrid/>
        <w:spacing w:afterAutospacing="0"/>
        <w:textAlignment w:val="auto"/>
        <w:rPr>
          <w:rFonts w:hint="default" w:ascii="Times New Roman" w:hAnsi="Times New Roman" w:eastAsia="Caudex" w:cs="Times New Roman"/>
          <w:sz w:val="26"/>
          <w:szCs w:val="26"/>
          <w:rtl w:val="0"/>
        </w:rPr>
      </w:pPr>
      <w:r>
        <w:rPr>
          <w:rFonts w:hint="default" w:ascii="Times New Roman" w:hAnsi="Times New Roman" w:eastAsia="Caudex" w:cs="Times New Roman"/>
          <w:sz w:val="26"/>
          <w:szCs w:val="26"/>
          <w:rtl w:val="0"/>
        </w:rPr>
        <w:t xml:space="preserve"> → {NGAY,TENTAU}+=</w:t>
      </w:r>
      <w:r>
        <w:rPr>
          <w:rFonts w:hint="default" w:ascii="Times New Roman" w:hAnsi="Times New Roman" w:eastAsia="Caudex" w:cs="Times New Roman"/>
          <w:sz w:val="26"/>
          <w:szCs w:val="26"/>
          <w:rtl w:val="0"/>
          <w:lang w:val="en-US"/>
        </w:rPr>
        <w:t xml:space="preserve"> </w:t>
      </w:r>
      <w:r>
        <w:rPr>
          <w:rFonts w:hint="default" w:ascii="Times New Roman" w:hAnsi="Times New Roman" w:eastAsia="Caudex" w:cs="Times New Roman"/>
          <w:sz w:val="26"/>
          <w:szCs w:val="26"/>
          <w:rtl w:val="0"/>
        </w:rPr>
        <w:t>{NGAY,TENTAU,BENCANG,MACHUYEN,LOAITAU,LUONGHANG}</w:t>
      </w:r>
    </w:p>
    <w:p w14:paraId="00000010">
      <w:pPr>
        <w:keepNext w:val="0"/>
        <w:keepLines w:val="0"/>
        <w:pageBreakBefore w:val="0"/>
        <w:widowControl/>
        <w:numPr>
          <w:ilvl w:val="0"/>
          <w:numId w:val="0"/>
        </w:numPr>
        <w:kinsoku/>
        <w:wordWrap/>
        <w:overflowPunct/>
        <w:topLinePunct w:val="0"/>
        <w:autoSpaceDE/>
        <w:autoSpaceDN/>
        <w:bidi w:val="0"/>
        <w:adjustRightInd/>
        <w:snapToGrid/>
        <w:spacing w:afterAutospacing="0"/>
        <w:textAlignment w:val="auto"/>
        <w:rPr>
          <w:rFonts w:hint="default" w:ascii="Times New Roman" w:hAnsi="Times New Roman" w:eastAsia="Times New Roman" w:cs="Times New Roman"/>
          <w:sz w:val="26"/>
          <w:szCs w:val="26"/>
        </w:rPr>
      </w:pPr>
      <w:r>
        <w:rPr>
          <w:rFonts w:hint="default" w:ascii="Times New Roman" w:hAnsi="Times New Roman" w:eastAsia="Caudex" w:cs="Times New Roman"/>
          <w:sz w:val="26"/>
          <w:szCs w:val="26"/>
          <w:rtl w:val="0"/>
        </w:rPr>
        <w:t xml:space="preserve"> → Bao phủ toàn bộ quan hệ → </w:t>
      </w:r>
      <w:r>
        <w:rPr>
          <w:rFonts w:hint="default" w:ascii="Times New Roman" w:hAnsi="Times New Roman" w:eastAsia="Times New Roman" w:cs="Times New Roman"/>
          <w:b/>
          <w:sz w:val="26"/>
          <w:szCs w:val="26"/>
          <w:rtl w:val="0"/>
        </w:rPr>
        <w:t>Là khóa</w:t>
      </w:r>
    </w:p>
    <w:p w14:paraId="6EFE8E99">
      <w:pPr>
        <w:keepNext w:val="0"/>
        <w:keepLines w:val="0"/>
        <w:pageBreakBefore w:val="0"/>
        <w:widowControl/>
        <w:numPr>
          <w:ilvl w:val="0"/>
          <w:numId w:val="0"/>
        </w:numPr>
        <w:kinsoku/>
        <w:wordWrap/>
        <w:overflowPunct/>
        <w:topLinePunct w:val="0"/>
        <w:autoSpaceDE/>
        <w:autoSpaceDN/>
        <w:bidi w:val="0"/>
        <w:adjustRightInd/>
        <w:snapToGrid/>
        <w:spacing w:beforeAutospacing="0"/>
        <w:textAlignment w:val="auto"/>
        <w:rPr>
          <w:rFonts w:hint="default" w:ascii="Times New Roman" w:hAnsi="Times New Roman" w:eastAsia="Caudex" w:cs="Times New Roman"/>
          <w:sz w:val="26"/>
          <w:szCs w:val="26"/>
          <w:rtl w:val="0"/>
        </w:rPr>
      </w:pPr>
      <w:r>
        <w:rPr>
          <w:rFonts w:hint="default" w:ascii="Times New Roman" w:hAnsi="Times New Roman" w:eastAsia="Caudex" w:cs="Times New Roman"/>
          <w:sz w:val="26"/>
          <w:szCs w:val="26"/>
          <w:rtl w:val="0"/>
        </w:rPr>
        <w:t xml:space="preserve">NGAY∪MACHUYEN={NGAY,MACHUYEN} </w:t>
      </w:r>
    </w:p>
    <w:p w14:paraId="5AFA00E7">
      <w:pPr>
        <w:keepNext w:val="0"/>
        <w:keepLines w:val="0"/>
        <w:pageBreakBefore w:val="0"/>
        <w:widowControl/>
        <w:numPr>
          <w:ilvl w:val="0"/>
          <w:numId w:val="0"/>
        </w:numPr>
        <w:kinsoku/>
        <w:wordWrap/>
        <w:overflowPunct/>
        <w:topLinePunct w:val="0"/>
        <w:autoSpaceDE/>
        <w:autoSpaceDN/>
        <w:bidi w:val="0"/>
        <w:adjustRightInd/>
        <w:snapToGrid/>
        <w:spacing w:beforeAutospacing="0"/>
        <w:textAlignment w:val="auto"/>
        <w:rPr>
          <w:rFonts w:hint="default" w:ascii="Times New Roman" w:hAnsi="Times New Roman" w:eastAsia="Caudex" w:cs="Times New Roman"/>
          <w:sz w:val="26"/>
          <w:szCs w:val="26"/>
          <w:rtl w:val="0"/>
        </w:rPr>
      </w:pPr>
      <w:r>
        <w:rPr>
          <w:rFonts w:hint="default" w:ascii="Times New Roman" w:hAnsi="Times New Roman" w:eastAsia="Caudex" w:cs="Times New Roman"/>
          <w:sz w:val="26"/>
          <w:szCs w:val="26"/>
          <w:rtl w:val="0"/>
        </w:rPr>
        <w:t>→ {NGAY,MACHUYEN}+=</w:t>
      </w:r>
    </w:p>
    <w:p w14:paraId="098E27D7">
      <w:pPr>
        <w:keepNext w:val="0"/>
        <w:keepLines w:val="0"/>
        <w:pageBreakBefore w:val="0"/>
        <w:widowControl/>
        <w:numPr>
          <w:ilvl w:val="0"/>
          <w:numId w:val="0"/>
        </w:numPr>
        <w:kinsoku/>
        <w:wordWrap/>
        <w:overflowPunct/>
        <w:topLinePunct w:val="0"/>
        <w:autoSpaceDE/>
        <w:autoSpaceDN/>
        <w:bidi w:val="0"/>
        <w:adjustRightInd/>
        <w:snapToGrid/>
        <w:spacing w:beforeAutospacing="0"/>
        <w:textAlignment w:val="auto"/>
        <w:rPr>
          <w:rFonts w:hint="default" w:ascii="Times New Roman" w:hAnsi="Times New Roman" w:eastAsia="Caudex" w:cs="Times New Roman"/>
          <w:sz w:val="26"/>
          <w:szCs w:val="26"/>
          <w:rtl w:val="0"/>
        </w:rPr>
      </w:pPr>
      <w:r>
        <w:rPr>
          <w:rFonts w:hint="default" w:ascii="Times New Roman" w:hAnsi="Times New Roman" w:eastAsia="Caudex" w:cs="Times New Roman"/>
          <w:sz w:val="26"/>
          <w:szCs w:val="26"/>
          <w:rtl w:val="0"/>
        </w:rPr>
        <w:t xml:space="preserve">{NGAY,MACHUYEN,TENTAU,LOAITAU,LUONGHANG,BENCANG} </w:t>
      </w:r>
    </w:p>
    <w:p w14:paraId="00000012">
      <w:pPr>
        <w:keepNext w:val="0"/>
        <w:keepLines w:val="0"/>
        <w:pageBreakBefore w:val="0"/>
        <w:widowControl/>
        <w:numPr>
          <w:ilvl w:val="0"/>
          <w:numId w:val="0"/>
        </w:numPr>
        <w:kinsoku/>
        <w:wordWrap/>
        <w:overflowPunct/>
        <w:topLinePunct w:val="0"/>
        <w:autoSpaceDE/>
        <w:autoSpaceDN/>
        <w:bidi w:val="0"/>
        <w:adjustRightInd/>
        <w:snapToGrid/>
        <w:spacing w:beforeAutospacing="0"/>
        <w:textAlignment w:val="auto"/>
        <w:rPr>
          <w:rFonts w:hint="default" w:ascii="Times New Roman" w:hAnsi="Times New Roman" w:eastAsia="Times New Roman" w:cs="Times New Roman"/>
          <w:sz w:val="26"/>
          <w:szCs w:val="26"/>
        </w:rPr>
      </w:pPr>
      <w:r>
        <w:rPr>
          <w:rFonts w:hint="default" w:ascii="Times New Roman" w:hAnsi="Times New Roman" w:eastAsia="Caudex" w:cs="Times New Roman"/>
          <w:sz w:val="26"/>
          <w:szCs w:val="26"/>
          <w:rtl w:val="0"/>
        </w:rPr>
        <w:t xml:space="preserve">→ Bao phủ toàn bộ quan hệ → </w:t>
      </w:r>
      <w:r>
        <w:rPr>
          <w:rFonts w:hint="default" w:ascii="Times New Roman" w:hAnsi="Times New Roman" w:eastAsia="Times New Roman" w:cs="Times New Roman"/>
          <w:b/>
          <w:sz w:val="26"/>
          <w:szCs w:val="26"/>
          <w:rtl w:val="0"/>
        </w:rPr>
        <w:t>Là khóa</w:t>
      </w:r>
    </w:p>
    <w:p w14:paraId="00000013">
      <w:pPr>
        <w:pStyle w:val="4"/>
        <w:keepNext w:val="0"/>
        <w:keepLines w:val="0"/>
        <w:pageBreakBefore w:val="0"/>
        <w:widowControl/>
        <w:kinsoku/>
        <w:wordWrap/>
        <w:overflowPunct/>
        <w:topLinePunct w:val="0"/>
        <w:autoSpaceDE/>
        <w:autoSpaceDN/>
        <w:bidi w:val="0"/>
        <w:adjustRightInd/>
        <w:snapToGrid/>
        <w:spacing w:before="0" w:after="0"/>
        <w:ind w:left="0" w:leftChars="0" w:firstLine="0" w:firstLineChars="0"/>
        <w:textAlignment w:val="auto"/>
        <w:rPr>
          <w:rFonts w:hint="default" w:ascii="Times New Roman" w:hAnsi="Times New Roman" w:eastAsia="Times New Roman" w:cs="Times New Roman"/>
          <w:b/>
          <w:color w:val="000000"/>
          <w:sz w:val="26"/>
          <w:szCs w:val="26"/>
        </w:rPr>
      </w:pPr>
      <w:bookmarkStart w:id="42" w:name="_lg0v9tqhadi9" w:colFirst="0" w:colLast="0"/>
      <w:bookmarkEnd w:id="42"/>
      <w:r>
        <w:rPr>
          <w:rFonts w:hint="default" w:ascii="Times New Roman" w:hAnsi="Times New Roman" w:eastAsia="Arial Unicode MS" w:cs="Times New Roman"/>
          <w:b/>
          <w:color w:val="000000"/>
          <w:sz w:val="26"/>
          <w:szCs w:val="26"/>
          <w:rtl w:val="0"/>
        </w:rPr>
        <w:t xml:space="preserve"> Tập khóa của quan hệ Q là:</w:t>
      </w:r>
    </w:p>
    <w:p w14:paraId="00000014">
      <w:pPr>
        <w:keepNext w:val="0"/>
        <w:keepLines w:val="0"/>
        <w:pageBreakBefore w:val="0"/>
        <w:widowControl/>
        <w:numPr>
          <w:ilvl w:val="0"/>
          <w:numId w:val="0"/>
        </w:numPr>
        <w:kinsoku/>
        <w:wordWrap/>
        <w:overflowPunct/>
        <w:topLinePunct w:val="0"/>
        <w:autoSpaceDE/>
        <w:autoSpaceDN/>
        <w:bidi w:val="0"/>
        <w:adjustRightInd/>
        <w:snapToGrid/>
        <w:spacing w:afterAutospacing="0"/>
        <w:textAlignment w:val="auto"/>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tl w:val="0"/>
        </w:rPr>
        <w:t>{NGAY,TENTAU}</w:t>
      </w:r>
    </w:p>
    <w:p w14:paraId="4E07AEAE">
      <w:pPr>
        <w:keepNext w:val="0"/>
        <w:keepLines w:val="0"/>
        <w:pageBreakBefore w:val="0"/>
        <w:widowControl/>
        <w:numPr>
          <w:ilvl w:val="0"/>
          <w:numId w:val="0"/>
        </w:numPr>
        <w:kinsoku/>
        <w:wordWrap/>
        <w:overflowPunct/>
        <w:topLinePunct w:val="0"/>
        <w:autoSpaceDE/>
        <w:autoSpaceDN/>
        <w:bidi w:val="0"/>
        <w:adjustRightInd/>
        <w:snapToGrid/>
        <w:spacing w:beforeAutospacing="0"/>
        <w:textAlignment w:val="auto"/>
        <w:rPr>
          <w:rFonts w:hint="default" w:ascii="Times New Roman" w:hAnsi="Times New Roman"/>
          <w:b/>
          <w:bCs/>
          <w:i/>
          <w:iCs/>
          <w:sz w:val="26"/>
          <w:szCs w:val="26"/>
          <w:lang w:val="vi-VN"/>
        </w:rPr>
      </w:pPr>
      <w:r>
        <w:rPr>
          <w:rFonts w:hint="default" w:ascii="Times New Roman" w:hAnsi="Times New Roman" w:eastAsia="Times New Roman" w:cs="Times New Roman"/>
          <w:sz w:val="26"/>
          <w:szCs w:val="26"/>
          <w:rtl w:val="0"/>
        </w:rPr>
        <w:t>{NGAY,MACHUYEN}</w:t>
      </w:r>
    </w:p>
    <w:p w14:paraId="3E2358A3">
      <w:pPr>
        <w:keepNext w:val="0"/>
        <w:keepLines w:val="0"/>
        <w:pageBreakBefore w:val="0"/>
        <w:kinsoku/>
        <w:wordWrap/>
        <w:overflowPunct/>
        <w:topLinePunct w:val="0"/>
        <w:autoSpaceDE/>
        <w:autoSpaceDN/>
        <w:bidi w:val="0"/>
        <w:adjustRightInd/>
        <w:snapToGrid/>
        <w:spacing w:beforeAutospacing="0" w:afterAutospacing="0"/>
        <w:textAlignment w:val="auto"/>
        <w:rPr>
          <w:rFonts w:ascii="Times New Roman" w:hAnsi="Times New Roman" w:cs="Times New Roman"/>
          <w:b/>
          <w:bCs/>
          <w:sz w:val="26"/>
          <w:szCs w:val="26"/>
          <w:lang w:val="vi-VN"/>
        </w:rPr>
      </w:pPr>
      <w:r>
        <w:rPr>
          <w:rFonts w:ascii="Times New Roman" w:hAnsi="Times New Roman" w:cs="Times New Roman"/>
          <w:b/>
          <w:bCs/>
          <w:sz w:val="26"/>
          <w:szCs w:val="26"/>
          <w:lang w:val="vi-VN"/>
        </w:rPr>
        <w:t>5/ Hãy tìm tất cả các khóa cho lược đồ quan hệ sau:</w:t>
      </w:r>
    </w:p>
    <w:p w14:paraId="6D0C30BD">
      <w:pPr>
        <w:keepNext w:val="0"/>
        <w:keepLines w:val="0"/>
        <w:pageBreakBefore w:val="0"/>
        <w:kinsoku/>
        <w:wordWrap/>
        <w:overflowPunct/>
        <w:topLinePunct w:val="0"/>
        <w:autoSpaceDE/>
        <w:autoSpaceDN/>
        <w:bidi w:val="0"/>
        <w:adjustRightInd/>
        <w:snapToGrid/>
        <w:spacing w:beforeAutospacing="0" w:afterAutospacing="0"/>
        <w:textAlignment w:val="auto"/>
        <w:rPr>
          <w:rFonts w:ascii="Times New Roman" w:hAnsi="Times New Roman" w:cs="Times New Roman"/>
          <w:sz w:val="26"/>
          <w:szCs w:val="26"/>
          <w:lang w:val="vi-VN"/>
        </w:rPr>
      </w:pPr>
      <w:r>
        <w:rPr>
          <w:rFonts w:ascii="Times New Roman" w:hAnsi="Times New Roman" w:cs="Times New Roman"/>
          <w:sz w:val="26"/>
          <w:szCs w:val="26"/>
          <w:lang w:val="vi-VN"/>
        </w:rPr>
        <w:t xml:space="preserve"> Q(BROKER,OFFICE,STOCK,QUANTITY,INVESTOR,DIVIDENT)</w:t>
      </w:r>
    </w:p>
    <w:p w14:paraId="07B6C676">
      <w:pPr>
        <w:keepNext w:val="0"/>
        <w:keepLines w:val="0"/>
        <w:pageBreakBefore w:val="0"/>
        <w:kinsoku/>
        <w:wordWrap/>
        <w:overflowPunct/>
        <w:topLinePunct w:val="0"/>
        <w:autoSpaceDE/>
        <w:autoSpaceDN/>
        <w:bidi w:val="0"/>
        <w:adjustRightInd/>
        <w:snapToGrid/>
        <w:spacing w:beforeAutospacing="0" w:afterAutospacing="0"/>
        <w:textAlignment w:val="auto"/>
        <w:rPr>
          <w:rFonts w:ascii="Times New Roman" w:hAnsi="Times New Roman" w:cs="Times New Roman"/>
          <w:sz w:val="26"/>
          <w:szCs w:val="26"/>
          <w:lang w:val="vi-VN"/>
        </w:rPr>
      </w:pPr>
      <w:r>
        <w:rPr>
          <w:rFonts w:ascii="Times New Roman" w:hAnsi="Times New Roman" w:cs="Times New Roman"/>
          <w:sz w:val="26"/>
          <w:szCs w:val="26"/>
          <w:lang w:val="vi-VN"/>
        </w:rPr>
        <w:t xml:space="preserve"> F={STOCK → DIVIDENT</w:t>
      </w:r>
    </w:p>
    <w:p w14:paraId="09E863D4">
      <w:pPr>
        <w:keepNext w:val="0"/>
        <w:keepLines w:val="0"/>
        <w:pageBreakBefore w:val="0"/>
        <w:kinsoku/>
        <w:wordWrap/>
        <w:overflowPunct/>
        <w:topLinePunct w:val="0"/>
        <w:autoSpaceDE/>
        <w:autoSpaceDN/>
        <w:bidi w:val="0"/>
        <w:adjustRightInd/>
        <w:snapToGrid/>
        <w:spacing w:beforeAutospacing="0" w:afterAutospacing="0"/>
        <w:textAlignment w:val="auto"/>
        <w:rPr>
          <w:rFonts w:ascii="Times New Roman" w:hAnsi="Times New Roman" w:cs="Times New Roman"/>
          <w:sz w:val="26"/>
          <w:szCs w:val="26"/>
          <w:lang w:val="vi-VN"/>
        </w:rPr>
      </w:pPr>
      <w:r>
        <w:rPr>
          <w:rFonts w:ascii="Times New Roman" w:hAnsi="Times New Roman" w:cs="Times New Roman"/>
          <w:sz w:val="26"/>
          <w:szCs w:val="26"/>
          <w:lang w:val="vi-VN"/>
        </w:rPr>
        <w:t xml:space="preserve"> INVESTOR → BROKER</w:t>
      </w:r>
    </w:p>
    <w:p w14:paraId="334A7004">
      <w:pPr>
        <w:keepNext w:val="0"/>
        <w:keepLines w:val="0"/>
        <w:pageBreakBefore w:val="0"/>
        <w:kinsoku/>
        <w:wordWrap/>
        <w:overflowPunct/>
        <w:topLinePunct w:val="0"/>
        <w:autoSpaceDE/>
        <w:autoSpaceDN/>
        <w:bidi w:val="0"/>
        <w:adjustRightInd/>
        <w:snapToGrid/>
        <w:spacing w:beforeAutospacing="0" w:afterAutospacing="0"/>
        <w:textAlignment w:val="auto"/>
        <w:rPr>
          <w:rFonts w:ascii="Times New Roman" w:hAnsi="Times New Roman" w:cs="Times New Roman"/>
          <w:sz w:val="26"/>
          <w:szCs w:val="26"/>
          <w:lang w:val="vi-VN"/>
        </w:rPr>
      </w:pPr>
      <w:r>
        <w:rPr>
          <w:rFonts w:ascii="Times New Roman" w:hAnsi="Times New Roman" w:cs="Times New Roman"/>
          <w:sz w:val="26"/>
          <w:szCs w:val="26"/>
          <w:lang w:val="vi-VN"/>
        </w:rPr>
        <w:t xml:space="preserve"> INVESTOR,STOCK → QUANTITY</w:t>
      </w:r>
    </w:p>
    <w:p w14:paraId="0B8CF68C">
      <w:pPr>
        <w:keepNext w:val="0"/>
        <w:keepLines w:val="0"/>
        <w:pageBreakBefore w:val="0"/>
        <w:kinsoku/>
        <w:wordWrap/>
        <w:overflowPunct/>
        <w:topLinePunct w:val="0"/>
        <w:autoSpaceDE/>
        <w:autoSpaceDN/>
        <w:bidi w:val="0"/>
        <w:adjustRightInd/>
        <w:snapToGrid/>
        <w:spacing w:beforeAutospacing="0" w:afterAutospacing="0"/>
        <w:textAlignment w:val="auto"/>
        <w:rPr>
          <w:rFonts w:ascii="Times New Roman" w:hAnsi="Times New Roman" w:cs="Times New Roman"/>
          <w:sz w:val="26"/>
          <w:szCs w:val="26"/>
          <w:lang w:val="vi-VN"/>
        </w:rPr>
      </w:pPr>
      <w:r>
        <w:rPr>
          <w:rFonts w:ascii="Times New Roman" w:hAnsi="Times New Roman" w:cs="Times New Roman"/>
          <w:sz w:val="26"/>
          <w:szCs w:val="26"/>
          <w:lang w:val="vi-VN"/>
        </w:rPr>
        <w:t xml:space="preserve"> BROKER → OFFICE }</w:t>
      </w:r>
    </w:p>
    <w:p w14:paraId="7307B1B0">
      <w:pPr>
        <w:keepNext w:val="0"/>
        <w:keepLines w:val="0"/>
        <w:pageBreakBefore w:val="0"/>
        <w:kinsoku/>
        <w:wordWrap/>
        <w:overflowPunct/>
        <w:topLinePunct w:val="0"/>
        <w:autoSpaceDE/>
        <w:autoSpaceDN/>
        <w:bidi w:val="0"/>
        <w:adjustRightInd/>
        <w:snapToGrid/>
        <w:spacing w:beforeAutospacing="0" w:afterAutospacing="0"/>
        <w:textAlignment w:val="auto"/>
        <w:rPr>
          <w:rFonts w:ascii="Times New Roman" w:hAnsi="Times New Roman" w:cs="Times New Roman"/>
          <w:b/>
          <w:bCs/>
          <w:i/>
          <w:iCs/>
          <w:sz w:val="26"/>
          <w:szCs w:val="26"/>
          <w:lang w:val="vi-VN"/>
        </w:rPr>
      </w:pPr>
      <w:r>
        <w:rPr>
          <w:rFonts w:ascii="Times New Roman" w:hAnsi="Times New Roman" w:cs="Times New Roman"/>
          <w:b/>
          <w:bCs/>
          <w:i/>
          <w:iCs/>
          <w:sz w:val="26"/>
          <w:szCs w:val="26"/>
          <w:lang w:val="vi-VN"/>
        </w:rPr>
        <w:t>Giải:</w:t>
      </w:r>
    </w:p>
    <w:p w14:paraId="561B02AF">
      <w:pPr>
        <w:keepNext w:val="0"/>
        <w:keepLines w:val="0"/>
        <w:pageBreakBefore w:val="0"/>
        <w:kinsoku/>
        <w:wordWrap/>
        <w:overflowPunct/>
        <w:topLinePunct w:val="0"/>
        <w:autoSpaceDE/>
        <w:autoSpaceDN/>
        <w:bidi w:val="0"/>
        <w:adjustRightInd/>
        <w:snapToGrid/>
        <w:spacing w:beforeAutospacing="0" w:afterAutospacing="0"/>
        <w:textAlignment w:val="auto"/>
        <w:rPr>
          <w:rFonts w:ascii="Times New Roman" w:hAnsi="Times New Roman" w:cs="Times New Roman"/>
          <w:sz w:val="26"/>
          <w:szCs w:val="26"/>
          <w:lang w:val="vi-VN"/>
        </w:rPr>
      </w:pPr>
      <w:r>
        <w:rPr>
          <w:rFonts w:ascii="Times New Roman" w:hAnsi="Times New Roman" w:cs="Times New Roman"/>
          <w:sz w:val="26"/>
          <w:szCs w:val="26"/>
        </w:rPr>
        <w:t>Tập thuộc tính cần xét:</w:t>
      </w:r>
      <w:r>
        <w:rPr>
          <w:rFonts w:ascii="Times New Roman" w:hAnsi="Times New Roman" w:cs="Times New Roman"/>
          <w:sz w:val="26"/>
          <w:szCs w:val="26"/>
        </w:rPr>
        <w:br w:type="textWrapping"/>
      </w:r>
      <w:r>
        <w:rPr>
          <w:rFonts w:ascii="Times New Roman" w:hAnsi="Times New Roman" w:cs="Times New Roman"/>
          <w:sz w:val="26"/>
          <w:szCs w:val="26"/>
        </w:rPr>
        <w:t>TN = {INVESTOR, STOCK}</w:t>
      </w:r>
      <w:r>
        <w:rPr>
          <w:rFonts w:ascii="Times New Roman" w:hAnsi="Times New Roman" w:cs="Times New Roman"/>
          <w:sz w:val="26"/>
          <w:szCs w:val="26"/>
        </w:rPr>
        <w:br w:type="textWrapping"/>
      </w:r>
      <w:r>
        <w:rPr>
          <w:rFonts w:ascii="Times New Roman" w:hAnsi="Times New Roman" w:cs="Times New Roman"/>
          <w:sz w:val="26"/>
          <w:szCs w:val="26"/>
        </w:rPr>
        <w:t>TG = {BROKER}</w:t>
      </w:r>
    </w:p>
    <w:tbl>
      <w:tblPr>
        <w:tblStyle w:val="111"/>
        <w:tblW w:w="853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71"/>
        <w:gridCol w:w="1567"/>
        <w:gridCol w:w="2148"/>
        <w:gridCol w:w="1985"/>
        <w:gridCol w:w="1567"/>
      </w:tblGrid>
      <w:tr w14:paraId="7BD875D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3" w:hRule="atLeast"/>
        </w:trPr>
        <w:tc>
          <w:tcPr>
            <w:tcW w:w="0" w:type="auto"/>
          </w:tcPr>
          <w:p w14:paraId="6CFB3CED">
            <w:pPr>
              <w:keepNext w:val="0"/>
              <w:keepLines w:val="0"/>
              <w:pageBreakBefore w:val="0"/>
              <w:widowControl w:val="0"/>
              <w:kinsoku/>
              <w:wordWrap/>
              <w:overflowPunct/>
              <w:topLinePunct w:val="0"/>
              <w:autoSpaceDE/>
              <w:autoSpaceDN/>
              <w:bidi w:val="0"/>
              <w:adjustRightInd/>
              <w:snapToGrid/>
              <w:spacing w:beforeAutospacing="0" w:afterAutospacing="0" w:line="240" w:lineRule="auto"/>
              <w:jc w:val="center"/>
              <w:textAlignment w:val="auto"/>
              <w:rPr>
                <w:rFonts w:ascii="Times New Roman" w:hAnsi="Times New Roman" w:eastAsia="Times New Roman" w:cs="Times New Roman"/>
                <w:b/>
                <w:bCs/>
                <w:kern w:val="0"/>
                <w:sz w:val="26"/>
                <w:szCs w:val="26"/>
                <w14:ligatures w14:val="none"/>
              </w:rPr>
            </w:pPr>
            <w:r>
              <w:rPr>
                <w:rFonts w:ascii="Times New Roman" w:hAnsi="Times New Roman" w:eastAsia="Times New Roman" w:cs="Times New Roman"/>
                <w:b/>
                <w:bCs/>
                <w:kern w:val="0"/>
                <w:sz w:val="26"/>
                <w:szCs w:val="26"/>
                <w14:ligatures w14:val="none"/>
              </w:rPr>
              <w:t>Xi</w:t>
            </w:r>
          </w:p>
        </w:tc>
        <w:tc>
          <w:tcPr>
            <w:tcW w:w="0" w:type="auto"/>
          </w:tcPr>
          <w:p w14:paraId="7D5D40B6">
            <w:pPr>
              <w:keepNext w:val="0"/>
              <w:keepLines w:val="0"/>
              <w:pageBreakBefore w:val="0"/>
              <w:widowControl w:val="0"/>
              <w:kinsoku/>
              <w:wordWrap/>
              <w:overflowPunct/>
              <w:topLinePunct w:val="0"/>
              <w:autoSpaceDE/>
              <w:autoSpaceDN/>
              <w:bidi w:val="0"/>
              <w:adjustRightInd/>
              <w:snapToGrid/>
              <w:spacing w:beforeAutospacing="0" w:afterAutospacing="0" w:line="240" w:lineRule="auto"/>
              <w:jc w:val="center"/>
              <w:textAlignment w:val="auto"/>
              <w:rPr>
                <w:rFonts w:ascii="Times New Roman" w:hAnsi="Times New Roman" w:eastAsia="Times New Roman" w:cs="Times New Roman"/>
                <w:b/>
                <w:bCs/>
                <w:kern w:val="0"/>
                <w:sz w:val="26"/>
                <w:szCs w:val="26"/>
                <w14:ligatures w14:val="none"/>
              </w:rPr>
            </w:pPr>
            <w:r>
              <w:rPr>
                <w:rFonts w:ascii="Times New Roman" w:hAnsi="Times New Roman" w:eastAsia="Times New Roman" w:cs="Times New Roman"/>
                <w:b/>
                <w:bCs/>
                <w:kern w:val="0"/>
                <w:sz w:val="26"/>
                <w:szCs w:val="26"/>
                <w14:ligatures w14:val="none"/>
              </w:rPr>
              <w:t xml:space="preserve">Xi </w:t>
            </w:r>
            <w:r>
              <w:rPr>
                <w:rFonts w:ascii="Cambria Math" w:hAnsi="Cambria Math" w:eastAsia="Times New Roman" w:cs="Cambria Math"/>
                <w:b/>
                <w:bCs/>
                <w:kern w:val="0"/>
                <w:sz w:val="26"/>
                <w:szCs w:val="26"/>
                <w14:ligatures w14:val="none"/>
              </w:rPr>
              <w:t>∪</w:t>
            </w:r>
            <w:r>
              <w:rPr>
                <w:rFonts w:ascii="Times New Roman" w:hAnsi="Times New Roman" w:eastAsia="Times New Roman" w:cs="Times New Roman"/>
                <w:b/>
                <w:bCs/>
                <w:kern w:val="0"/>
                <w:sz w:val="26"/>
                <w:szCs w:val="26"/>
                <w14:ligatures w14:val="none"/>
              </w:rPr>
              <w:t xml:space="preserve"> TN</w:t>
            </w:r>
          </w:p>
        </w:tc>
        <w:tc>
          <w:tcPr>
            <w:tcW w:w="2252" w:type="dxa"/>
          </w:tcPr>
          <w:p w14:paraId="7D88869E">
            <w:pPr>
              <w:keepNext w:val="0"/>
              <w:keepLines w:val="0"/>
              <w:pageBreakBefore w:val="0"/>
              <w:widowControl w:val="0"/>
              <w:kinsoku/>
              <w:wordWrap/>
              <w:overflowPunct/>
              <w:topLinePunct w:val="0"/>
              <w:autoSpaceDE/>
              <w:autoSpaceDN/>
              <w:bidi w:val="0"/>
              <w:adjustRightInd/>
              <w:snapToGrid/>
              <w:spacing w:beforeAutospacing="0" w:afterAutospacing="0" w:line="240" w:lineRule="auto"/>
              <w:jc w:val="center"/>
              <w:textAlignment w:val="auto"/>
              <w:rPr>
                <w:rFonts w:ascii="Times New Roman" w:hAnsi="Times New Roman" w:eastAsia="Times New Roman" w:cs="Times New Roman"/>
                <w:b/>
                <w:bCs/>
                <w:kern w:val="0"/>
                <w:sz w:val="26"/>
                <w:szCs w:val="26"/>
                <w14:ligatures w14:val="none"/>
              </w:rPr>
            </w:pPr>
            <w:r>
              <w:rPr>
                <w:rFonts w:ascii="Times New Roman" w:hAnsi="Times New Roman" w:eastAsia="Times New Roman" w:cs="Times New Roman"/>
                <w:b/>
                <w:bCs/>
                <w:kern w:val="0"/>
                <w:sz w:val="26"/>
                <w:szCs w:val="26"/>
                <w14:ligatures w14:val="none"/>
              </w:rPr>
              <w:t xml:space="preserve">(Xi </w:t>
            </w:r>
            <w:r>
              <w:rPr>
                <w:rFonts w:ascii="Cambria Math" w:hAnsi="Cambria Math" w:eastAsia="Times New Roman" w:cs="Cambria Math"/>
                <w:b/>
                <w:bCs/>
                <w:kern w:val="0"/>
                <w:sz w:val="26"/>
                <w:szCs w:val="26"/>
                <w14:ligatures w14:val="none"/>
              </w:rPr>
              <w:t>∪</w:t>
            </w:r>
            <w:r>
              <w:rPr>
                <w:rFonts w:ascii="Times New Roman" w:hAnsi="Times New Roman" w:eastAsia="Times New Roman" w:cs="Times New Roman"/>
                <w:b/>
                <w:bCs/>
                <w:kern w:val="0"/>
                <w:sz w:val="26"/>
                <w:szCs w:val="26"/>
                <w14:ligatures w14:val="none"/>
              </w:rPr>
              <w:t xml:space="preserve"> TN)+</w:t>
            </w:r>
          </w:p>
        </w:tc>
        <w:tc>
          <w:tcPr>
            <w:tcW w:w="2069" w:type="dxa"/>
          </w:tcPr>
          <w:p w14:paraId="79A14904">
            <w:pPr>
              <w:keepNext w:val="0"/>
              <w:keepLines w:val="0"/>
              <w:pageBreakBefore w:val="0"/>
              <w:widowControl w:val="0"/>
              <w:kinsoku/>
              <w:wordWrap/>
              <w:overflowPunct/>
              <w:topLinePunct w:val="0"/>
              <w:autoSpaceDE/>
              <w:autoSpaceDN/>
              <w:bidi w:val="0"/>
              <w:adjustRightInd/>
              <w:snapToGrid/>
              <w:spacing w:beforeAutospacing="0" w:afterAutospacing="0" w:line="240" w:lineRule="auto"/>
              <w:jc w:val="center"/>
              <w:textAlignment w:val="auto"/>
              <w:rPr>
                <w:rFonts w:ascii="Times New Roman" w:hAnsi="Times New Roman" w:eastAsia="Times New Roman" w:cs="Times New Roman"/>
                <w:b/>
                <w:bCs/>
                <w:kern w:val="0"/>
                <w:sz w:val="26"/>
                <w:szCs w:val="26"/>
                <w14:ligatures w14:val="none"/>
              </w:rPr>
            </w:pPr>
            <w:r>
              <w:rPr>
                <w:rFonts w:ascii="Times New Roman" w:hAnsi="Times New Roman" w:eastAsia="Times New Roman" w:cs="Times New Roman"/>
                <w:b/>
                <w:bCs/>
                <w:kern w:val="0"/>
                <w:sz w:val="26"/>
                <w:szCs w:val="26"/>
                <w14:ligatures w14:val="none"/>
              </w:rPr>
              <w:t>Siêu khóa</w:t>
            </w:r>
          </w:p>
        </w:tc>
        <w:tc>
          <w:tcPr>
            <w:tcW w:w="0" w:type="auto"/>
          </w:tcPr>
          <w:p w14:paraId="3B7B14C4">
            <w:pPr>
              <w:keepNext w:val="0"/>
              <w:keepLines w:val="0"/>
              <w:pageBreakBefore w:val="0"/>
              <w:widowControl w:val="0"/>
              <w:kinsoku/>
              <w:wordWrap/>
              <w:overflowPunct/>
              <w:topLinePunct w:val="0"/>
              <w:autoSpaceDE/>
              <w:autoSpaceDN/>
              <w:bidi w:val="0"/>
              <w:adjustRightInd/>
              <w:snapToGrid/>
              <w:spacing w:beforeAutospacing="0" w:afterAutospacing="0" w:line="240" w:lineRule="auto"/>
              <w:jc w:val="center"/>
              <w:textAlignment w:val="auto"/>
              <w:rPr>
                <w:rFonts w:ascii="Times New Roman" w:hAnsi="Times New Roman" w:eastAsia="Times New Roman" w:cs="Times New Roman"/>
                <w:b/>
                <w:bCs/>
                <w:kern w:val="0"/>
                <w:sz w:val="26"/>
                <w:szCs w:val="26"/>
                <w14:ligatures w14:val="none"/>
              </w:rPr>
            </w:pPr>
            <w:r>
              <w:rPr>
                <w:rFonts w:ascii="Times New Roman" w:hAnsi="Times New Roman" w:eastAsia="Times New Roman" w:cs="Times New Roman"/>
                <w:b/>
                <w:bCs/>
                <w:kern w:val="0"/>
                <w:sz w:val="26"/>
                <w:szCs w:val="26"/>
                <w14:ligatures w14:val="none"/>
              </w:rPr>
              <w:t>Khóa</w:t>
            </w:r>
          </w:p>
        </w:tc>
      </w:tr>
      <w:tr w14:paraId="49C0CE3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98" w:hRule="atLeast"/>
        </w:trPr>
        <w:tc>
          <w:tcPr>
            <w:tcW w:w="0" w:type="auto"/>
          </w:tcPr>
          <w:p w14:paraId="3A2DED15">
            <w:pPr>
              <w:keepNext w:val="0"/>
              <w:keepLines w:val="0"/>
              <w:pageBreakBefore w:val="0"/>
              <w:widowControl w:val="0"/>
              <w:kinsoku/>
              <w:wordWrap/>
              <w:overflowPunct/>
              <w:topLinePunct w:val="0"/>
              <w:autoSpaceDE/>
              <w:autoSpaceDN/>
              <w:bidi w:val="0"/>
              <w:adjustRightInd/>
              <w:snapToGrid/>
              <w:spacing w:beforeAutospacing="0" w:afterAutospacing="0" w:line="240" w:lineRule="auto"/>
              <w:jc w:val="both"/>
              <w:textAlignment w:val="auto"/>
              <w:rPr>
                <w:rFonts w:ascii="Times New Roman" w:hAnsi="Times New Roman" w:eastAsia="Times New Roman" w:cs="Times New Roman"/>
                <w:kern w:val="0"/>
                <w:sz w:val="26"/>
                <w:szCs w:val="26"/>
                <w14:ligatures w14:val="none"/>
              </w:rPr>
            </w:pPr>
            <w:r>
              <w:rPr>
                <w:rFonts w:ascii="Cambria Math" w:hAnsi="Cambria Math" w:eastAsia="Times New Roman" w:cs="Cambria Math"/>
                <w:kern w:val="0"/>
                <w:sz w:val="26"/>
                <w:szCs w:val="26"/>
                <w14:ligatures w14:val="none"/>
              </w:rPr>
              <w:t>∅</w:t>
            </w:r>
          </w:p>
        </w:tc>
        <w:tc>
          <w:tcPr>
            <w:tcW w:w="0" w:type="auto"/>
          </w:tcPr>
          <w:p w14:paraId="0EED2429">
            <w:pPr>
              <w:keepNext w:val="0"/>
              <w:keepLines w:val="0"/>
              <w:pageBreakBefore w:val="0"/>
              <w:widowControl w:val="0"/>
              <w:kinsoku/>
              <w:wordWrap/>
              <w:overflowPunct/>
              <w:topLinePunct w:val="0"/>
              <w:autoSpaceDE/>
              <w:autoSpaceDN/>
              <w:bidi w:val="0"/>
              <w:adjustRightInd/>
              <w:snapToGrid/>
              <w:spacing w:beforeAutospacing="0" w:afterAutospacing="0" w:line="240" w:lineRule="auto"/>
              <w:jc w:val="both"/>
              <w:textAlignment w:val="auto"/>
              <w:rPr>
                <w:rFonts w:ascii="Times New Roman" w:hAnsi="Times New Roman" w:eastAsia="Times New Roman" w:cs="Times New Roman"/>
                <w:kern w:val="0"/>
                <w:sz w:val="26"/>
                <w:szCs w:val="26"/>
                <w14:ligatures w14:val="none"/>
              </w:rPr>
            </w:pPr>
            <w:r>
              <w:rPr>
                <w:rFonts w:ascii="Times New Roman" w:hAnsi="Times New Roman" w:eastAsia="Times New Roman" w:cs="Times New Roman"/>
                <w:kern w:val="0"/>
                <w:sz w:val="26"/>
                <w:szCs w:val="26"/>
                <w14:ligatures w14:val="none"/>
              </w:rPr>
              <w:t>INVESTOR, STOCK</w:t>
            </w:r>
          </w:p>
        </w:tc>
        <w:tc>
          <w:tcPr>
            <w:tcW w:w="2252" w:type="dxa"/>
          </w:tcPr>
          <w:p w14:paraId="3A90F117">
            <w:pPr>
              <w:keepNext w:val="0"/>
              <w:keepLines w:val="0"/>
              <w:pageBreakBefore w:val="0"/>
              <w:widowControl w:val="0"/>
              <w:kinsoku/>
              <w:wordWrap/>
              <w:overflowPunct/>
              <w:topLinePunct w:val="0"/>
              <w:autoSpaceDE/>
              <w:autoSpaceDN/>
              <w:bidi w:val="0"/>
              <w:adjustRightInd/>
              <w:snapToGrid/>
              <w:spacing w:beforeAutospacing="0" w:afterAutospacing="0" w:line="240" w:lineRule="auto"/>
              <w:jc w:val="both"/>
              <w:textAlignment w:val="auto"/>
              <w:rPr>
                <w:rFonts w:ascii="Times New Roman" w:hAnsi="Times New Roman" w:eastAsia="Times New Roman" w:cs="Times New Roman"/>
                <w:kern w:val="0"/>
                <w:sz w:val="26"/>
                <w:szCs w:val="26"/>
                <w14:ligatures w14:val="none"/>
              </w:rPr>
            </w:pPr>
            <w:r>
              <w:rPr>
                <w:rFonts w:ascii="Times New Roman" w:hAnsi="Times New Roman" w:eastAsia="Times New Roman" w:cs="Times New Roman"/>
                <w:kern w:val="0"/>
                <w:sz w:val="26"/>
                <w:szCs w:val="26"/>
                <w14:ligatures w14:val="none"/>
              </w:rPr>
              <w:t>BROKER, OFFICE, STOCK, QUANTITY, INVESTOR, DIVIDENT</w:t>
            </w:r>
          </w:p>
        </w:tc>
        <w:tc>
          <w:tcPr>
            <w:tcW w:w="2069" w:type="dxa"/>
          </w:tcPr>
          <w:p w14:paraId="657DE209">
            <w:pPr>
              <w:keepNext w:val="0"/>
              <w:keepLines w:val="0"/>
              <w:pageBreakBefore w:val="0"/>
              <w:widowControl w:val="0"/>
              <w:kinsoku/>
              <w:wordWrap/>
              <w:overflowPunct/>
              <w:topLinePunct w:val="0"/>
              <w:autoSpaceDE/>
              <w:autoSpaceDN/>
              <w:bidi w:val="0"/>
              <w:adjustRightInd/>
              <w:snapToGrid/>
              <w:spacing w:beforeAutospacing="0" w:afterAutospacing="0" w:line="240" w:lineRule="auto"/>
              <w:jc w:val="both"/>
              <w:textAlignment w:val="auto"/>
              <w:rPr>
                <w:rFonts w:ascii="Times New Roman" w:hAnsi="Times New Roman" w:eastAsia="Times New Roman" w:cs="Times New Roman"/>
                <w:kern w:val="0"/>
                <w:sz w:val="26"/>
                <w:szCs w:val="26"/>
                <w14:ligatures w14:val="none"/>
              </w:rPr>
            </w:pPr>
            <w:r>
              <w:rPr>
                <w:rFonts w:ascii="Times New Roman" w:hAnsi="Times New Roman" w:eastAsia="Times New Roman" w:cs="Times New Roman"/>
                <w:kern w:val="0"/>
                <w:sz w:val="26"/>
                <w:szCs w:val="26"/>
                <w14:ligatures w14:val="none"/>
              </w:rPr>
              <w:t>INVESTOR, STOCK</w:t>
            </w:r>
          </w:p>
        </w:tc>
        <w:tc>
          <w:tcPr>
            <w:tcW w:w="0" w:type="auto"/>
          </w:tcPr>
          <w:p w14:paraId="29555594">
            <w:pPr>
              <w:keepNext w:val="0"/>
              <w:keepLines w:val="0"/>
              <w:pageBreakBefore w:val="0"/>
              <w:widowControl w:val="0"/>
              <w:kinsoku/>
              <w:wordWrap/>
              <w:overflowPunct/>
              <w:topLinePunct w:val="0"/>
              <w:autoSpaceDE/>
              <w:autoSpaceDN/>
              <w:bidi w:val="0"/>
              <w:adjustRightInd/>
              <w:snapToGrid/>
              <w:spacing w:beforeAutospacing="0" w:afterAutospacing="0" w:line="240" w:lineRule="auto"/>
              <w:jc w:val="both"/>
              <w:textAlignment w:val="auto"/>
              <w:rPr>
                <w:rFonts w:ascii="Times New Roman" w:hAnsi="Times New Roman" w:eastAsia="Times New Roman" w:cs="Times New Roman"/>
                <w:kern w:val="0"/>
                <w:sz w:val="26"/>
                <w:szCs w:val="26"/>
                <w14:ligatures w14:val="none"/>
              </w:rPr>
            </w:pPr>
            <w:r>
              <w:rPr>
                <w:rFonts w:ascii="Times New Roman" w:hAnsi="Times New Roman" w:eastAsia="Times New Roman" w:cs="Times New Roman"/>
                <w:kern w:val="0"/>
                <w:sz w:val="26"/>
                <w:szCs w:val="26"/>
                <w14:ligatures w14:val="none"/>
              </w:rPr>
              <w:t>INVESTOR, STOCK</w:t>
            </w:r>
          </w:p>
        </w:tc>
      </w:tr>
      <w:tr w14:paraId="3CA958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08" w:hRule="atLeast"/>
        </w:trPr>
        <w:tc>
          <w:tcPr>
            <w:tcW w:w="0" w:type="auto"/>
          </w:tcPr>
          <w:p w14:paraId="04B48182">
            <w:pPr>
              <w:keepNext w:val="0"/>
              <w:keepLines w:val="0"/>
              <w:pageBreakBefore w:val="0"/>
              <w:widowControl w:val="0"/>
              <w:kinsoku/>
              <w:wordWrap/>
              <w:overflowPunct/>
              <w:topLinePunct w:val="0"/>
              <w:autoSpaceDE/>
              <w:autoSpaceDN/>
              <w:bidi w:val="0"/>
              <w:adjustRightInd/>
              <w:snapToGrid/>
              <w:spacing w:beforeAutospacing="0" w:afterAutospacing="0" w:line="240" w:lineRule="auto"/>
              <w:jc w:val="both"/>
              <w:textAlignment w:val="auto"/>
              <w:rPr>
                <w:rFonts w:ascii="Times New Roman" w:hAnsi="Times New Roman" w:eastAsia="Times New Roman" w:cs="Times New Roman"/>
                <w:kern w:val="0"/>
                <w:sz w:val="26"/>
                <w:szCs w:val="26"/>
                <w14:ligatures w14:val="none"/>
              </w:rPr>
            </w:pPr>
            <w:r>
              <w:rPr>
                <w:rFonts w:ascii="Times New Roman" w:hAnsi="Times New Roman" w:eastAsia="Times New Roman" w:cs="Times New Roman"/>
                <w:kern w:val="0"/>
                <w:sz w:val="26"/>
                <w:szCs w:val="26"/>
                <w14:ligatures w14:val="none"/>
              </w:rPr>
              <w:t>BROKER</w:t>
            </w:r>
          </w:p>
        </w:tc>
        <w:tc>
          <w:tcPr>
            <w:tcW w:w="0" w:type="auto"/>
          </w:tcPr>
          <w:p w14:paraId="1BD90410">
            <w:pPr>
              <w:keepNext w:val="0"/>
              <w:keepLines w:val="0"/>
              <w:pageBreakBefore w:val="0"/>
              <w:widowControl w:val="0"/>
              <w:kinsoku/>
              <w:wordWrap/>
              <w:overflowPunct/>
              <w:topLinePunct w:val="0"/>
              <w:autoSpaceDE/>
              <w:autoSpaceDN/>
              <w:bidi w:val="0"/>
              <w:adjustRightInd/>
              <w:snapToGrid/>
              <w:spacing w:beforeAutospacing="0" w:afterAutospacing="0" w:line="240" w:lineRule="auto"/>
              <w:jc w:val="both"/>
              <w:textAlignment w:val="auto"/>
              <w:rPr>
                <w:rFonts w:ascii="Times New Roman" w:hAnsi="Times New Roman" w:eastAsia="Times New Roman" w:cs="Times New Roman"/>
                <w:kern w:val="0"/>
                <w:sz w:val="26"/>
                <w:szCs w:val="26"/>
                <w14:ligatures w14:val="none"/>
              </w:rPr>
            </w:pPr>
            <w:r>
              <w:rPr>
                <w:rFonts w:ascii="Times New Roman" w:hAnsi="Times New Roman" w:eastAsia="Times New Roman" w:cs="Times New Roman"/>
                <w:kern w:val="0"/>
                <w:sz w:val="26"/>
                <w:szCs w:val="26"/>
                <w14:ligatures w14:val="none"/>
              </w:rPr>
              <w:t>BROKER, INVESTOR, STOCK</w:t>
            </w:r>
          </w:p>
        </w:tc>
        <w:tc>
          <w:tcPr>
            <w:tcW w:w="2252" w:type="dxa"/>
          </w:tcPr>
          <w:p w14:paraId="6F7D9740">
            <w:pPr>
              <w:keepNext w:val="0"/>
              <w:keepLines w:val="0"/>
              <w:pageBreakBefore w:val="0"/>
              <w:widowControl w:val="0"/>
              <w:kinsoku/>
              <w:wordWrap/>
              <w:overflowPunct/>
              <w:topLinePunct w:val="0"/>
              <w:autoSpaceDE/>
              <w:autoSpaceDN/>
              <w:bidi w:val="0"/>
              <w:adjustRightInd/>
              <w:snapToGrid/>
              <w:spacing w:beforeAutospacing="0" w:afterAutospacing="0" w:line="240" w:lineRule="auto"/>
              <w:jc w:val="both"/>
              <w:textAlignment w:val="auto"/>
              <w:rPr>
                <w:rFonts w:ascii="Times New Roman" w:hAnsi="Times New Roman" w:eastAsia="Times New Roman" w:cs="Times New Roman"/>
                <w:kern w:val="0"/>
                <w:sz w:val="26"/>
                <w:szCs w:val="26"/>
                <w14:ligatures w14:val="none"/>
              </w:rPr>
            </w:pPr>
            <w:r>
              <w:rPr>
                <w:rFonts w:ascii="Times New Roman" w:hAnsi="Times New Roman" w:eastAsia="Times New Roman" w:cs="Times New Roman"/>
                <w:kern w:val="0"/>
                <w:sz w:val="26"/>
                <w:szCs w:val="26"/>
                <w14:ligatures w14:val="none"/>
              </w:rPr>
              <w:t>BROKER, OFFICE, STOCK, QUANTITY, INVESTOR, DIVIDENT = Q</w:t>
            </w:r>
          </w:p>
        </w:tc>
        <w:tc>
          <w:tcPr>
            <w:tcW w:w="2069" w:type="dxa"/>
          </w:tcPr>
          <w:p w14:paraId="4020705B">
            <w:pPr>
              <w:keepNext w:val="0"/>
              <w:keepLines w:val="0"/>
              <w:pageBreakBefore w:val="0"/>
              <w:widowControl w:val="0"/>
              <w:kinsoku/>
              <w:wordWrap/>
              <w:overflowPunct/>
              <w:topLinePunct w:val="0"/>
              <w:autoSpaceDE/>
              <w:autoSpaceDN/>
              <w:bidi w:val="0"/>
              <w:adjustRightInd/>
              <w:snapToGrid/>
              <w:spacing w:beforeAutospacing="0" w:afterAutospacing="0" w:line="240" w:lineRule="auto"/>
              <w:jc w:val="both"/>
              <w:textAlignment w:val="auto"/>
              <w:rPr>
                <w:rFonts w:ascii="Times New Roman" w:hAnsi="Times New Roman" w:eastAsia="Times New Roman" w:cs="Times New Roman"/>
                <w:kern w:val="0"/>
                <w:sz w:val="26"/>
                <w:szCs w:val="26"/>
                <w14:ligatures w14:val="none"/>
              </w:rPr>
            </w:pPr>
            <w:r>
              <w:rPr>
                <w:rFonts w:ascii="Times New Roman" w:hAnsi="Times New Roman" w:eastAsia="Times New Roman" w:cs="Times New Roman"/>
                <w:kern w:val="0"/>
                <w:sz w:val="26"/>
                <w:szCs w:val="26"/>
                <w14:ligatures w14:val="none"/>
              </w:rPr>
              <w:t>BROKER, INVESTOR, STOCK</w:t>
            </w:r>
          </w:p>
        </w:tc>
        <w:tc>
          <w:tcPr>
            <w:tcW w:w="0" w:type="auto"/>
          </w:tcPr>
          <w:p w14:paraId="37832182">
            <w:pPr>
              <w:keepNext w:val="0"/>
              <w:keepLines w:val="0"/>
              <w:pageBreakBefore w:val="0"/>
              <w:widowControl w:val="0"/>
              <w:kinsoku/>
              <w:wordWrap/>
              <w:overflowPunct/>
              <w:topLinePunct w:val="0"/>
              <w:autoSpaceDE/>
              <w:autoSpaceDN/>
              <w:bidi w:val="0"/>
              <w:adjustRightInd/>
              <w:snapToGrid/>
              <w:spacing w:beforeAutospacing="0" w:afterAutospacing="0" w:line="240" w:lineRule="auto"/>
              <w:jc w:val="both"/>
              <w:textAlignment w:val="auto"/>
              <w:rPr>
                <w:rFonts w:ascii="Times New Roman" w:hAnsi="Times New Roman" w:eastAsia="Times New Roman" w:cs="Times New Roman"/>
                <w:kern w:val="0"/>
                <w:sz w:val="26"/>
                <w:szCs w:val="26"/>
                <w14:ligatures w14:val="none"/>
              </w:rPr>
            </w:pPr>
            <w:r>
              <w:rPr>
                <w:rFonts w:ascii="Times New Roman" w:hAnsi="Times New Roman" w:eastAsia="Times New Roman" w:cs="Times New Roman"/>
                <w:kern w:val="0"/>
                <w:sz w:val="26"/>
                <w:szCs w:val="26"/>
                <w14:ligatures w14:val="none"/>
              </w:rPr>
              <w:t>Không có</w:t>
            </w:r>
          </w:p>
        </w:tc>
      </w:tr>
    </w:tbl>
    <w:p w14:paraId="7953FE3B">
      <w:pPr>
        <w:keepNext w:val="0"/>
        <w:keepLines w:val="0"/>
        <w:pageBreakBefore w:val="0"/>
        <w:kinsoku/>
        <w:wordWrap/>
        <w:overflowPunct/>
        <w:topLinePunct w:val="0"/>
        <w:autoSpaceDE/>
        <w:autoSpaceDN/>
        <w:bidi w:val="0"/>
        <w:adjustRightInd/>
        <w:snapToGrid/>
        <w:spacing w:beforeAutospacing="0" w:afterAutospacing="0"/>
        <w:textAlignment w:val="auto"/>
        <w:rPr>
          <w:rFonts w:ascii="Times New Roman" w:hAnsi="Times New Roman" w:eastAsia="Times New Roman" w:cs="Times New Roman"/>
          <w:kern w:val="0"/>
          <w:sz w:val="26"/>
          <w:szCs w:val="26"/>
          <w:lang w:val="vi-VN"/>
          <w14:ligatures w14:val="none"/>
        </w:rPr>
      </w:pPr>
      <w:r>
        <w:rPr>
          <w:rFonts w:ascii="Times New Roman" w:hAnsi="Times New Roman" w:eastAsia="Times New Roman" w:cs="Times New Roman"/>
          <w:kern w:val="0"/>
          <w:sz w:val="26"/>
          <w:szCs w:val="26"/>
          <w14:ligatures w14:val="none"/>
        </w:rPr>
        <w:t>Khóa của Q là {INVESTOR, STOCK}</w:t>
      </w:r>
    </w:p>
    <w:p w14:paraId="251B8B6B">
      <w:pPr>
        <w:keepNext w:val="0"/>
        <w:keepLines w:val="0"/>
        <w:pageBreakBefore w:val="0"/>
        <w:kinsoku/>
        <w:wordWrap/>
        <w:overflowPunct/>
        <w:topLinePunct w:val="0"/>
        <w:autoSpaceDE/>
        <w:autoSpaceDN/>
        <w:bidi w:val="0"/>
        <w:adjustRightInd/>
        <w:snapToGrid/>
        <w:spacing w:beforeAutospacing="0" w:afterAutospacing="0"/>
        <w:textAlignment w:val="auto"/>
        <w:rPr>
          <w:rFonts w:ascii="Times New Roman" w:hAnsi="Times New Roman" w:cs="Times New Roman"/>
          <w:b/>
          <w:bCs/>
          <w:sz w:val="26"/>
          <w:szCs w:val="26"/>
          <w:lang w:val="vi-VN"/>
        </w:rPr>
      </w:pPr>
      <w:r>
        <w:rPr>
          <w:rFonts w:ascii="Times New Roman" w:hAnsi="Times New Roman" w:cs="Times New Roman"/>
          <w:b/>
          <w:bCs/>
          <w:sz w:val="26"/>
          <w:szCs w:val="26"/>
          <w:lang w:val="vi-VN"/>
        </w:rPr>
        <w:t>10/ Xác định phủ tối thiểu của tập phụ thuộc hàm sau:</w:t>
      </w:r>
    </w:p>
    <w:p w14:paraId="48B8FC91">
      <w:pPr>
        <w:pStyle w:val="250"/>
        <w:keepNext w:val="0"/>
        <w:keepLines w:val="0"/>
        <w:pageBreakBefore w:val="0"/>
        <w:numPr>
          <w:ilvl w:val="0"/>
          <w:numId w:val="14"/>
        </w:numPr>
        <w:kinsoku/>
        <w:wordWrap/>
        <w:overflowPunct/>
        <w:topLinePunct w:val="0"/>
        <w:autoSpaceDE/>
        <w:autoSpaceDN/>
        <w:bidi w:val="0"/>
        <w:adjustRightInd/>
        <w:snapToGrid/>
        <w:spacing w:beforeAutospacing="0" w:afterAutospacing="0"/>
        <w:textAlignment w:val="auto"/>
        <w:rPr>
          <w:rFonts w:ascii="Times New Roman" w:hAnsi="Times New Roman" w:cs="Times New Roman"/>
          <w:b/>
          <w:bCs/>
          <w:i/>
          <w:iCs/>
          <w:sz w:val="26"/>
          <w:szCs w:val="26"/>
          <w:lang w:val="vi-VN"/>
        </w:rPr>
      </w:pPr>
      <w:r>
        <w:rPr>
          <w:rFonts w:ascii="Times New Roman" w:hAnsi="Times New Roman" w:cs="Times New Roman"/>
          <w:b/>
          <w:bCs/>
          <w:i/>
          <w:iCs/>
          <w:sz w:val="26"/>
          <w:szCs w:val="26"/>
          <w:lang w:val="vi-VN"/>
        </w:rPr>
        <w:t>Q(A,B,C,D,E,G)</w:t>
      </w:r>
    </w:p>
    <w:p w14:paraId="6F9E39DD">
      <w:pPr>
        <w:keepNext w:val="0"/>
        <w:keepLines w:val="0"/>
        <w:pageBreakBefore w:val="0"/>
        <w:kinsoku/>
        <w:wordWrap/>
        <w:overflowPunct/>
        <w:topLinePunct w:val="0"/>
        <w:autoSpaceDE/>
        <w:autoSpaceDN/>
        <w:bidi w:val="0"/>
        <w:adjustRightInd/>
        <w:snapToGrid/>
        <w:spacing w:beforeAutospacing="0" w:afterAutospacing="0"/>
        <w:ind w:left="60"/>
        <w:textAlignment w:val="auto"/>
        <w:rPr>
          <w:rFonts w:ascii="Times New Roman" w:hAnsi="Times New Roman" w:cs="Times New Roman"/>
          <w:b/>
          <w:bCs/>
          <w:i/>
          <w:iCs/>
          <w:sz w:val="26"/>
          <w:szCs w:val="26"/>
          <w:lang w:val="vi-VN"/>
        </w:rPr>
      </w:pPr>
      <w:r>
        <w:rPr>
          <w:rFonts w:ascii="Times New Roman" w:hAnsi="Times New Roman" w:cs="Times New Roman"/>
          <w:b/>
          <w:bCs/>
          <w:i/>
          <w:iCs/>
          <w:sz w:val="26"/>
          <w:szCs w:val="26"/>
          <w:lang w:val="vi-VN"/>
        </w:rPr>
        <w:t xml:space="preserve"> </w:t>
      </w:r>
      <w:r>
        <w:rPr>
          <w:rFonts w:ascii="Times New Roman" w:hAnsi="Times New Roman" w:cs="Times New Roman"/>
          <w:b/>
          <w:bCs/>
          <w:i/>
          <w:iCs/>
          <w:sz w:val="26"/>
          <w:szCs w:val="26"/>
        </w:rPr>
        <w:t>F={AB→C;C→A;BC→D;ACD→B;D→EG;BE→C;CG→BD;CE→AG}</w:t>
      </w:r>
    </w:p>
    <w:p w14:paraId="5CBB7941">
      <w:pPr>
        <w:keepNext w:val="0"/>
        <w:keepLines w:val="0"/>
        <w:pageBreakBefore w:val="0"/>
        <w:kinsoku/>
        <w:wordWrap/>
        <w:overflowPunct/>
        <w:topLinePunct w:val="0"/>
        <w:autoSpaceDE/>
        <w:autoSpaceDN/>
        <w:bidi w:val="0"/>
        <w:adjustRightInd/>
        <w:snapToGrid/>
        <w:spacing w:beforeAutospacing="0" w:afterAutospacing="0"/>
        <w:ind w:left="60"/>
        <w:textAlignment w:val="auto"/>
        <w:rPr>
          <w:rFonts w:hint="default" w:ascii="Times New Roman" w:hAnsi="Times New Roman"/>
          <w:sz w:val="26"/>
          <w:szCs w:val="26"/>
        </w:rPr>
      </w:pPr>
      <w:r>
        <w:rPr>
          <w:rFonts w:hint="default" w:ascii="Times New Roman" w:hAnsi="Times New Roman"/>
          <w:sz w:val="26"/>
          <w:szCs w:val="26"/>
        </w:rPr>
        <w:t>F' = {</w:t>
      </w:r>
    </w:p>
    <w:p w14:paraId="0205E292">
      <w:pPr>
        <w:keepNext w:val="0"/>
        <w:keepLines w:val="0"/>
        <w:pageBreakBefore w:val="0"/>
        <w:kinsoku/>
        <w:wordWrap/>
        <w:overflowPunct/>
        <w:topLinePunct w:val="0"/>
        <w:autoSpaceDE/>
        <w:autoSpaceDN/>
        <w:bidi w:val="0"/>
        <w:adjustRightInd/>
        <w:snapToGrid/>
        <w:spacing w:beforeAutospacing="0" w:afterAutospacing="0"/>
        <w:ind w:left="60"/>
        <w:textAlignment w:val="auto"/>
        <w:rPr>
          <w:rFonts w:hint="default" w:ascii="Times New Roman" w:hAnsi="Times New Roman"/>
          <w:sz w:val="26"/>
          <w:szCs w:val="26"/>
        </w:rPr>
      </w:pPr>
      <w:r>
        <w:rPr>
          <w:rFonts w:hint="default" w:ascii="Times New Roman" w:hAnsi="Times New Roman"/>
          <w:sz w:val="26"/>
          <w:szCs w:val="26"/>
        </w:rPr>
        <w:t>AB→C, C→A, BC→D, ACD→B,</w:t>
      </w:r>
    </w:p>
    <w:p w14:paraId="319D93D7">
      <w:pPr>
        <w:keepNext w:val="0"/>
        <w:keepLines w:val="0"/>
        <w:pageBreakBefore w:val="0"/>
        <w:kinsoku/>
        <w:wordWrap/>
        <w:overflowPunct/>
        <w:topLinePunct w:val="0"/>
        <w:autoSpaceDE/>
        <w:autoSpaceDN/>
        <w:bidi w:val="0"/>
        <w:adjustRightInd/>
        <w:snapToGrid/>
        <w:spacing w:beforeAutospacing="0" w:afterAutospacing="0"/>
        <w:ind w:left="60"/>
        <w:textAlignment w:val="auto"/>
        <w:rPr>
          <w:rFonts w:hint="default" w:ascii="Times New Roman" w:hAnsi="Times New Roman"/>
          <w:sz w:val="26"/>
          <w:szCs w:val="26"/>
        </w:rPr>
      </w:pPr>
      <w:r>
        <w:rPr>
          <w:rFonts w:hint="default" w:ascii="Times New Roman" w:hAnsi="Times New Roman"/>
          <w:sz w:val="26"/>
          <w:szCs w:val="26"/>
        </w:rPr>
        <w:t xml:space="preserve"> D→E, D→G,</w:t>
      </w:r>
    </w:p>
    <w:p w14:paraId="56F976F4">
      <w:pPr>
        <w:keepNext w:val="0"/>
        <w:keepLines w:val="0"/>
        <w:pageBreakBefore w:val="0"/>
        <w:kinsoku/>
        <w:wordWrap/>
        <w:overflowPunct/>
        <w:topLinePunct w:val="0"/>
        <w:autoSpaceDE/>
        <w:autoSpaceDN/>
        <w:bidi w:val="0"/>
        <w:adjustRightInd/>
        <w:snapToGrid/>
        <w:spacing w:beforeAutospacing="0" w:afterAutospacing="0"/>
        <w:ind w:left="60"/>
        <w:textAlignment w:val="auto"/>
        <w:rPr>
          <w:rFonts w:hint="default" w:ascii="Times New Roman" w:hAnsi="Times New Roman"/>
          <w:sz w:val="26"/>
          <w:szCs w:val="26"/>
        </w:rPr>
      </w:pPr>
      <w:r>
        <w:rPr>
          <w:rFonts w:hint="default" w:ascii="Times New Roman" w:hAnsi="Times New Roman"/>
          <w:sz w:val="26"/>
          <w:szCs w:val="26"/>
        </w:rPr>
        <w:t xml:space="preserve"> BE→C,</w:t>
      </w:r>
    </w:p>
    <w:p w14:paraId="5D040CF0">
      <w:pPr>
        <w:keepNext w:val="0"/>
        <w:keepLines w:val="0"/>
        <w:pageBreakBefore w:val="0"/>
        <w:kinsoku/>
        <w:wordWrap/>
        <w:overflowPunct/>
        <w:topLinePunct w:val="0"/>
        <w:autoSpaceDE/>
        <w:autoSpaceDN/>
        <w:bidi w:val="0"/>
        <w:adjustRightInd/>
        <w:snapToGrid/>
        <w:spacing w:beforeAutospacing="0" w:afterAutospacing="0"/>
        <w:ind w:left="60"/>
        <w:textAlignment w:val="auto"/>
        <w:rPr>
          <w:rFonts w:hint="default" w:ascii="Times New Roman" w:hAnsi="Times New Roman"/>
          <w:sz w:val="26"/>
          <w:szCs w:val="26"/>
        </w:rPr>
      </w:pPr>
      <w:r>
        <w:rPr>
          <w:rFonts w:hint="default" w:ascii="Times New Roman" w:hAnsi="Times New Roman"/>
          <w:sz w:val="26"/>
          <w:szCs w:val="26"/>
        </w:rPr>
        <w:t xml:space="preserve"> CG→B, CG→D,</w:t>
      </w:r>
    </w:p>
    <w:p w14:paraId="4917FA22">
      <w:pPr>
        <w:keepNext w:val="0"/>
        <w:keepLines w:val="0"/>
        <w:pageBreakBefore w:val="0"/>
        <w:kinsoku/>
        <w:wordWrap/>
        <w:overflowPunct/>
        <w:topLinePunct w:val="0"/>
        <w:autoSpaceDE/>
        <w:autoSpaceDN/>
        <w:bidi w:val="0"/>
        <w:adjustRightInd/>
        <w:snapToGrid/>
        <w:spacing w:beforeAutospacing="0" w:afterAutospacing="0"/>
        <w:ind w:left="60"/>
        <w:textAlignment w:val="auto"/>
        <w:rPr>
          <w:rFonts w:hint="default" w:ascii="Times New Roman" w:hAnsi="Times New Roman"/>
          <w:sz w:val="26"/>
          <w:szCs w:val="26"/>
        </w:rPr>
      </w:pPr>
      <w:r>
        <w:rPr>
          <w:rFonts w:hint="default" w:ascii="Times New Roman" w:hAnsi="Times New Roman"/>
          <w:sz w:val="26"/>
          <w:szCs w:val="26"/>
        </w:rPr>
        <w:t xml:space="preserve"> CE→A, CE→G}</w:t>
      </w:r>
    </w:p>
    <w:p w14:paraId="451539AC">
      <w:pPr>
        <w:keepNext w:val="0"/>
        <w:keepLines w:val="0"/>
        <w:pageBreakBefore w:val="0"/>
        <w:kinsoku/>
        <w:wordWrap/>
        <w:overflowPunct/>
        <w:topLinePunct w:val="0"/>
        <w:autoSpaceDE/>
        <w:autoSpaceDN/>
        <w:bidi w:val="0"/>
        <w:adjustRightInd/>
        <w:snapToGrid/>
        <w:spacing w:beforeAutospacing="0" w:afterAutospacing="0"/>
        <w:ind w:left="60"/>
        <w:textAlignment w:val="auto"/>
        <w:rPr>
          <w:rFonts w:hint="default" w:ascii="Times New Roman" w:hAnsi="Times New Roman"/>
          <w:sz w:val="26"/>
          <w:szCs w:val="26"/>
        </w:rPr>
      </w:pPr>
      <w:r>
        <w:rPr>
          <w:rFonts w:hint="default" w:ascii="Times New Roman" w:hAnsi="Times New Roman"/>
          <w:sz w:val="26"/>
          <w:szCs w:val="26"/>
        </w:rPr>
        <w:t>Vế trái không rút gọn được, không có phụ thuộc dư.</w:t>
      </w:r>
    </w:p>
    <w:p w14:paraId="022DE945">
      <w:pPr>
        <w:keepNext w:val="0"/>
        <w:keepLines w:val="0"/>
        <w:pageBreakBefore w:val="0"/>
        <w:kinsoku/>
        <w:wordWrap/>
        <w:overflowPunct/>
        <w:topLinePunct w:val="0"/>
        <w:autoSpaceDE/>
        <w:autoSpaceDN/>
        <w:bidi w:val="0"/>
        <w:adjustRightInd/>
        <w:snapToGrid/>
        <w:spacing w:beforeAutospacing="0" w:afterAutospacing="0"/>
        <w:ind w:left="60"/>
        <w:textAlignment w:val="auto"/>
        <w:rPr>
          <w:rFonts w:ascii="Times New Roman" w:hAnsi="Times New Roman" w:cs="Times New Roman"/>
          <w:b/>
          <w:bCs/>
          <w:i/>
          <w:iCs/>
          <w:sz w:val="26"/>
          <w:szCs w:val="26"/>
          <w:lang w:val="vi-VN"/>
        </w:rPr>
      </w:pPr>
      <w:r>
        <w:rPr>
          <w:rFonts w:hint="default" w:ascii="Times New Roman" w:hAnsi="Times New Roman"/>
          <w:sz w:val="26"/>
          <w:szCs w:val="26"/>
        </w:rPr>
        <w:t>Phủ tối thiểu: F’ giữ nguyên như trên</w:t>
      </w:r>
    </w:p>
    <w:p w14:paraId="6726CD61">
      <w:pPr>
        <w:pStyle w:val="250"/>
        <w:keepNext w:val="0"/>
        <w:keepLines w:val="0"/>
        <w:pageBreakBefore w:val="0"/>
        <w:numPr>
          <w:ilvl w:val="0"/>
          <w:numId w:val="14"/>
        </w:numPr>
        <w:kinsoku/>
        <w:wordWrap/>
        <w:overflowPunct/>
        <w:topLinePunct w:val="0"/>
        <w:autoSpaceDE/>
        <w:autoSpaceDN/>
        <w:bidi w:val="0"/>
        <w:adjustRightInd/>
        <w:snapToGrid/>
        <w:spacing w:beforeAutospacing="0" w:afterAutospacing="0"/>
        <w:textAlignment w:val="auto"/>
        <w:rPr>
          <w:rFonts w:ascii="Times New Roman" w:hAnsi="Times New Roman" w:cs="Times New Roman"/>
          <w:b/>
          <w:bCs/>
          <w:i/>
          <w:iCs/>
          <w:sz w:val="26"/>
          <w:szCs w:val="26"/>
          <w:lang w:val="vi-VN"/>
        </w:rPr>
      </w:pPr>
      <w:r>
        <w:rPr>
          <w:rFonts w:ascii="Times New Roman" w:hAnsi="Times New Roman" w:cs="Times New Roman"/>
          <w:b/>
          <w:bCs/>
          <w:i/>
          <w:iCs/>
          <w:sz w:val="26"/>
          <w:szCs w:val="26"/>
          <w:lang w:val="vi-VN"/>
        </w:rPr>
        <w:t>Q(A,B,C)</w:t>
      </w:r>
    </w:p>
    <w:p w14:paraId="3F958127">
      <w:pPr>
        <w:keepNext w:val="0"/>
        <w:keepLines w:val="0"/>
        <w:pageBreakBefore w:val="0"/>
        <w:kinsoku/>
        <w:wordWrap/>
        <w:overflowPunct/>
        <w:topLinePunct w:val="0"/>
        <w:autoSpaceDE/>
        <w:autoSpaceDN/>
        <w:bidi w:val="0"/>
        <w:adjustRightInd/>
        <w:snapToGrid/>
        <w:spacing w:beforeAutospacing="0" w:afterAutospacing="0"/>
        <w:textAlignment w:val="auto"/>
        <w:rPr>
          <w:rFonts w:ascii="Times New Roman" w:hAnsi="Times New Roman" w:cs="Times New Roman"/>
          <w:b/>
          <w:bCs/>
          <w:i/>
          <w:iCs/>
          <w:sz w:val="26"/>
          <w:szCs w:val="26"/>
          <w:lang w:val="vi-VN"/>
        </w:rPr>
      </w:pPr>
      <w:r>
        <w:rPr>
          <w:rFonts w:ascii="Times New Roman" w:hAnsi="Times New Roman" w:cs="Times New Roman"/>
          <w:b/>
          <w:bCs/>
          <w:i/>
          <w:iCs/>
          <w:sz w:val="26"/>
          <w:szCs w:val="26"/>
        </w:rPr>
        <w:t>F={A→B,A→C,B→A,C→A,B→C}</w:t>
      </w:r>
    </w:p>
    <w:p w14:paraId="6BFC19A3">
      <w:pPr>
        <w:keepNext w:val="0"/>
        <w:keepLines w:val="0"/>
        <w:pageBreakBefore w:val="0"/>
        <w:kinsoku/>
        <w:wordWrap/>
        <w:overflowPunct/>
        <w:topLinePunct w:val="0"/>
        <w:autoSpaceDE/>
        <w:autoSpaceDN/>
        <w:bidi w:val="0"/>
        <w:adjustRightInd/>
        <w:snapToGrid/>
        <w:spacing w:beforeAutospacing="0" w:afterAutospacing="0"/>
        <w:textAlignment w:val="auto"/>
        <w:rPr>
          <w:rFonts w:hint="default" w:ascii="Times New Roman" w:hAnsi="Times New Roman"/>
          <w:sz w:val="26"/>
          <w:szCs w:val="26"/>
        </w:rPr>
      </w:pPr>
      <w:r>
        <w:rPr>
          <w:rFonts w:hint="default" w:ascii="Times New Roman" w:hAnsi="Times New Roman"/>
          <w:sz w:val="26"/>
          <w:szCs w:val="26"/>
        </w:rPr>
        <w:t>A→C dư (do A→B→C)</w:t>
      </w:r>
    </w:p>
    <w:p w14:paraId="0B8C51A8">
      <w:pPr>
        <w:keepNext w:val="0"/>
        <w:keepLines w:val="0"/>
        <w:pageBreakBefore w:val="0"/>
        <w:kinsoku/>
        <w:wordWrap/>
        <w:overflowPunct/>
        <w:topLinePunct w:val="0"/>
        <w:autoSpaceDE/>
        <w:autoSpaceDN/>
        <w:bidi w:val="0"/>
        <w:adjustRightInd/>
        <w:snapToGrid/>
        <w:spacing w:beforeAutospacing="0" w:afterAutospacing="0"/>
        <w:textAlignment w:val="auto"/>
        <w:rPr>
          <w:rFonts w:hint="default" w:ascii="Times New Roman" w:hAnsi="Times New Roman"/>
          <w:sz w:val="26"/>
          <w:szCs w:val="26"/>
        </w:rPr>
      </w:pPr>
      <w:r>
        <w:rPr>
          <w:rFonts w:hint="default" w:ascii="Times New Roman" w:hAnsi="Times New Roman"/>
          <w:sz w:val="26"/>
          <w:szCs w:val="26"/>
        </w:rPr>
        <w:t>B→C dư (do B→A→C)</w:t>
      </w:r>
    </w:p>
    <w:p w14:paraId="2D3FD966">
      <w:pPr>
        <w:keepNext w:val="0"/>
        <w:keepLines w:val="0"/>
        <w:pageBreakBefore w:val="0"/>
        <w:kinsoku/>
        <w:wordWrap/>
        <w:overflowPunct/>
        <w:topLinePunct w:val="0"/>
        <w:autoSpaceDE/>
        <w:autoSpaceDN/>
        <w:bidi w:val="0"/>
        <w:adjustRightInd/>
        <w:snapToGrid/>
        <w:spacing w:beforeAutospacing="0" w:afterAutospacing="0"/>
        <w:textAlignment w:val="auto"/>
        <w:rPr>
          <w:rFonts w:hint="default" w:ascii="Times New Roman" w:hAnsi="Times New Roman"/>
          <w:sz w:val="26"/>
          <w:szCs w:val="26"/>
        </w:rPr>
      </w:pPr>
      <w:r>
        <w:rPr>
          <w:rFonts w:hint="default" w:ascii="Times New Roman" w:hAnsi="Times New Roman"/>
          <w:sz w:val="26"/>
          <w:szCs w:val="26"/>
        </w:rPr>
        <w:t>C→A dư (tạo vòng)</w:t>
      </w:r>
    </w:p>
    <w:p w14:paraId="59C1202A">
      <w:pPr>
        <w:keepNext w:val="0"/>
        <w:keepLines w:val="0"/>
        <w:pageBreakBefore w:val="0"/>
        <w:kinsoku/>
        <w:wordWrap/>
        <w:overflowPunct/>
        <w:topLinePunct w:val="0"/>
        <w:autoSpaceDE/>
        <w:autoSpaceDN/>
        <w:bidi w:val="0"/>
        <w:adjustRightInd/>
        <w:snapToGrid/>
        <w:spacing w:beforeAutospacing="0" w:afterAutospacing="0"/>
        <w:textAlignment w:val="auto"/>
        <w:rPr>
          <w:rFonts w:hint="default" w:ascii="Times New Roman" w:hAnsi="Times New Roman"/>
          <w:sz w:val="26"/>
          <w:szCs w:val="26"/>
        </w:rPr>
      </w:pPr>
      <w:r>
        <w:rPr>
          <w:rFonts w:hint="default" w:ascii="Times New Roman" w:hAnsi="Times New Roman"/>
          <w:sz w:val="26"/>
          <w:szCs w:val="26"/>
        </w:rPr>
        <w:t>Phủ tối thiểu: F’ = {A→B, B→A}</w:t>
      </w:r>
    </w:p>
    <w:p w14:paraId="6A144D47">
      <w:pPr>
        <w:keepNext w:val="0"/>
        <w:keepLines w:val="0"/>
        <w:pageBreakBefore w:val="0"/>
        <w:kinsoku/>
        <w:wordWrap/>
        <w:overflowPunct/>
        <w:topLinePunct w:val="0"/>
        <w:autoSpaceDE/>
        <w:autoSpaceDN/>
        <w:bidi w:val="0"/>
        <w:adjustRightInd/>
        <w:snapToGrid/>
        <w:spacing w:beforeAutospacing="0" w:afterAutospacing="0"/>
        <w:textAlignment w:val="auto"/>
        <w:rPr>
          <w:rFonts w:hint="default" w:ascii="Times New Roman" w:hAnsi="Times New Roman"/>
          <w:b/>
          <w:bCs/>
          <w:sz w:val="26"/>
          <w:szCs w:val="26"/>
          <w:lang w:val="en-US"/>
        </w:rPr>
      </w:pPr>
      <w:r>
        <w:rPr>
          <w:rFonts w:hint="default" w:ascii="Times New Roman" w:hAnsi="Times New Roman"/>
          <w:b/>
          <w:bCs/>
          <w:sz w:val="26"/>
          <w:szCs w:val="26"/>
          <w:lang w:val="en-US"/>
        </w:rPr>
        <w:t>4I/</w:t>
      </w:r>
    </w:p>
    <w:p w14:paraId="6E37A443">
      <w:pPr>
        <w:keepNext w:val="0"/>
        <w:keepLines w:val="0"/>
        <w:pageBreakBefore w:val="0"/>
        <w:kinsoku/>
        <w:wordWrap/>
        <w:overflowPunct/>
        <w:topLinePunct w:val="0"/>
        <w:autoSpaceDE/>
        <w:autoSpaceDN/>
        <w:bidi w:val="0"/>
        <w:adjustRightInd/>
        <w:snapToGrid/>
        <w:spacing w:beforeAutospacing="0" w:afterAutospacing="0"/>
        <w:textAlignment w:val="auto"/>
        <w:rPr>
          <w:rFonts w:hint="default" w:ascii="Times New Roman" w:hAnsi="Times New Roman"/>
          <w:b/>
          <w:bCs/>
          <w:sz w:val="26"/>
          <w:szCs w:val="26"/>
          <w:lang w:val="vi-VN"/>
        </w:rPr>
      </w:pPr>
      <w:r>
        <w:rPr>
          <w:rFonts w:hint="default" w:ascii="Times New Roman" w:hAnsi="Times New Roman"/>
          <w:b/>
          <w:bCs/>
          <w:sz w:val="26"/>
          <w:szCs w:val="26"/>
          <w:lang w:val="vi-VN"/>
        </w:rPr>
        <w:t>Cho lược đồ quan hệ Q(A, B, C, D)</w:t>
      </w:r>
    </w:p>
    <w:p w14:paraId="4B13EF4B">
      <w:pPr>
        <w:keepNext w:val="0"/>
        <w:keepLines w:val="0"/>
        <w:pageBreakBefore w:val="0"/>
        <w:kinsoku/>
        <w:wordWrap/>
        <w:overflowPunct/>
        <w:topLinePunct w:val="0"/>
        <w:autoSpaceDE/>
        <w:autoSpaceDN/>
        <w:bidi w:val="0"/>
        <w:adjustRightInd/>
        <w:snapToGrid/>
        <w:spacing w:beforeAutospacing="0" w:afterAutospacing="0"/>
        <w:textAlignment w:val="auto"/>
        <w:rPr>
          <w:rFonts w:hint="default" w:ascii="Times New Roman" w:hAnsi="Times New Roman"/>
          <w:b/>
          <w:bCs/>
          <w:sz w:val="26"/>
          <w:szCs w:val="26"/>
          <w:lang w:val="vi-VN"/>
        </w:rPr>
      </w:pPr>
      <w:r>
        <w:rPr>
          <w:rFonts w:hint="default" w:ascii="Times New Roman" w:hAnsi="Times New Roman"/>
          <w:b/>
          <w:bCs/>
          <w:sz w:val="26"/>
          <w:szCs w:val="26"/>
          <w:lang w:val="vi-VN"/>
        </w:rPr>
        <w:t>Tập phụ thuộc hàm F = {A → B; B → C; D → B}</w:t>
      </w:r>
    </w:p>
    <w:p w14:paraId="0682EA7F">
      <w:pPr>
        <w:keepNext w:val="0"/>
        <w:keepLines w:val="0"/>
        <w:pageBreakBefore w:val="0"/>
        <w:kinsoku/>
        <w:wordWrap/>
        <w:overflowPunct/>
        <w:topLinePunct w:val="0"/>
        <w:autoSpaceDE/>
        <w:autoSpaceDN/>
        <w:bidi w:val="0"/>
        <w:adjustRightInd/>
        <w:snapToGrid/>
        <w:spacing w:beforeAutospacing="0" w:afterAutospacing="0"/>
        <w:textAlignment w:val="auto"/>
        <w:rPr>
          <w:rFonts w:hint="default" w:ascii="Times New Roman" w:hAnsi="Times New Roman"/>
          <w:b/>
          <w:bCs/>
          <w:sz w:val="26"/>
          <w:szCs w:val="26"/>
          <w:lang w:val="vi-VN"/>
        </w:rPr>
      </w:pPr>
      <w:r>
        <w:rPr>
          <w:rFonts w:hint="default" w:ascii="Times New Roman" w:hAnsi="Times New Roman"/>
          <w:b/>
          <w:bCs/>
          <w:sz w:val="26"/>
          <w:szCs w:val="26"/>
          <w:lang w:val="vi-VN"/>
        </w:rPr>
        <w:t>Phép phân rã:</w:t>
      </w:r>
    </w:p>
    <w:p w14:paraId="494BF4D2">
      <w:pPr>
        <w:keepNext w:val="0"/>
        <w:keepLines w:val="0"/>
        <w:pageBreakBefore w:val="0"/>
        <w:kinsoku/>
        <w:wordWrap/>
        <w:overflowPunct/>
        <w:topLinePunct w:val="0"/>
        <w:autoSpaceDE/>
        <w:autoSpaceDN/>
        <w:bidi w:val="0"/>
        <w:adjustRightInd/>
        <w:snapToGrid/>
        <w:spacing w:beforeAutospacing="0" w:afterAutospacing="0"/>
        <w:textAlignment w:val="auto"/>
        <w:rPr>
          <w:rFonts w:hint="default" w:ascii="Times New Roman" w:hAnsi="Times New Roman"/>
          <w:b/>
          <w:bCs/>
          <w:sz w:val="26"/>
          <w:szCs w:val="26"/>
          <w:lang w:val="vi-VN"/>
        </w:rPr>
      </w:pPr>
      <w:r>
        <w:rPr>
          <w:rFonts w:hint="default" w:ascii="Times New Roman" w:hAnsi="Times New Roman"/>
          <w:b/>
          <w:bCs/>
          <w:sz w:val="26"/>
          <w:szCs w:val="26"/>
          <w:lang w:val="vi-VN"/>
        </w:rPr>
        <w:t>Q₁(A, C, D)</w:t>
      </w:r>
    </w:p>
    <w:p w14:paraId="7A5A0F94">
      <w:pPr>
        <w:keepNext w:val="0"/>
        <w:keepLines w:val="0"/>
        <w:pageBreakBefore w:val="0"/>
        <w:kinsoku/>
        <w:wordWrap/>
        <w:overflowPunct/>
        <w:topLinePunct w:val="0"/>
        <w:autoSpaceDE/>
        <w:autoSpaceDN/>
        <w:bidi w:val="0"/>
        <w:adjustRightInd/>
        <w:snapToGrid/>
        <w:spacing w:beforeAutospacing="0" w:afterAutospacing="0"/>
        <w:textAlignment w:val="auto"/>
        <w:rPr>
          <w:rFonts w:hint="default" w:ascii="Times New Roman" w:hAnsi="Times New Roman"/>
          <w:b/>
          <w:bCs/>
          <w:sz w:val="26"/>
          <w:szCs w:val="26"/>
          <w:lang w:val="vi-VN"/>
        </w:rPr>
      </w:pPr>
      <w:r>
        <w:rPr>
          <w:rFonts w:hint="default" w:ascii="Times New Roman" w:hAnsi="Times New Roman"/>
          <w:b/>
          <w:bCs/>
          <w:sz w:val="26"/>
          <w:szCs w:val="26"/>
          <w:lang w:val="vi-VN"/>
        </w:rPr>
        <w:t>Q₂(B, D)</w:t>
      </w:r>
    </w:p>
    <w:p w14:paraId="712922C9">
      <w:pPr>
        <w:keepNext w:val="0"/>
        <w:keepLines w:val="0"/>
        <w:pageBreakBefore w:val="0"/>
        <w:kinsoku/>
        <w:wordWrap/>
        <w:overflowPunct/>
        <w:topLinePunct w:val="0"/>
        <w:autoSpaceDE/>
        <w:autoSpaceDN/>
        <w:bidi w:val="0"/>
        <w:adjustRightInd/>
        <w:snapToGrid/>
        <w:spacing w:beforeAutospacing="0" w:afterAutospacing="0"/>
        <w:textAlignment w:val="auto"/>
        <w:rPr>
          <w:rFonts w:hint="default" w:ascii="Times New Roman" w:hAnsi="Times New Roman"/>
          <w:b/>
          <w:bCs/>
          <w:sz w:val="26"/>
          <w:szCs w:val="26"/>
          <w:lang w:val="vi-VN"/>
        </w:rPr>
      </w:pPr>
      <w:r>
        <w:rPr>
          <w:rFonts w:hint="default" w:ascii="Times New Roman" w:hAnsi="Times New Roman"/>
          <w:b/>
          <w:bCs/>
          <w:sz w:val="26"/>
          <w:szCs w:val="26"/>
          <w:lang w:val="vi-VN"/>
        </w:rPr>
        <w:t>Xác định các Fᵢ, tức là tập phụ thuộc hàm F được bao trong từng quan hệ con Qᵢ.</w:t>
      </w:r>
    </w:p>
    <w:p w14:paraId="330642C4">
      <w:pPr>
        <w:keepNext w:val="0"/>
        <w:keepLines w:val="0"/>
        <w:pageBreakBefore w:val="0"/>
        <w:kinsoku/>
        <w:wordWrap/>
        <w:overflowPunct/>
        <w:topLinePunct w:val="0"/>
        <w:autoSpaceDE/>
        <w:autoSpaceDN/>
        <w:bidi w:val="0"/>
        <w:adjustRightInd/>
        <w:snapToGrid/>
        <w:spacing w:beforeAutospacing="0" w:afterAutospacing="0"/>
        <w:textAlignment w:val="auto"/>
        <w:rPr>
          <w:rFonts w:hint="default" w:ascii="Times New Roman" w:hAnsi="Times New Roman"/>
          <w:sz w:val="26"/>
          <w:szCs w:val="26"/>
          <w:lang w:val="vi-VN"/>
        </w:rPr>
      </w:pPr>
      <w:r>
        <w:rPr>
          <w:rFonts w:hint="default" w:ascii="Times New Roman" w:hAnsi="Times New Roman"/>
          <w:sz w:val="26"/>
          <w:szCs w:val="26"/>
          <w:lang w:val="vi-VN"/>
        </w:rPr>
        <w:t>Xét Q₁(A, C, D):</w:t>
      </w:r>
    </w:p>
    <w:p w14:paraId="603AABC8">
      <w:pPr>
        <w:keepNext w:val="0"/>
        <w:keepLines w:val="0"/>
        <w:pageBreakBefore w:val="0"/>
        <w:kinsoku/>
        <w:wordWrap/>
        <w:overflowPunct/>
        <w:topLinePunct w:val="0"/>
        <w:autoSpaceDE/>
        <w:autoSpaceDN/>
        <w:bidi w:val="0"/>
        <w:adjustRightInd/>
        <w:snapToGrid/>
        <w:spacing w:beforeAutospacing="0" w:afterAutospacing="0"/>
        <w:textAlignment w:val="auto"/>
        <w:rPr>
          <w:rFonts w:hint="default" w:ascii="Times New Roman" w:hAnsi="Times New Roman"/>
          <w:sz w:val="26"/>
          <w:szCs w:val="26"/>
          <w:lang w:val="vi-VN"/>
        </w:rPr>
      </w:pPr>
      <w:r>
        <w:rPr>
          <w:rFonts w:hint="default" w:ascii="Times New Roman" w:hAnsi="Times New Roman"/>
          <w:sz w:val="26"/>
          <w:szCs w:val="26"/>
          <w:lang w:val="vi-VN"/>
        </w:rPr>
        <w:t>Xét từng phụ thuộc trong F:</w:t>
      </w:r>
    </w:p>
    <w:p w14:paraId="52D9C70F">
      <w:pPr>
        <w:keepNext w:val="0"/>
        <w:keepLines w:val="0"/>
        <w:pageBreakBefore w:val="0"/>
        <w:kinsoku/>
        <w:wordWrap/>
        <w:overflowPunct/>
        <w:topLinePunct w:val="0"/>
        <w:autoSpaceDE/>
        <w:autoSpaceDN/>
        <w:bidi w:val="0"/>
        <w:adjustRightInd/>
        <w:snapToGrid/>
        <w:spacing w:beforeAutospacing="0" w:afterAutospacing="0"/>
        <w:textAlignment w:val="auto"/>
        <w:rPr>
          <w:rFonts w:hint="default" w:ascii="Times New Roman" w:hAnsi="Times New Roman"/>
          <w:sz w:val="26"/>
          <w:szCs w:val="26"/>
          <w:lang w:val="vi-VN"/>
        </w:rPr>
      </w:pPr>
      <w:r>
        <w:rPr>
          <w:rFonts w:hint="default" w:ascii="Times New Roman" w:hAnsi="Times New Roman"/>
          <w:sz w:val="26"/>
          <w:szCs w:val="26"/>
          <w:lang w:val="vi-VN"/>
        </w:rPr>
        <w:t>A → B ⟹ B ∉ Q₁ → loại</w:t>
      </w:r>
    </w:p>
    <w:p w14:paraId="35D39286">
      <w:pPr>
        <w:keepNext w:val="0"/>
        <w:keepLines w:val="0"/>
        <w:pageBreakBefore w:val="0"/>
        <w:kinsoku/>
        <w:wordWrap/>
        <w:overflowPunct/>
        <w:topLinePunct w:val="0"/>
        <w:autoSpaceDE/>
        <w:autoSpaceDN/>
        <w:bidi w:val="0"/>
        <w:adjustRightInd/>
        <w:snapToGrid/>
        <w:spacing w:beforeAutospacing="0" w:afterAutospacing="0"/>
        <w:textAlignment w:val="auto"/>
        <w:rPr>
          <w:rFonts w:hint="default" w:ascii="Times New Roman" w:hAnsi="Times New Roman"/>
          <w:sz w:val="26"/>
          <w:szCs w:val="26"/>
          <w:lang w:val="vi-VN"/>
        </w:rPr>
      </w:pPr>
      <w:r>
        <w:rPr>
          <w:rFonts w:hint="default" w:ascii="Times New Roman" w:hAnsi="Times New Roman"/>
          <w:sz w:val="26"/>
          <w:szCs w:val="26"/>
          <w:lang w:val="vi-VN"/>
        </w:rPr>
        <w:t>B → C ⟹ B ∉ Q₁ → loại</w:t>
      </w:r>
    </w:p>
    <w:p w14:paraId="529B1919">
      <w:pPr>
        <w:keepNext w:val="0"/>
        <w:keepLines w:val="0"/>
        <w:pageBreakBefore w:val="0"/>
        <w:kinsoku/>
        <w:wordWrap/>
        <w:overflowPunct/>
        <w:topLinePunct w:val="0"/>
        <w:autoSpaceDE/>
        <w:autoSpaceDN/>
        <w:bidi w:val="0"/>
        <w:adjustRightInd/>
        <w:snapToGrid/>
        <w:spacing w:beforeAutospacing="0" w:afterAutospacing="0"/>
        <w:textAlignment w:val="auto"/>
        <w:rPr>
          <w:rFonts w:hint="default" w:ascii="Times New Roman" w:hAnsi="Times New Roman"/>
          <w:sz w:val="26"/>
          <w:szCs w:val="26"/>
          <w:lang w:val="vi-VN"/>
        </w:rPr>
      </w:pPr>
      <w:r>
        <w:rPr>
          <w:rFonts w:hint="default" w:ascii="Times New Roman" w:hAnsi="Times New Roman"/>
          <w:sz w:val="26"/>
          <w:szCs w:val="26"/>
          <w:lang w:val="vi-VN"/>
        </w:rPr>
        <w:t>D → B ⟹ B ∉ Q₁ → loại</w:t>
      </w:r>
    </w:p>
    <w:p w14:paraId="2C6B44F3">
      <w:pPr>
        <w:keepNext w:val="0"/>
        <w:keepLines w:val="0"/>
        <w:pageBreakBefore w:val="0"/>
        <w:kinsoku/>
        <w:wordWrap/>
        <w:overflowPunct/>
        <w:topLinePunct w:val="0"/>
        <w:autoSpaceDE/>
        <w:autoSpaceDN/>
        <w:bidi w:val="0"/>
        <w:adjustRightInd/>
        <w:snapToGrid/>
        <w:spacing w:beforeAutospacing="0" w:afterAutospacing="0"/>
        <w:textAlignment w:val="auto"/>
        <w:rPr>
          <w:rFonts w:hint="default" w:ascii="Times New Roman" w:hAnsi="Times New Roman"/>
          <w:sz w:val="26"/>
          <w:szCs w:val="26"/>
          <w:lang w:val="vi-VN"/>
        </w:rPr>
      </w:pPr>
      <w:r>
        <w:rPr>
          <w:rFonts w:hint="default" w:ascii="Times New Roman" w:hAnsi="Times New Roman"/>
          <w:sz w:val="26"/>
          <w:szCs w:val="26"/>
          <w:lang w:val="vi-VN"/>
        </w:rPr>
        <w:t>⇒ F₁ = ∅ (tập rỗng)</w:t>
      </w:r>
    </w:p>
    <w:p w14:paraId="6626173A">
      <w:pPr>
        <w:keepNext w:val="0"/>
        <w:keepLines w:val="0"/>
        <w:pageBreakBefore w:val="0"/>
        <w:kinsoku/>
        <w:wordWrap/>
        <w:overflowPunct/>
        <w:topLinePunct w:val="0"/>
        <w:autoSpaceDE/>
        <w:autoSpaceDN/>
        <w:bidi w:val="0"/>
        <w:adjustRightInd/>
        <w:snapToGrid/>
        <w:spacing w:beforeAutospacing="0" w:afterAutospacing="0"/>
        <w:textAlignment w:val="auto"/>
        <w:rPr>
          <w:rFonts w:hint="default" w:ascii="Times New Roman" w:hAnsi="Times New Roman"/>
          <w:sz w:val="26"/>
          <w:szCs w:val="26"/>
          <w:lang w:val="vi-VN"/>
        </w:rPr>
      </w:pPr>
      <w:r>
        <w:rPr>
          <w:rFonts w:hint="default" w:ascii="Times New Roman" w:hAnsi="Times New Roman"/>
          <w:sz w:val="26"/>
          <w:szCs w:val="26"/>
          <w:lang w:val="vi-VN"/>
        </w:rPr>
        <w:t>Xét Q₂(B, D):</w:t>
      </w:r>
    </w:p>
    <w:p w14:paraId="3EC2ACD6">
      <w:pPr>
        <w:keepNext w:val="0"/>
        <w:keepLines w:val="0"/>
        <w:pageBreakBefore w:val="0"/>
        <w:kinsoku/>
        <w:wordWrap/>
        <w:overflowPunct/>
        <w:topLinePunct w:val="0"/>
        <w:autoSpaceDE/>
        <w:autoSpaceDN/>
        <w:bidi w:val="0"/>
        <w:adjustRightInd/>
        <w:snapToGrid/>
        <w:spacing w:beforeAutospacing="0" w:afterAutospacing="0"/>
        <w:textAlignment w:val="auto"/>
        <w:rPr>
          <w:rFonts w:hint="default" w:ascii="Times New Roman" w:hAnsi="Times New Roman"/>
          <w:sz w:val="26"/>
          <w:szCs w:val="26"/>
          <w:lang w:val="vi-VN"/>
        </w:rPr>
      </w:pPr>
      <w:r>
        <w:rPr>
          <w:rFonts w:hint="default" w:ascii="Times New Roman" w:hAnsi="Times New Roman"/>
          <w:sz w:val="26"/>
          <w:szCs w:val="26"/>
          <w:lang w:val="vi-VN"/>
        </w:rPr>
        <w:t>A → B ⟹ A ∉ Q₂ → loại</w:t>
      </w:r>
    </w:p>
    <w:p w14:paraId="3F1A1EB9">
      <w:pPr>
        <w:keepNext w:val="0"/>
        <w:keepLines w:val="0"/>
        <w:pageBreakBefore w:val="0"/>
        <w:kinsoku/>
        <w:wordWrap/>
        <w:overflowPunct/>
        <w:topLinePunct w:val="0"/>
        <w:autoSpaceDE/>
        <w:autoSpaceDN/>
        <w:bidi w:val="0"/>
        <w:adjustRightInd/>
        <w:snapToGrid/>
        <w:spacing w:beforeAutospacing="0" w:afterAutospacing="0"/>
        <w:textAlignment w:val="auto"/>
        <w:rPr>
          <w:rFonts w:hint="default" w:ascii="Times New Roman" w:hAnsi="Times New Roman"/>
          <w:sz w:val="26"/>
          <w:szCs w:val="26"/>
          <w:lang w:val="vi-VN"/>
        </w:rPr>
      </w:pPr>
      <w:r>
        <w:rPr>
          <w:rFonts w:hint="default" w:ascii="Times New Roman" w:hAnsi="Times New Roman"/>
          <w:sz w:val="26"/>
          <w:szCs w:val="26"/>
          <w:lang w:val="vi-VN"/>
        </w:rPr>
        <w:t>B → C ⟹ C ∉ Q₂ → loại</w:t>
      </w:r>
    </w:p>
    <w:p w14:paraId="142897FC">
      <w:pPr>
        <w:keepNext w:val="0"/>
        <w:keepLines w:val="0"/>
        <w:pageBreakBefore w:val="0"/>
        <w:kinsoku/>
        <w:wordWrap/>
        <w:overflowPunct/>
        <w:topLinePunct w:val="0"/>
        <w:autoSpaceDE/>
        <w:autoSpaceDN/>
        <w:bidi w:val="0"/>
        <w:adjustRightInd/>
        <w:snapToGrid/>
        <w:spacing w:beforeAutospacing="0" w:afterAutospacing="0"/>
        <w:textAlignment w:val="auto"/>
        <w:rPr>
          <w:rFonts w:hint="default" w:ascii="Times New Roman" w:hAnsi="Times New Roman"/>
          <w:sz w:val="26"/>
          <w:szCs w:val="26"/>
          <w:lang w:val="vi-VN"/>
        </w:rPr>
      </w:pPr>
      <w:r>
        <w:rPr>
          <w:rFonts w:hint="default" w:ascii="Times New Roman" w:hAnsi="Times New Roman"/>
          <w:sz w:val="26"/>
          <w:szCs w:val="26"/>
          <w:lang w:val="vi-VN"/>
        </w:rPr>
        <w:t>D → B ⟹ D, B ∈ Q₂ → chấp nhận</w:t>
      </w:r>
    </w:p>
    <w:p w14:paraId="5DABA1DB">
      <w:pPr>
        <w:keepNext w:val="0"/>
        <w:keepLines w:val="0"/>
        <w:pageBreakBefore w:val="0"/>
        <w:kinsoku/>
        <w:wordWrap/>
        <w:overflowPunct/>
        <w:topLinePunct w:val="0"/>
        <w:autoSpaceDE/>
        <w:autoSpaceDN/>
        <w:bidi w:val="0"/>
        <w:adjustRightInd/>
        <w:snapToGrid/>
        <w:spacing w:beforeAutospacing="0" w:afterAutospacing="0"/>
        <w:textAlignment w:val="auto"/>
        <w:rPr>
          <w:rFonts w:hint="default" w:ascii="Times New Roman" w:hAnsi="Times New Roman"/>
          <w:sz w:val="26"/>
          <w:szCs w:val="26"/>
          <w:lang w:val="vi-VN"/>
        </w:rPr>
      </w:pPr>
      <w:r>
        <w:rPr>
          <w:rFonts w:hint="default" w:ascii="Times New Roman" w:hAnsi="Times New Roman"/>
          <w:sz w:val="26"/>
          <w:szCs w:val="26"/>
          <w:lang w:val="vi-VN"/>
        </w:rPr>
        <w:t>⇒ Kết luận:</w:t>
      </w:r>
      <w:r>
        <w:rPr>
          <w:rFonts w:hint="default" w:ascii="Times New Roman" w:hAnsi="Times New Roman"/>
          <w:sz w:val="26"/>
          <w:szCs w:val="26"/>
          <w:lang w:val="en-US"/>
        </w:rPr>
        <w:t xml:space="preserve">   </w:t>
      </w:r>
      <w:r>
        <w:rPr>
          <w:rFonts w:hint="default" w:ascii="Times New Roman" w:hAnsi="Times New Roman"/>
          <w:sz w:val="26"/>
          <w:szCs w:val="26"/>
          <w:lang w:val="vi-VN"/>
        </w:rPr>
        <w:t>F₁ = ∅</w:t>
      </w:r>
      <w:r>
        <w:rPr>
          <w:rFonts w:hint="default" w:ascii="Times New Roman" w:hAnsi="Times New Roman"/>
          <w:sz w:val="26"/>
          <w:szCs w:val="26"/>
          <w:lang w:val="en-US"/>
        </w:rPr>
        <w:t xml:space="preserve">,   </w:t>
      </w:r>
      <w:r>
        <w:rPr>
          <w:rFonts w:hint="default" w:ascii="Times New Roman" w:hAnsi="Times New Roman"/>
          <w:sz w:val="26"/>
          <w:szCs w:val="26"/>
          <w:lang w:val="vi-VN"/>
        </w:rPr>
        <w:t>F₂ = {D → B}</w:t>
      </w:r>
    </w:p>
    <w:p w14:paraId="3BA54C99">
      <w:pPr>
        <w:rPr>
          <w:rFonts w:hint="default"/>
          <w:lang w:val="en-US"/>
        </w:rPr>
      </w:pPr>
    </w:p>
    <w:p w14:paraId="4A0092A0">
      <w:pPr>
        <w:rPr>
          <w:rFonts w:hint="default"/>
          <w:lang w:val="en-US"/>
        </w:rPr>
      </w:pPr>
    </w:p>
    <w:p w14:paraId="498D0246">
      <w:pPr>
        <w:pStyle w:val="3"/>
        <w:numPr>
          <w:ilvl w:val="0"/>
          <w:numId w:val="12"/>
        </w:numPr>
        <w:bidi w:val="0"/>
        <w:outlineLvl w:val="0"/>
        <w:rPr>
          <w:rFonts w:hint="default"/>
          <w:lang w:val="en-US"/>
        </w:rPr>
      </w:pPr>
      <w:bookmarkStart w:id="43" w:name="_Toc12928"/>
      <w:bookmarkStart w:id="44" w:name="_Toc32305"/>
      <w:r>
        <w:rPr>
          <w:rFonts w:hint="default"/>
          <w:lang w:val="en-US"/>
        </w:rPr>
        <w:t>Nguyễn Thị Kim Tuyết</w:t>
      </w:r>
      <w:bookmarkEnd w:id="43"/>
      <w:bookmarkEnd w:id="44"/>
    </w:p>
    <w:p w14:paraId="7E0AAC90">
      <w:pPr>
        <w:keepNext w:val="0"/>
        <w:keepLines w:val="0"/>
        <w:pageBreakBefore w:val="0"/>
        <w:widowControl/>
        <w:kinsoku/>
        <w:wordWrap/>
        <w:overflowPunct/>
        <w:topLinePunct w:val="0"/>
        <w:autoSpaceDE/>
        <w:autoSpaceDN/>
        <w:bidi w:val="0"/>
        <w:adjustRightInd/>
        <w:snapToGrid/>
        <w:spacing w:beforeAutospacing="0" w:afterAutospacing="0"/>
        <w:textAlignment w:val="auto"/>
        <w:rPr>
          <w:rFonts w:ascii="Times New Roman" w:hAnsi="Times New Roman" w:cs="Times New Roman"/>
          <w:sz w:val="26"/>
          <w:szCs w:val="26"/>
        </w:rPr>
      </w:pPr>
      <w:r>
        <w:rPr>
          <w:rFonts w:ascii="Times New Roman" w:hAnsi="Times New Roman" w:cs="Times New Roman"/>
          <w:sz w:val="26"/>
          <w:szCs w:val="26"/>
        </w:rPr>
        <w:t>9/ Q(A,B,C,D,E,G)</w:t>
      </w:r>
    </w:p>
    <w:p w14:paraId="0815AD26">
      <w:pPr>
        <w:keepNext w:val="0"/>
        <w:keepLines w:val="0"/>
        <w:pageBreakBefore w:val="0"/>
        <w:widowControl/>
        <w:kinsoku/>
        <w:wordWrap/>
        <w:overflowPunct/>
        <w:topLinePunct w:val="0"/>
        <w:autoSpaceDE/>
        <w:autoSpaceDN/>
        <w:bidi w:val="0"/>
        <w:adjustRightInd/>
        <w:snapToGrid/>
        <w:spacing w:beforeAutospacing="0" w:afterAutospacing="0"/>
        <w:textAlignment w:val="auto"/>
        <w:rPr>
          <w:rFonts w:ascii="Times New Roman" w:hAnsi="Times New Roman" w:cs="Times New Roman"/>
          <w:sz w:val="26"/>
          <w:szCs w:val="26"/>
        </w:rPr>
      </w:pPr>
      <w:r>
        <w:rPr>
          <w:rFonts w:ascii="Times New Roman" w:hAnsi="Times New Roman" w:cs="Times New Roman"/>
          <w:sz w:val="26"/>
          <w:szCs w:val="26"/>
        </w:rPr>
        <w:t xml:space="preserve"> F={AB→C;C→ A;BC→D;ACD→B;D→EG;BE→C;CG→BD;CE→G}</w:t>
      </w:r>
    </w:p>
    <w:p w14:paraId="46D222CC">
      <w:pPr>
        <w:keepNext w:val="0"/>
        <w:keepLines w:val="0"/>
        <w:pageBreakBefore w:val="0"/>
        <w:widowControl/>
        <w:kinsoku/>
        <w:wordWrap/>
        <w:overflowPunct/>
        <w:topLinePunct w:val="0"/>
        <w:autoSpaceDE/>
        <w:autoSpaceDN/>
        <w:bidi w:val="0"/>
        <w:adjustRightInd/>
        <w:snapToGrid/>
        <w:spacing w:beforeAutospacing="0" w:afterAutospacing="0"/>
        <w:textAlignment w:val="auto"/>
        <w:rPr>
          <w:rFonts w:ascii="Times New Roman" w:hAnsi="Times New Roman" w:cs="Times New Roman"/>
          <w:sz w:val="26"/>
          <w:szCs w:val="26"/>
          <w:lang w:val="vi-VN"/>
        </w:rPr>
      </w:pPr>
      <w:r>
        <w:rPr>
          <w:rFonts w:ascii="Times New Roman" w:hAnsi="Times New Roman" w:cs="Times New Roman"/>
          <w:sz w:val="26"/>
          <w:szCs w:val="26"/>
        </w:rPr>
        <w:t xml:space="preserve"> Hãy tìm tất cả các khóa của Q. </w:t>
      </w:r>
    </w:p>
    <w:p w14:paraId="71BEEF75">
      <w:pPr>
        <w:keepNext w:val="0"/>
        <w:keepLines w:val="0"/>
        <w:pageBreakBefore w:val="0"/>
        <w:widowControl/>
        <w:kinsoku/>
        <w:wordWrap/>
        <w:overflowPunct/>
        <w:topLinePunct w:val="0"/>
        <w:autoSpaceDE/>
        <w:autoSpaceDN/>
        <w:bidi w:val="0"/>
        <w:adjustRightInd/>
        <w:snapToGrid/>
        <w:spacing w:beforeAutospacing="0" w:afterAutospacing="0"/>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Bài làm:</w:t>
      </w:r>
    </w:p>
    <w:p w14:paraId="44F56273">
      <w:pPr>
        <w:keepNext w:val="0"/>
        <w:keepLines w:val="0"/>
        <w:pageBreakBefore w:val="0"/>
        <w:widowControl/>
        <w:kinsoku/>
        <w:wordWrap/>
        <w:overflowPunct/>
        <w:topLinePunct w:val="0"/>
        <w:autoSpaceDE/>
        <w:autoSpaceDN/>
        <w:bidi w:val="0"/>
        <w:adjustRightInd/>
        <w:snapToGrid/>
        <w:spacing w:beforeAutospacing="0" w:afterAutospacing="0"/>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Phần trái của F:  A,B,C,D,E,G</w:t>
      </w:r>
    </w:p>
    <w:p w14:paraId="14CEB4DD">
      <w:pPr>
        <w:keepNext w:val="0"/>
        <w:keepLines w:val="0"/>
        <w:pageBreakBefore w:val="0"/>
        <w:widowControl/>
        <w:kinsoku/>
        <w:wordWrap/>
        <w:overflowPunct/>
        <w:topLinePunct w:val="0"/>
        <w:autoSpaceDE/>
        <w:autoSpaceDN/>
        <w:bidi w:val="0"/>
        <w:adjustRightInd/>
        <w:snapToGrid/>
        <w:spacing w:beforeAutospacing="0" w:afterAutospacing="0"/>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 xml:space="preserve">Phần phải của F: </w:t>
      </w:r>
      <w:r>
        <w:rPr>
          <w:rFonts w:hint="default" w:ascii="Times New Roman" w:hAnsi="Times New Roman" w:cs="Times New Roman"/>
          <w:sz w:val="26"/>
          <w:szCs w:val="26"/>
        </w:rPr>
        <w:t>A,B,C,D,E,G.</w:t>
      </w:r>
      <w:r>
        <w:rPr>
          <w:rFonts w:hint="default" w:ascii="Times New Roman" w:hAnsi="Times New Roman" w:cs="Times New Roman"/>
          <w:sz w:val="26"/>
          <w:szCs w:val="26"/>
          <w:lang w:val="vi-VN"/>
        </w:rPr>
        <w:t xml:space="preserve"> </w:t>
      </w:r>
    </w:p>
    <w:p w14:paraId="58FD4904">
      <w:pPr>
        <w:keepNext w:val="0"/>
        <w:keepLines w:val="0"/>
        <w:pageBreakBefore w:val="0"/>
        <w:widowControl/>
        <w:kinsoku/>
        <w:wordWrap/>
        <w:overflowPunct/>
        <w:topLinePunct w:val="0"/>
        <w:autoSpaceDE/>
        <w:autoSpaceDN/>
        <w:bidi w:val="0"/>
        <w:adjustRightInd/>
        <w:snapToGrid/>
        <w:spacing w:beforeAutospacing="0" w:afterAutospacing="0"/>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Nguồn</w:t>
      </w:r>
      <w:r>
        <w:rPr>
          <w:rFonts w:hint="default" w:ascii="Times New Roman" w:hAnsi="Times New Roman" w:cs="Times New Roman"/>
          <w:sz w:val="26"/>
          <w:szCs w:val="26"/>
        </w:rPr>
        <w:t xml:space="preserve">: </w:t>
      </w:r>
      <w:r>
        <w:rPr>
          <w:rFonts w:hint="default" w:ascii="Times New Roman" w:hAnsi="Times New Roman" w:cs="Times New Roman"/>
          <w:sz w:val="26"/>
          <w:szCs w:val="26"/>
          <w:lang w:val="vi-VN"/>
        </w:rPr>
        <w:t xml:space="preserve">rỗng </w:t>
      </w:r>
    </w:p>
    <w:p w14:paraId="07E70A47">
      <w:pPr>
        <w:keepNext w:val="0"/>
        <w:keepLines w:val="0"/>
        <w:pageBreakBefore w:val="0"/>
        <w:widowControl/>
        <w:kinsoku/>
        <w:wordWrap/>
        <w:overflowPunct/>
        <w:topLinePunct w:val="0"/>
        <w:autoSpaceDE/>
        <w:autoSpaceDN/>
        <w:bidi w:val="0"/>
        <w:adjustRightInd/>
        <w:snapToGrid/>
        <w:spacing w:beforeAutospacing="0" w:afterAutospacing="0"/>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 xml:space="preserve">Trung gian: </w:t>
      </w:r>
      <w:r>
        <w:rPr>
          <w:rFonts w:hint="default" w:ascii="Times New Roman" w:hAnsi="Times New Roman" w:cs="Times New Roman"/>
          <w:sz w:val="26"/>
          <w:szCs w:val="26"/>
        </w:rPr>
        <w:t>A,B,C,D,E,G.</w:t>
      </w:r>
    </w:p>
    <w:tbl>
      <w:tblPr>
        <w:tblStyle w:val="1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79"/>
        <w:gridCol w:w="1962"/>
        <w:gridCol w:w="1893"/>
        <w:gridCol w:w="2321"/>
        <w:gridCol w:w="1667"/>
      </w:tblGrid>
      <w:tr w14:paraId="41895CC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5" w:type="dxa"/>
          </w:tcPr>
          <w:p w14:paraId="458207E1">
            <w:pPr>
              <w:keepNext w:val="0"/>
              <w:keepLines w:val="0"/>
              <w:pageBreakBefore w:val="0"/>
              <w:widowControl/>
              <w:kinsoku/>
              <w:wordWrap/>
              <w:overflowPunct/>
              <w:topLinePunct w:val="0"/>
              <w:autoSpaceDE/>
              <w:autoSpaceDN/>
              <w:bidi w:val="0"/>
              <w:adjustRightInd/>
              <w:snapToGrid/>
              <w:spacing w:beforeAutospacing="0" w:afterAutospacing="0" w:line="240" w:lineRule="auto"/>
              <w:jc w:val="both"/>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STT</w:t>
            </w:r>
          </w:p>
        </w:tc>
        <w:tc>
          <w:tcPr>
            <w:tcW w:w="2160" w:type="dxa"/>
          </w:tcPr>
          <w:p w14:paraId="28752485">
            <w:pPr>
              <w:keepNext w:val="0"/>
              <w:keepLines w:val="0"/>
              <w:pageBreakBefore w:val="0"/>
              <w:widowControl/>
              <w:kinsoku/>
              <w:wordWrap/>
              <w:overflowPunct/>
              <w:topLinePunct w:val="0"/>
              <w:autoSpaceDE/>
              <w:autoSpaceDN/>
              <w:bidi w:val="0"/>
              <w:adjustRightInd/>
              <w:snapToGrid/>
              <w:spacing w:beforeAutospacing="0" w:afterAutospacing="0" w:line="240" w:lineRule="auto"/>
              <w:jc w:val="both"/>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TẬP XÉT</w:t>
            </w:r>
          </w:p>
        </w:tc>
        <w:tc>
          <w:tcPr>
            <w:tcW w:w="2070" w:type="dxa"/>
          </w:tcPr>
          <w:p w14:paraId="3106DDBB">
            <w:pPr>
              <w:keepNext w:val="0"/>
              <w:keepLines w:val="0"/>
              <w:pageBreakBefore w:val="0"/>
              <w:widowControl/>
              <w:kinsoku/>
              <w:wordWrap/>
              <w:overflowPunct/>
              <w:topLinePunct w:val="0"/>
              <w:autoSpaceDE/>
              <w:autoSpaceDN/>
              <w:bidi w:val="0"/>
              <w:adjustRightInd/>
              <w:snapToGrid/>
              <w:spacing w:beforeAutospacing="0" w:afterAutospacing="0" w:line="240" w:lineRule="auto"/>
              <w:jc w:val="both"/>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BAO ĐÓNG</w:t>
            </w:r>
          </w:p>
        </w:tc>
        <w:tc>
          <w:tcPr>
            <w:tcW w:w="2715" w:type="dxa"/>
          </w:tcPr>
          <w:p w14:paraId="6F75197C">
            <w:pPr>
              <w:keepNext w:val="0"/>
              <w:keepLines w:val="0"/>
              <w:pageBreakBefore w:val="0"/>
              <w:widowControl/>
              <w:kinsoku/>
              <w:wordWrap/>
              <w:overflowPunct/>
              <w:topLinePunct w:val="0"/>
              <w:autoSpaceDE/>
              <w:autoSpaceDN/>
              <w:bidi w:val="0"/>
              <w:adjustRightInd/>
              <w:snapToGrid/>
              <w:spacing w:beforeAutospacing="0" w:afterAutospacing="0" w:line="240" w:lineRule="auto"/>
              <w:jc w:val="both"/>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SIÊU KHÓA</w:t>
            </w:r>
          </w:p>
        </w:tc>
        <w:tc>
          <w:tcPr>
            <w:tcW w:w="1870" w:type="dxa"/>
          </w:tcPr>
          <w:p w14:paraId="7A5F9FFB">
            <w:pPr>
              <w:keepNext w:val="0"/>
              <w:keepLines w:val="0"/>
              <w:pageBreakBefore w:val="0"/>
              <w:widowControl/>
              <w:kinsoku/>
              <w:wordWrap/>
              <w:overflowPunct/>
              <w:topLinePunct w:val="0"/>
              <w:autoSpaceDE/>
              <w:autoSpaceDN/>
              <w:bidi w:val="0"/>
              <w:adjustRightInd/>
              <w:snapToGrid/>
              <w:spacing w:beforeAutospacing="0" w:afterAutospacing="0" w:line="240" w:lineRule="auto"/>
              <w:jc w:val="both"/>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KHÓA</w:t>
            </w:r>
          </w:p>
        </w:tc>
      </w:tr>
      <w:tr w14:paraId="5C7F1D6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5" w:type="dxa"/>
          </w:tcPr>
          <w:p w14:paraId="4DB98DEB">
            <w:pPr>
              <w:keepNext w:val="0"/>
              <w:keepLines w:val="0"/>
              <w:pageBreakBefore w:val="0"/>
              <w:widowControl/>
              <w:kinsoku/>
              <w:wordWrap/>
              <w:overflowPunct/>
              <w:topLinePunct w:val="0"/>
              <w:autoSpaceDE/>
              <w:autoSpaceDN/>
              <w:bidi w:val="0"/>
              <w:adjustRightInd/>
              <w:snapToGrid/>
              <w:spacing w:beforeAutospacing="0" w:afterAutospacing="0" w:line="240" w:lineRule="auto"/>
              <w:jc w:val="both"/>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1</w:t>
            </w:r>
          </w:p>
        </w:tc>
        <w:tc>
          <w:tcPr>
            <w:tcW w:w="2160" w:type="dxa"/>
          </w:tcPr>
          <w:p w14:paraId="628656B9">
            <w:pPr>
              <w:keepNext w:val="0"/>
              <w:keepLines w:val="0"/>
              <w:pageBreakBefore w:val="0"/>
              <w:widowControl/>
              <w:kinsoku/>
              <w:wordWrap/>
              <w:overflowPunct/>
              <w:topLinePunct w:val="0"/>
              <w:autoSpaceDE/>
              <w:autoSpaceDN/>
              <w:bidi w:val="0"/>
              <w:adjustRightInd/>
              <w:snapToGrid/>
              <w:spacing w:beforeAutospacing="0" w:afterAutospacing="0" w:line="240" w:lineRule="auto"/>
              <w:jc w:val="both"/>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A</w:t>
            </w:r>
          </w:p>
        </w:tc>
        <w:tc>
          <w:tcPr>
            <w:tcW w:w="2070" w:type="dxa"/>
          </w:tcPr>
          <w:p w14:paraId="56B9D5B1">
            <w:pPr>
              <w:keepNext w:val="0"/>
              <w:keepLines w:val="0"/>
              <w:pageBreakBefore w:val="0"/>
              <w:widowControl/>
              <w:kinsoku/>
              <w:wordWrap/>
              <w:overflowPunct/>
              <w:topLinePunct w:val="0"/>
              <w:autoSpaceDE/>
              <w:autoSpaceDN/>
              <w:bidi w:val="0"/>
              <w:adjustRightInd/>
              <w:snapToGrid/>
              <w:spacing w:beforeAutospacing="0" w:afterAutospacing="0" w:line="240" w:lineRule="auto"/>
              <w:jc w:val="both"/>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A</w:t>
            </w:r>
          </w:p>
        </w:tc>
        <w:tc>
          <w:tcPr>
            <w:tcW w:w="2715" w:type="dxa"/>
          </w:tcPr>
          <w:p w14:paraId="3247C304">
            <w:pPr>
              <w:keepNext w:val="0"/>
              <w:keepLines w:val="0"/>
              <w:pageBreakBefore w:val="0"/>
              <w:widowControl/>
              <w:kinsoku/>
              <w:wordWrap/>
              <w:overflowPunct/>
              <w:topLinePunct w:val="0"/>
              <w:autoSpaceDE/>
              <w:autoSpaceDN/>
              <w:bidi w:val="0"/>
              <w:adjustRightInd/>
              <w:snapToGrid/>
              <w:spacing w:beforeAutospacing="0" w:afterAutospacing="0" w:line="240" w:lineRule="auto"/>
              <w:jc w:val="both"/>
              <w:textAlignment w:val="auto"/>
              <w:rPr>
                <w:rFonts w:hint="default" w:ascii="Times New Roman" w:hAnsi="Times New Roman" w:cs="Times New Roman"/>
                <w:sz w:val="26"/>
                <w:szCs w:val="26"/>
                <w:lang w:val="vi-VN"/>
              </w:rPr>
            </w:pPr>
          </w:p>
        </w:tc>
        <w:tc>
          <w:tcPr>
            <w:tcW w:w="1870" w:type="dxa"/>
          </w:tcPr>
          <w:p w14:paraId="06113085">
            <w:pPr>
              <w:keepNext w:val="0"/>
              <w:keepLines w:val="0"/>
              <w:pageBreakBefore w:val="0"/>
              <w:widowControl/>
              <w:kinsoku/>
              <w:wordWrap/>
              <w:overflowPunct/>
              <w:topLinePunct w:val="0"/>
              <w:autoSpaceDE/>
              <w:autoSpaceDN/>
              <w:bidi w:val="0"/>
              <w:adjustRightInd/>
              <w:snapToGrid/>
              <w:spacing w:beforeAutospacing="0" w:afterAutospacing="0" w:line="240" w:lineRule="auto"/>
              <w:jc w:val="both"/>
              <w:textAlignment w:val="auto"/>
              <w:rPr>
                <w:rFonts w:hint="default" w:ascii="Times New Roman" w:hAnsi="Times New Roman" w:cs="Times New Roman"/>
                <w:sz w:val="26"/>
                <w:szCs w:val="26"/>
                <w:lang w:val="vi-VN"/>
              </w:rPr>
            </w:pPr>
          </w:p>
        </w:tc>
      </w:tr>
      <w:tr w14:paraId="7AB80D1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5" w:type="dxa"/>
          </w:tcPr>
          <w:p w14:paraId="1397F660">
            <w:pPr>
              <w:keepNext w:val="0"/>
              <w:keepLines w:val="0"/>
              <w:pageBreakBefore w:val="0"/>
              <w:widowControl/>
              <w:kinsoku/>
              <w:wordWrap/>
              <w:overflowPunct/>
              <w:topLinePunct w:val="0"/>
              <w:autoSpaceDE/>
              <w:autoSpaceDN/>
              <w:bidi w:val="0"/>
              <w:adjustRightInd/>
              <w:snapToGrid/>
              <w:spacing w:beforeAutospacing="0" w:afterAutospacing="0" w:line="240" w:lineRule="auto"/>
              <w:jc w:val="both"/>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2</w:t>
            </w:r>
          </w:p>
        </w:tc>
        <w:tc>
          <w:tcPr>
            <w:tcW w:w="2160" w:type="dxa"/>
          </w:tcPr>
          <w:p w14:paraId="47D38150">
            <w:pPr>
              <w:keepNext w:val="0"/>
              <w:keepLines w:val="0"/>
              <w:pageBreakBefore w:val="0"/>
              <w:widowControl/>
              <w:kinsoku/>
              <w:wordWrap/>
              <w:overflowPunct/>
              <w:topLinePunct w:val="0"/>
              <w:autoSpaceDE/>
              <w:autoSpaceDN/>
              <w:bidi w:val="0"/>
              <w:adjustRightInd/>
              <w:snapToGrid/>
              <w:spacing w:beforeAutospacing="0" w:afterAutospacing="0" w:line="240" w:lineRule="auto"/>
              <w:jc w:val="both"/>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B</w:t>
            </w:r>
          </w:p>
        </w:tc>
        <w:tc>
          <w:tcPr>
            <w:tcW w:w="2070" w:type="dxa"/>
          </w:tcPr>
          <w:p w14:paraId="1814BBFF">
            <w:pPr>
              <w:keepNext w:val="0"/>
              <w:keepLines w:val="0"/>
              <w:pageBreakBefore w:val="0"/>
              <w:widowControl/>
              <w:kinsoku/>
              <w:wordWrap/>
              <w:overflowPunct/>
              <w:topLinePunct w:val="0"/>
              <w:autoSpaceDE/>
              <w:autoSpaceDN/>
              <w:bidi w:val="0"/>
              <w:adjustRightInd/>
              <w:snapToGrid/>
              <w:spacing w:beforeAutospacing="0" w:afterAutospacing="0" w:line="240" w:lineRule="auto"/>
              <w:jc w:val="both"/>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B</w:t>
            </w:r>
          </w:p>
        </w:tc>
        <w:tc>
          <w:tcPr>
            <w:tcW w:w="2715" w:type="dxa"/>
          </w:tcPr>
          <w:p w14:paraId="6E7CE89F">
            <w:pPr>
              <w:keepNext w:val="0"/>
              <w:keepLines w:val="0"/>
              <w:pageBreakBefore w:val="0"/>
              <w:widowControl/>
              <w:kinsoku/>
              <w:wordWrap/>
              <w:overflowPunct/>
              <w:topLinePunct w:val="0"/>
              <w:autoSpaceDE/>
              <w:autoSpaceDN/>
              <w:bidi w:val="0"/>
              <w:adjustRightInd/>
              <w:snapToGrid/>
              <w:spacing w:beforeAutospacing="0" w:afterAutospacing="0" w:line="240" w:lineRule="auto"/>
              <w:jc w:val="both"/>
              <w:textAlignment w:val="auto"/>
              <w:rPr>
                <w:rFonts w:hint="default" w:ascii="Times New Roman" w:hAnsi="Times New Roman" w:cs="Times New Roman"/>
                <w:sz w:val="26"/>
                <w:szCs w:val="26"/>
                <w:lang w:val="vi-VN"/>
              </w:rPr>
            </w:pPr>
          </w:p>
        </w:tc>
        <w:tc>
          <w:tcPr>
            <w:tcW w:w="1870" w:type="dxa"/>
          </w:tcPr>
          <w:p w14:paraId="48F50470">
            <w:pPr>
              <w:keepNext w:val="0"/>
              <w:keepLines w:val="0"/>
              <w:pageBreakBefore w:val="0"/>
              <w:widowControl/>
              <w:kinsoku/>
              <w:wordWrap/>
              <w:overflowPunct/>
              <w:topLinePunct w:val="0"/>
              <w:autoSpaceDE/>
              <w:autoSpaceDN/>
              <w:bidi w:val="0"/>
              <w:adjustRightInd/>
              <w:snapToGrid/>
              <w:spacing w:beforeAutospacing="0" w:afterAutospacing="0" w:line="240" w:lineRule="auto"/>
              <w:jc w:val="both"/>
              <w:textAlignment w:val="auto"/>
              <w:rPr>
                <w:rFonts w:hint="default" w:ascii="Times New Roman" w:hAnsi="Times New Roman" w:cs="Times New Roman"/>
                <w:sz w:val="26"/>
                <w:szCs w:val="26"/>
                <w:lang w:val="vi-VN"/>
              </w:rPr>
            </w:pPr>
          </w:p>
        </w:tc>
      </w:tr>
      <w:tr w14:paraId="2C78546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5" w:type="dxa"/>
          </w:tcPr>
          <w:p w14:paraId="01DADB04">
            <w:pPr>
              <w:keepNext w:val="0"/>
              <w:keepLines w:val="0"/>
              <w:pageBreakBefore w:val="0"/>
              <w:widowControl/>
              <w:kinsoku/>
              <w:wordWrap/>
              <w:overflowPunct/>
              <w:topLinePunct w:val="0"/>
              <w:autoSpaceDE/>
              <w:autoSpaceDN/>
              <w:bidi w:val="0"/>
              <w:adjustRightInd/>
              <w:snapToGrid/>
              <w:spacing w:beforeAutospacing="0" w:afterAutospacing="0" w:line="240" w:lineRule="auto"/>
              <w:jc w:val="both"/>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3</w:t>
            </w:r>
          </w:p>
        </w:tc>
        <w:tc>
          <w:tcPr>
            <w:tcW w:w="2160" w:type="dxa"/>
          </w:tcPr>
          <w:p w14:paraId="4410C9A5">
            <w:pPr>
              <w:keepNext w:val="0"/>
              <w:keepLines w:val="0"/>
              <w:pageBreakBefore w:val="0"/>
              <w:widowControl/>
              <w:kinsoku/>
              <w:wordWrap/>
              <w:overflowPunct/>
              <w:topLinePunct w:val="0"/>
              <w:autoSpaceDE/>
              <w:autoSpaceDN/>
              <w:bidi w:val="0"/>
              <w:adjustRightInd/>
              <w:snapToGrid/>
              <w:spacing w:beforeAutospacing="0" w:afterAutospacing="0" w:line="240" w:lineRule="auto"/>
              <w:jc w:val="both"/>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C</w:t>
            </w:r>
          </w:p>
        </w:tc>
        <w:tc>
          <w:tcPr>
            <w:tcW w:w="2070" w:type="dxa"/>
          </w:tcPr>
          <w:p w14:paraId="5314AAB1">
            <w:pPr>
              <w:keepNext w:val="0"/>
              <w:keepLines w:val="0"/>
              <w:pageBreakBefore w:val="0"/>
              <w:widowControl/>
              <w:kinsoku/>
              <w:wordWrap/>
              <w:overflowPunct/>
              <w:topLinePunct w:val="0"/>
              <w:autoSpaceDE/>
              <w:autoSpaceDN/>
              <w:bidi w:val="0"/>
              <w:adjustRightInd/>
              <w:snapToGrid/>
              <w:spacing w:beforeAutospacing="0" w:afterAutospacing="0" w:line="240" w:lineRule="auto"/>
              <w:jc w:val="both"/>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CA</w:t>
            </w:r>
          </w:p>
        </w:tc>
        <w:tc>
          <w:tcPr>
            <w:tcW w:w="2715" w:type="dxa"/>
          </w:tcPr>
          <w:p w14:paraId="5AE51A6C">
            <w:pPr>
              <w:keepNext w:val="0"/>
              <w:keepLines w:val="0"/>
              <w:pageBreakBefore w:val="0"/>
              <w:widowControl/>
              <w:kinsoku/>
              <w:wordWrap/>
              <w:overflowPunct/>
              <w:topLinePunct w:val="0"/>
              <w:autoSpaceDE/>
              <w:autoSpaceDN/>
              <w:bidi w:val="0"/>
              <w:adjustRightInd/>
              <w:snapToGrid/>
              <w:spacing w:beforeAutospacing="0" w:afterAutospacing="0" w:line="240" w:lineRule="auto"/>
              <w:jc w:val="both"/>
              <w:textAlignment w:val="auto"/>
              <w:rPr>
                <w:rFonts w:hint="default" w:ascii="Times New Roman" w:hAnsi="Times New Roman" w:cs="Times New Roman"/>
                <w:sz w:val="26"/>
                <w:szCs w:val="26"/>
                <w:lang w:val="vi-VN"/>
              </w:rPr>
            </w:pPr>
          </w:p>
        </w:tc>
        <w:tc>
          <w:tcPr>
            <w:tcW w:w="1870" w:type="dxa"/>
          </w:tcPr>
          <w:p w14:paraId="22337E13">
            <w:pPr>
              <w:keepNext w:val="0"/>
              <w:keepLines w:val="0"/>
              <w:pageBreakBefore w:val="0"/>
              <w:widowControl/>
              <w:kinsoku/>
              <w:wordWrap/>
              <w:overflowPunct/>
              <w:topLinePunct w:val="0"/>
              <w:autoSpaceDE/>
              <w:autoSpaceDN/>
              <w:bidi w:val="0"/>
              <w:adjustRightInd/>
              <w:snapToGrid/>
              <w:spacing w:beforeAutospacing="0" w:afterAutospacing="0" w:line="240" w:lineRule="auto"/>
              <w:jc w:val="both"/>
              <w:textAlignment w:val="auto"/>
              <w:rPr>
                <w:rFonts w:hint="default" w:ascii="Times New Roman" w:hAnsi="Times New Roman" w:cs="Times New Roman"/>
                <w:sz w:val="26"/>
                <w:szCs w:val="26"/>
                <w:lang w:val="vi-VN"/>
              </w:rPr>
            </w:pPr>
          </w:p>
        </w:tc>
      </w:tr>
      <w:tr w14:paraId="5A1CE7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5" w:type="dxa"/>
          </w:tcPr>
          <w:p w14:paraId="1F4AC16C">
            <w:pPr>
              <w:keepNext w:val="0"/>
              <w:keepLines w:val="0"/>
              <w:pageBreakBefore w:val="0"/>
              <w:widowControl/>
              <w:kinsoku/>
              <w:wordWrap/>
              <w:overflowPunct/>
              <w:topLinePunct w:val="0"/>
              <w:autoSpaceDE/>
              <w:autoSpaceDN/>
              <w:bidi w:val="0"/>
              <w:adjustRightInd/>
              <w:snapToGrid/>
              <w:spacing w:beforeAutospacing="0" w:afterAutospacing="0" w:line="240" w:lineRule="auto"/>
              <w:jc w:val="both"/>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4</w:t>
            </w:r>
          </w:p>
        </w:tc>
        <w:tc>
          <w:tcPr>
            <w:tcW w:w="2160" w:type="dxa"/>
          </w:tcPr>
          <w:p w14:paraId="11EB0316">
            <w:pPr>
              <w:keepNext w:val="0"/>
              <w:keepLines w:val="0"/>
              <w:pageBreakBefore w:val="0"/>
              <w:widowControl/>
              <w:kinsoku/>
              <w:wordWrap/>
              <w:overflowPunct/>
              <w:topLinePunct w:val="0"/>
              <w:autoSpaceDE/>
              <w:autoSpaceDN/>
              <w:bidi w:val="0"/>
              <w:adjustRightInd/>
              <w:snapToGrid/>
              <w:spacing w:beforeAutospacing="0" w:afterAutospacing="0" w:line="240" w:lineRule="auto"/>
              <w:jc w:val="both"/>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D</w:t>
            </w:r>
          </w:p>
        </w:tc>
        <w:tc>
          <w:tcPr>
            <w:tcW w:w="2070" w:type="dxa"/>
          </w:tcPr>
          <w:p w14:paraId="7FE214F7">
            <w:pPr>
              <w:keepNext w:val="0"/>
              <w:keepLines w:val="0"/>
              <w:pageBreakBefore w:val="0"/>
              <w:widowControl/>
              <w:kinsoku/>
              <w:wordWrap/>
              <w:overflowPunct/>
              <w:topLinePunct w:val="0"/>
              <w:autoSpaceDE/>
              <w:autoSpaceDN/>
              <w:bidi w:val="0"/>
              <w:adjustRightInd/>
              <w:snapToGrid/>
              <w:spacing w:beforeAutospacing="0" w:afterAutospacing="0" w:line="240" w:lineRule="auto"/>
              <w:jc w:val="both"/>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DEG</w:t>
            </w:r>
          </w:p>
        </w:tc>
        <w:tc>
          <w:tcPr>
            <w:tcW w:w="2715" w:type="dxa"/>
          </w:tcPr>
          <w:p w14:paraId="1F4B4DDB">
            <w:pPr>
              <w:keepNext w:val="0"/>
              <w:keepLines w:val="0"/>
              <w:pageBreakBefore w:val="0"/>
              <w:widowControl/>
              <w:kinsoku/>
              <w:wordWrap/>
              <w:overflowPunct/>
              <w:topLinePunct w:val="0"/>
              <w:autoSpaceDE/>
              <w:autoSpaceDN/>
              <w:bidi w:val="0"/>
              <w:adjustRightInd/>
              <w:snapToGrid/>
              <w:spacing w:beforeAutospacing="0" w:afterAutospacing="0" w:line="240" w:lineRule="auto"/>
              <w:jc w:val="both"/>
              <w:textAlignment w:val="auto"/>
              <w:rPr>
                <w:rFonts w:hint="default" w:ascii="Times New Roman" w:hAnsi="Times New Roman" w:cs="Times New Roman"/>
                <w:sz w:val="26"/>
                <w:szCs w:val="26"/>
                <w:lang w:val="vi-VN"/>
              </w:rPr>
            </w:pPr>
          </w:p>
        </w:tc>
        <w:tc>
          <w:tcPr>
            <w:tcW w:w="1870" w:type="dxa"/>
          </w:tcPr>
          <w:p w14:paraId="26F6836E">
            <w:pPr>
              <w:keepNext w:val="0"/>
              <w:keepLines w:val="0"/>
              <w:pageBreakBefore w:val="0"/>
              <w:widowControl/>
              <w:kinsoku/>
              <w:wordWrap/>
              <w:overflowPunct/>
              <w:topLinePunct w:val="0"/>
              <w:autoSpaceDE/>
              <w:autoSpaceDN/>
              <w:bidi w:val="0"/>
              <w:adjustRightInd/>
              <w:snapToGrid/>
              <w:spacing w:beforeAutospacing="0" w:afterAutospacing="0" w:line="240" w:lineRule="auto"/>
              <w:jc w:val="both"/>
              <w:textAlignment w:val="auto"/>
              <w:rPr>
                <w:rFonts w:hint="default" w:ascii="Times New Roman" w:hAnsi="Times New Roman" w:cs="Times New Roman"/>
                <w:sz w:val="26"/>
                <w:szCs w:val="26"/>
                <w:lang w:val="vi-VN"/>
              </w:rPr>
            </w:pPr>
          </w:p>
        </w:tc>
      </w:tr>
      <w:tr w14:paraId="2EF5ED9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5" w:type="dxa"/>
          </w:tcPr>
          <w:p w14:paraId="21EEEF12">
            <w:pPr>
              <w:keepNext w:val="0"/>
              <w:keepLines w:val="0"/>
              <w:pageBreakBefore w:val="0"/>
              <w:widowControl/>
              <w:kinsoku/>
              <w:wordWrap/>
              <w:overflowPunct/>
              <w:topLinePunct w:val="0"/>
              <w:autoSpaceDE/>
              <w:autoSpaceDN/>
              <w:bidi w:val="0"/>
              <w:adjustRightInd/>
              <w:snapToGrid/>
              <w:spacing w:beforeAutospacing="0" w:afterAutospacing="0" w:line="240" w:lineRule="auto"/>
              <w:jc w:val="both"/>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5</w:t>
            </w:r>
          </w:p>
        </w:tc>
        <w:tc>
          <w:tcPr>
            <w:tcW w:w="2160" w:type="dxa"/>
          </w:tcPr>
          <w:p w14:paraId="66564860">
            <w:pPr>
              <w:keepNext w:val="0"/>
              <w:keepLines w:val="0"/>
              <w:pageBreakBefore w:val="0"/>
              <w:widowControl/>
              <w:kinsoku/>
              <w:wordWrap/>
              <w:overflowPunct/>
              <w:topLinePunct w:val="0"/>
              <w:autoSpaceDE/>
              <w:autoSpaceDN/>
              <w:bidi w:val="0"/>
              <w:adjustRightInd/>
              <w:snapToGrid/>
              <w:spacing w:beforeAutospacing="0" w:afterAutospacing="0" w:line="240" w:lineRule="auto"/>
              <w:jc w:val="both"/>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E</w:t>
            </w:r>
          </w:p>
        </w:tc>
        <w:tc>
          <w:tcPr>
            <w:tcW w:w="2070" w:type="dxa"/>
          </w:tcPr>
          <w:p w14:paraId="1723659E">
            <w:pPr>
              <w:keepNext w:val="0"/>
              <w:keepLines w:val="0"/>
              <w:pageBreakBefore w:val="0"/>
              <w:widowControl/>
              <w:kinsoku/>
              <w:wordWrap/>
              <w:overflowPunct/>
              <w:topLinePunct w:val="0"/>
              <w:autoSpaceDE/>
              <w:autoSpaceDN/>
              <w:bidi w:val="0"/>
              <w:adjustRightInd/>
              <w:snapToGrid/>
              <w:spacing w:beforeAutospacing="0" w:afterAutospacing="0" w:line="240" w:lineRule="auto"/>
              <w:jc w:val="both"/>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E</w:t>
            </w:r>
          </w:p>
        </w:tc>
        <w:tc>
          <w:tcPr>
            <w:tcW w:w="2715" w:type="dxa"/>
          </w:tcPr>
          <w:p w14:paraId="43FE109A">
            <w:pPr>
              <w:keepNext w:val="0"/>
              <w:keepLines w:val="0"/>
              <w:pageBreakBefore w:val="0"/>
              <w:widowControl/>
              <w:kinsoku/>
              <w:wordWrap/>
              <w:overflowPunct/>
              <w:topLinePunct w:val="0"/>
              <w:autoSpaceDE/>
              <w:autoSpaceDN/>
              <w:bidi w:val="0"/>
              <w:adjustRightInd/>
              <w:snapToGrid/>
              <w:spacing w:beforeAutospacing="0" w:afterAutospacing="0" w:line="240" w:lineRule="auto"/>
              <w:jc w:val="both"/>
              <w:textAlignment w:val="auto"/>
              <w:rPr>
                <w:rFonts w:hint="default" w:ascii="Times New Roman" w:hAnsi="Times New Roman" w:cs="Times New Roman"/>
                <w:sz w:val="26"/>
                <w:szCs w:val="26"/>
                <w:lang w:val="vi-VN"/>
              </w:rPr>
            </w:pPr>
          </w:p>
        </w:tc>
        <w:tc>
          <w:tcPr>
            <w:tcW w:w="1870" w:type="dxa"/>
          </w:tcPr>
          <w:p w14:paraId="04CFB240">
            <w:pPr>
              <w:keepNext w:val="0"/>
              <w:keepLines w:val="0"/>
              <w:pageBreakBefore w:val="0"/>
              <w:widowControl/>
              <w:kinsoku/>
              <w:wordWrap/>
              <w:overflowPunct/>
              <w:topLinePunct w:val="0"/>
              <w:autoSpaceDE/>
              <w:autoSpaceDN/>
              <w:bidi w:val="0"/>
              <w:adjustRightInd/>
              <w:snapToGrid/>
              <w:spacing w:beforeAutospacing="0" w:afterAutospacing="0" w:line="240" w:lineRule="auto"/>
              <w:jc w:val="both"/>
              <w:textAlignment w:val="auto"/>
              <w:rPr>
                <w:rFonts w:hint="default" w:ascii="Times New Roman" w:hAnsi="Times New Roman" w:cs="Times New Roman"/>
                <w:sz w:val="26"/>
                <w:szCs w:val="26"/>
                <w:lang w:val="vi-VN"/>
              </w:rPr>
            </w:pPr>
          </w:p>
        </w:tc>
      </w:tr>
      <w:tr w14:paraId="489DBF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5" w:type="dxa"/>
          </w:tcPr>
          <w:p w14:paraId="2BA94188">
            <w:pPr>
              <w:keepNext w:val="0"/>
              <w:keepLines w:val="0"/>
              <w:pageBreakBefore w:val="0"/>
              <w:widowControl/>
              <w:kinsoku/>
              <w:wordWrap/>
              <w:overflowPunct/>
              <w:topLinePunct w:val="0"/>
              <w:autoSpaceDE/>
              <w:autoSpaceDN/>
              <w:bidi w:val="0"/>
              <w:adjustRightInd/>
              <w:snapToGrid/>
              <w:spacing w:beforeAutospacing="0" w:afterAutospacing="0" w:line="240" w:lineRule="auto"/>
              <w:jc w:val="both"/>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6</w:t>
            </w:r>
          </w:p>
        </w:tc>
        <w:tc>
          <w:tcPr>
            <w:tcW w:w="2160" w:type="dxa"/>
          </w:tcPr>
          <w:p w14:paraId="1743B94D">
            <w:pPr>
              <w:keepNext w:val="0"/>
              <w:keepLines w:val="0"/>
              <w:pageBreakBefore w:val="0"/>
              <w:widowControl/>
              <w:kinsoku/>
              <w:wordWrap/>
              <w:overflowPunct/>
              <w:topLinePunct w:val="0"/>
              <w:autoSpaceDE/>
              <w:autoSpaceDN/>
              <w:bidi w:val="0"/>
              <w:adjustRightInd/>
              <w:snapToGrid/>
              <w:spacing w:beforeAutospacing="0" w:afterAutospacing="0" w:line="240" w:lineRule="auto"/>
              <w:jc w:val="both"/>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G</w:t>
            </w:r>
          </w:p>
        </w:tc>
        <w:tc>
          <w:tcPr>
            <w:tcW w:w="2070" w:type="dxa"/>
          </w:tcPr>
          <w:p w14:paraId="1C288FF9">
            <w:pPr>
              <w:keepNext w:val="0"/>
              <w:keepLines w:val="0"/>
              <w:pageBreakBefore w:val="0"/>
              <w:widowControl/>
              <w:kinsoku/>
              <w:wordWrap/>
              <w:overflowPunct/>
              <w:topLinePunct w:val="0"/>
              <w:autoSpaceDE/>
              <w:autoSpaceDN/>
              <w:bidi w:val="0"/>
              <w:adjustRightInd/>
              <w:snapToGrid/>
              <w:spacing w:beforeAutospacing="0" w:afterAutospacing="0" w:line="240" w:lineRule="auto"/>
              <w:jc w:val="both"/>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G</w:t>
            </w:r>
          </w:p>
        </w:tc>
        <w:tc>
          <w:tcPr>
            <w:tcW w:w="2715" w:type="dxa"/>
          </w:tcPr>
          <w:p w14:paraId="5B28047E">
            <w:pPr>
              <w:keepNext w:val="0"/>
              <w:keepLines w:val="0"/>
              <w:pageBreakBefore w:val="0"/>
              <w:widowControl/>
              <w:kinsoku/>
              <w:wordWrap/>
              <w:overflowPunct/>
              <w:topLinePunct w:val="0"/>
              <w:autoSpaceDE/>
              <w:autoSpaceDN/>
              <w:bidi w:val="0"/>
              <w:adjustRightInd/>
              <w:snapToGrid/>
              <w:spacing w:beforeAutospacing="0" w:afterAutospacing="0" w:line="240" w:lineRule="auto"/>
              <w:jc w:val="both"/>
              <w:textAlignment w:val="auto"/>
              <w:rPr>
                <w:rFonts w:hint="default" w:ascii="Times New Roman" w:hAnsi="Times New Roman" w:cs="Times New Roman"/>
                <w:sz w:val="26"/>
                <w:szCs w:val="26"/>
                <w:lang w:val="vi-VN"/>
              </w:rPr>
            </w:pPr>
          </w:p>
        </w:tc>
        <w:tc>
          <w:tcPr>
            <w:tcW w:w="1870" w:type="dxa"/>
          </w:tcPr>
          <w:p w14:paraId="29414917">
            <w:pPr>
              <w:keepNext w:val="0"/>
              <w:keepLines w:val="0"/>
              <w:pageBreakBefore w:val="0"/>
              <w:widowControl/>
              <w:kinsoku/>
              <w:wordWrap/>
              <w:overflowPunct/>
              <w:topLinePunct w:val="0"/>
              <w:autoSpaceDE/>
              <w:autoSpaceDN/>
              <w:bidi w:val="0"/>
              <w:adjustRightInd/>
              <w:snapToGrid/>
              <w:spacing w:beforeAutospacing="0" w:afterAutospacing="0" w:line="240" w:lineRule="auto"/>
              <w:jc w:val="both"/>
              <w:textAlignment w:val="auto"/>
              <w:rPr>
                <w:rFonts w:hint="default" w:ascii="Times New Roman" w:hAnsi="Times New Roman" w:cs="Times New Roman"/>
                <w:sz w:val="26"/>
                <w:szCs w:val="26"/>
                <w:lang w:val="vi-VN"/>
              </w:rPr>
            </w:pPr>
          </w:p>
        </w:tc>
      </w:tr>
      <w:tr w14:paraId="7E4C322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5" w:type="dxa"/>
          </w:tcPr>
          <w:p w14:paraId="66D17AF7">
            <w:pPr>
              <w:keepNext w:val="0"/>
              <w:keepLines w:val="0"/>
              <w:pageBreakBefore w:val="0"/>
              <w:widowControl/>
              <w:kinsoku/>
              <w:wordWrap/>
              <w:overflowPunct/>
              <w:topLinePunct w:val="0"/>
              <w:autoSpaceDE/>
              <w:autoSpaceDN/>
              <w:bidi w:val="0"/>
              <w:adjustRightInd/>
              <w:snapToGrid/>
              <w:spacing w:beforeAutospacing="0" w:afterAutospacing="0" w:line="240" w:lineRule="auto"/>
              <w:jc w:val="both"/>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7</w:t>
            </w:r>
          </w:p>
        </w:tc>
        <w:tc>
          <w:tcPr>
            <w:tcW w:w="2160" w:type="dxa"/>
          </w:tcPr>
          <w:p w14:paraId="0D67569C">
            <w:pPr>
              <w:keepNext w:val="0"/>
              <w:keepLines w:val="0"/>
              <w:pageBreakBefore w:val="0"/>
              <w:widowControl/>
              <w:kinsoku/>
              <w:wordWrap/>
              <w:overflowPunct/>
              <w:topLinePunct w:val="0"/>
              <w:autoSpaceDE/>
              <w:autoSpaceDN/>
              <w:bidi w:val="0"/>
              <w:adjustRightInd/>
              <w:snapToGrid/>
              <w:spacing w:beforeAutospacing="0" w:afterAutospacing="0" w:line="240" w:lineRule="auto"/>
              <w:jc w:val="both"/>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AB</w:t>
            </w:r>
          </w:p>
        </w:tc>
        <w:tc>
          <w:tcPr>
            <w:tcW w:w="2070" w:type="dxa"/>
          </w:tcPr>
          <w:p w14:paraId="50726255">
            <w:pPr>
              <w:keepNext w:val="0"/>
              <w:keepLines w:val="0"/>
              <w:pageBreakBefore w:val="0"/>
              <w:widowControl/>
              <w:kinsoku/>
              <w:wordWrap/>
              <w:overflowPunct/>
              <w:topLinePunct w:val="0"/>
              <w:autoSpaceDE/>
              <w:autoSpaceDN/>
              <w:bidi w:val="0"/>
              <w:adjustRightInd/>
              <w:snapToGrid/>
              <w:spacing w:beforeAutospacing="0" w:afterAutospacing="0" w:line="240" w:lineRule="auto"/>
              <w:jc w:val="both"/>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ABCDEG</w:t>
            </w:r>
          </w:p>
        </w:tc>
        <w:tc>
          <w:tcPr>
            <w:tcW w:w="2715" w:type="dxa"/>
          </w:tcPr>
          <w:p w14:paraId="4F33318B">
            <w:pPr>
              <w:keepNext w:val="0"/>
              <w:keepLines w:val="0"/>
              <w:pageBreakBefore w:val="0"/>
              <w:widowControl/>
              <w:kinsoku/>
              <w:wordWrap/>
              <w:overflowPunct/>
              <w:topLinePunct w:val="0"/>
              <w:autoSpaceDE/>
              <w:autoSpaceDN/>
              <w:bidi w:val="0"/>
              <w:adjustRightInd/>
              <w:snapToGrid/>
              <w:spacing w:beforeAutospacing="0" w:afterAutospacing="0" w:line="240" w:lineRule="auto"/>
              <w:jc w:val="both"/>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X</w:t>
            </w:r>
          </w:p>
        </w:tc>
        <w:tc>
          <w:tcPr>
            <w:tcW w:w="1870" w:type="dxa"/>
          </w:tcPr>
          <w:p w14:paraId="7A007317">
            <w:pPr>
              <w:keepNext w:val="0"/>
              <w:keepLines w:val="0"/>
              <w:pageBreakBefore w:val="0"/>
              <w:widowControl/>
              <w:kinsoku/>
              <w:wordWrap/>
              <w:overflowPunct/>
              <w:topLinePunct w:val="0"/>
              <w:autoSpaceDE/>
              <w:autoSpaceDN/>
              <w:bidi w:val="0"/>
              <w:adjustRightInd/>
              <w:snapToGrid/>
              <w:spacing w:beforeAutospacing="0" w:afterAutospacing="0" w:line="240" w:lineRule="auto"/>
              <w:jc w:val="both"/>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X</w:t>
            </w:r>
          </w:p>
        </w:tc>
      </w:tr>
      <w:tr w14:paraId="38EE5F4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5" w:type="dxa"/>
          </w:tcPr>
          <w:p w14:paraId="4C2C616D">
            <w:pPr>
              <w:keepNext w:val="0"/>
              <w:keepLines w:val="0"/>
              <w:pageBreakBefore w:val="0"/>
              <w:widowControl/>
              <w:kinsoku/>
              <w:wordWrap/>
              <w:overflowPunct/>
              <w:topLinePunct w:val="0"/>
              <w:autoSpaceDE/>
              <w:autoSpaceDN/>
              <w:bidi w:val="0"/>
              <w:adjustRightInd/>
              <w:snapToGrid/>
              <w:spacing w:beforeAutospacing="0" w:afterAutospacing="0" w:line="240" w:lineRule="auto"/>
              <w:jc w:val="both"/>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8</w:t>
            </w:r>
          </w:p>
        </w:tc>
        <w:tc>
          <w:tcPr>
            <w:tcW w:w="2160" w:type="dxa"/>
          </w:tcPr>
          <w:p w14:paraId="5DA25E0D">
            <w:pPr>
              <w:keepNext w:val="0"/>
              <w:keepLines w:val="0"/>
              <w:pageBreakBefore w:val="0"/>
              <w:widowControl/>
              <w:kinsoku/>
              <w:wordWrap/>
              <w:overflowPunct/>
              <w:topLinePunct w:val="0"/>
              <w:autoSpaceDE/>
              <w:autoSpaceDN/>
              <w:bidi w:val="0"/>
              <w:adjustRightInd/>
              <w:snapToGrid/>
              <w:spacing w:beforeAutospacing="0" w:afterAutospacing="0" w:line="240" w:lineRule="auto"/>
              <w:jc w:val="both"/>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AC</w:t>
            </w:r>
          </w:p>
        </w:tc>
        <w:tc>
          <w:tcPr>
            <w:tcW w:w="2070" w:type="dxa"/>
          </w:tcPr>
          <w:p w14:paraId="38FEEF31">
            <w:pPr>
              <w:keepNext w:val="0"/>
              <w:keepLines w:val="0"/>
              <w:pageBreakBefore w:val="0"/>
              <w:widowControl/>
              <w:kinsoku/>
              <w:wordWrap/>
              <w:overflowPunct/>
              <w:topLinePunct w:val="0"/>
              <w:autoSpaceDE/>
              <w:autoSpaceDN/>
              <w:bidi w:val="0"/>
              <w:adjustRightInd/>
              <w:snapToGrid/>
              <w:spacing w:beforeAutospacing="0" w:afterAutospacing="0" w:line="240" w:lineRule="auto"/>
              <w:jc w:val="both"/>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AC</w:t>
            </w:r>
          </w:p>
        </w:tc>
        <w:tc>
          <w:tcPr>
            <w:tcW w:w="2715" w:type="dxa"/>
          </w:tcPr>
          <w:p w14:paraId="272AF5CE">
            <w:pPr>
              <w:keepNext w:val="0"/>
              <w:keepLines w:val="0"/>
              <w:pageBreakBefore w:val="0"/>
              <w:widowControl/>
              <w:kinsoku/>
              <w:wordWrap/>
              <w:overflowPunct/>
              <w:topLinePunct w:val="0"/>
              <w:autoSpaceDE/>
              <w:autoSpaceDN/>
              <w:bidi w:val="0"/>
              <w:adjustRightInd/>
              <w:snapToGrid/>
              <w:spacing w:beforeAutospacing="0" w:afterAutospacing="0" w:line="240" w:lineRule="auto"/>
              <w:jc w:val="both"/>
              <w:textAlignment w:val="auto"/>
              <w:rPr>
                <w:rFonts w:hint="default" w:ascii="Times New Roman" w:hAnsi="Times New Roman" w:cs="Times New Roman"/>
                <w:sz w:val="26"/>
                <w:szCs w:val="26"/>
                <w:lang w:val="vi-VN"/>
              </w:rPr>
            </w:pPr>
          </w:p>
        </w:tc>
        <w:tc>
          <w:tcPr>
            <w:tcW w:w="1870" w:type="dxa"/>
          </w:tcPr>
          <w:p w14:paraId="3624B2DB">
            <w:pPr>
              <w:keepNext w:val="0"/>
              <w:keepLines w:val="0"/>
              <w:pageBreakBefore w:val="0"/>
              <w:widowControl/>
              <w:kinsoku/>
              <w:wordWrap/>
              <w:overflowPunct/>
              <w:topLinePunct w:val="0"/>
              <w:autoSpaceDE/>
              <w:autoSpaceDN/>
              <w:bidi w:val="0"/>
              <w:adjustRightInd/>
              <w:snapToGrid/>
              <w:spacing w:beforeAutospacing="0" w:afterAutospacing="0" w:line="240" w:lineRule="auto"/>
              <w:jc w:val="both"/>
              <w:textAlignment w:val="auto"/>
              <w:rPr>
                <w:rFonts w:hint="default" w:ascii="Times New Roman" w:hAnsi="Times New Roman" w:cs="Times New Roman"/>
                <w:sz w:val="26"/>
                <w:szCs w:val="26"/>
                <w:lang w:val="vi-VN"/>
              </w:rPr>
            </w:pPr>
          </w:p>
        </w:tc>
      </w:tr>
      <w:tr w14:paraId="7D2D539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5" w:type="dxa"/>
          </w:tcPr>
          <w:p w14:paraId="2BCA6AA8">
            <w:pPr>
              <w:keepNext w:val="0"/>
              <w:keepLines w:val="0"/>
              <w:pageBreakBefore w:val="0"/>
              <w:widowControl/>
              <w:kinsoku/>
              <w:wordWrap/>
              <w:overflowPunct/>
              <w:topLinePunct w:val="0"/>
              <w:autoSpaceDE/>
              <w:autoSpaceDN/>
              <w:bidi w:val="0"/>
              <w:adjustRightInd/>
              <w:snapToGrid/>
              <w:spacing w:beforeAutospacing="0" w:afterAutospacing="0" w:line="240" w:lineRule="auto"/>
              <w:jc w:val="both"/>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9</w:t>
            </w:r>
          </w:p>
        </w:tc>
        <w:tc>
          <w:tcPr>
            <w:tcW w:w="2160" w:type="dxa"/>
          </w:tcPr>
          <w:p w14:paraId="0F6A8188">
            <w:pPr>
              <w:keepNext w:val="0"/>
              <w:keepLines w:val="0"/>
              <w:pageBreakBefore w:val="0"/>
              <w:widowControl/>
              <w:kinsoku/>
              <w:wordWrap/>
              <w:overflowPunct/>
              <w:topLinePunct w:val="0"/>
              <w:autoSpaceDE/>
              <w:autoSpaceDN/>
              <w:bidi w:val="0"/>
              <w:adjustRightInd/>
              <w:snapToGrid/>
              <w:spacing w:beforeAutospacing="0" w:afterAutospacing="0" w:line="240" w:lineRule="auto"/>
              <w:jc w:val="both"/>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AD</w:t>
            </w:r>
          </w:p>
        </w:tc>
        <w:tc>
          <w:tcPr>
            <w:tcW w:w="2070" w:type="dxa"/>
          </w:tcPr>
          <w:p w14:paraId="03F7F15D">
            <w:pPr>
              <w:keepNext w:val="0"/>
              <w:keepLines w:val="0"/>
              <w:pageBreakBefore w:val="0"/>
              <w:widowControl/>
              <w:kinsoku/>
              <w:wordWrap/>
              <w:overflowPunct/>
              <w:topLinePunct w:val="0"/>
              <w:autoSpaceDE/>
              <w:autoSpaceDN/>
              <w:bidi w:val="0"/>
              <w:adjustRightInd/>
              <w:snapToGrid/>
              <w:spacing w:beforeAutospacing="0" w:afterAutospacing="0" w:line="240" w:lineRule="auto"/>
              <w:jc w:val="both"/>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AD</w:t>
            </w:r>
          </w:p>
        </w:tc>
        <w:tc>
          <w:tcPr>
            <w:tcW w:w="2715" w:type="dxa"/>
          </w:tcPr>
          <w:p w14:paraId="59F31DAD">
            <w:pPr>
              <w:keepNext w:val="0"/>
              <w:keepLines w:val="0"/>
              <w:pageBreakBefore w:val="0"/>
              <w:widowControl/>
              <w:kinsoku/>
              <w:wordWrap/>
              <w:overflowPunct/>
              <w:topLinePunct w:val="0"/>
              <w:autoSpaceDE/>
              <w:autoSpaceDN/>
              <w:bidi w:val="0"/>
              <w:adjustRightInd/>
              <w:snapToGrid/>
              <w:spacing w:beforeAutospacing="0" w:afterAutospacing="0" w:line="240" w:lineRule="auto"/>
              <w:jc w:val="both"/>
              <w:textAlignment w:val="auto"/>
              <w:rPr>
                <w:rFonts w:hint="default" w:ascii="Times New Roman" w:hAnsi="Times New Roman" w:cs="Times New Roman"/>
                <w:sz w:val="26"/>
                <w:szCs w:val="26"/>
                <w:lang w:val="vi-VN"/>
              </w:rPr>
            </w:pPr>
          </w:p>
        </w:tc>
        <w:tc>
          <w:tcPr>
            <w:tcW w:w="1870" w:type="dxa"/>
          </w:tcPr>
          <w:p w14:paraId="5EC66C15">
            <w:pPr>
              <w:keepNext w:val="0"/>
              <w:keepLines w:val="0"/>
              <w:pageBreakBefore w:val="0"/>
              <w:widowControl/>
              <w:kinsoku/>
              <w:wordWrap/>
              <w:overflowPunct/>
              <w:topLinePunct w:val="0"/>
              <w:autoSpaceDE/>
              <w:autoSpaceDN/>
              <w:bidi w:val="0"/>
              <w:adjustRightInd/>
              <w:snapToGrid/>
              <w:spacing w:beforeAutospacing="0" w:afterAutospacing="0" w:line="240" w:lineRule="auto"/>
              <w:jc w:val="both"/>
              <w:textAlignment w:val="auto"/>
              <w:rPr>
                <w:rFonts w:hint="default" w:ascii="Times New Roman" w:hAnsi="Times New Roman" w:cs="Times New Roman"/>
                <w:sz w:val="26"/>
                <w:szCs w:val="26"/>
                <w:lang w:val="vi-VN"/>
              </w:rPr>
            </w:pPr>
          </w:p>
        </w:tc>
      </w:tr>
      <w:tr w14:paraId="578DDC7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5" w:type="dxa"/>
          </w:tcPr>
          <w:p w14:paraId="4EECD29F">
            <w:pPr>
              <w:keepNext w:val="0"/>
              <w:keepLines w:val="0"/>
              <w:pageBreakBefore w:val="0"/>
              <w:widowControl/>
              <w:kinsoku/>
              <w:wordWrap/>
              <w:overflowPunct/>
              <w:topLinePunct w:val="0"/>
              <w:autoSpaceDE/>
              <w:autoSpaceDN/>
              <w:bidi w:val="0"/>
              <w:adjustRightInd/>
              <w:snapToGrid/>
              <w:spacing w:beforeAutospacing="0" w:afterAutospacing="0" w:line="240" w:lineRule="auto"/>
              <w:jc w:val="both"/>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10</w:t>
            </w:r>
          </w:p>
        </w:tc>
        <w:tc>
          <w:tcPr>
            <w:tcW w:w="2160" w:type="dxa"/>
          </w:tcPr>
          <w:p w14:paraId="6E5906E2">
            <w:pPr>
              <w:keepNext w:val="0"/>
              <w:keepLines w:val="0"/>
              <w:pageBreakBefore w:val="0"/>
              <w:widowControl/>
              <w:kinsoku/>
              <w:wordWrap/>
              <w:overflowPunct/>
              <w:topLinePunct w:val="0"/>
              <w:autoSpaceDE/>
              <w:autoSpaceDN/>
              <w:bidi w:val="0"/>
              <w:adjustRightInd/>
              <w:snapToGrid/>
              <w:spacing w:beforeAutospacing="0" w:afterAutospacing="0" w:line="240" w:lineRule="auto"/>
              <w:jc w:val="both"/>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AE</w:t>
            </w:r>
          </w:p>
        </w:tc>
        <w:tc>
          <w:tcPr>
            <w:tcW w:w="2070" w:type="dxa"/>
          </w:tcPr>
          <w:p w14:paraId="686A063C">
            <w:pPr>
              <w:keepNext w:val="0"/>
              <w:keepLines w:val="0"/>
              <w:pageBreakBefore w:val="0"/>
              <w:widowControl/>
              <w:kinsoku/>
              <w:wordWrap/>
              <w:overflowPunct/>
              <w:topLinePunct w:val="0"/>
              <w:autoSpaceDE/>
              <w:autoSpaceDN/>
              <w:bidi w:val="0"/>
              <w:adjustRightInd/>
              <w:snapToGrid/>
              <w:spacing w:beforeAutospacing="0" w:afterAutospacing="0" w:line="240" w:lineRule="auto"/>
              <w:jc w:val="both"/>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AE</w:t>
            </w:r>
          </w:p>
        </w:tc>
        <w:tc>
          <w:tcPr>
            <w:tcW w:w="2715" w:type="dxa"/>
          </w:tcPr>
          <w:p w14:paraId="467E08A2">
            <w:pPr>
              <w:keepNext w:val="0"/>
              <w:keepLines w:val="0"/>
              <w:pageBreakBefore w:val="0"/>
              <w:widowControl/>
              <w:kinsoku/>
              <w:wordWrap/>
              <w:overflowPunct/>
              <w:topLinePunct w:val="0"/>
              <w:autoSpaceDE/>
              <w:autoSpaceDN/>
              <w:bidi w:val="0"/>
              <w:adjustRightInd/>
              <w:snapToGrid/>
              <w:spacing w:beforeAutospacing="0" w:afterAutospacing="0" w:line="240" w:lineRule="auto"/>
              <w:jc w:val="both"/>
              <w:textAlignment w:val="auto"/>
              <w:rPr>
                <w:rFonts w:hint="default" w:ascii="Times New Roman" w:hAnsi="Times New Roman" w:cs="Times New Roman"/>
                <w:sz w:val="26"/>
                <w:szCs w:val="26"/>
                <w:lang w:val="vi-VN"/>
              </w:rPr>
            </w:pPr>
          </w:p>
        </w:tc>
        <w:tc>
          <w:tcPr>
            <w:tcW w:w="1870" w:type="dxa"/>
          </w:tcPr>
          <w:p w14:paraId="6C1E0AB6">
            <w:pPr>
              <w:keepNext w:val="0"/>
              <w:keepLines w:val="0"/>
              <w:pageBreakBefore w:val="0"/>
              <w:widowControl/>
              <w:kinsoku/>
              <w:wordWrap/>
              <w:overflowPunct/>
              <w:topLinePunct w:val="0"/>
              <w:autoSpaceDE/>
              <w:autoSpaceDN/>
              <w:bidi w:val="0"/>
              <w:adjustRightInd/>
              <w:snapToGrid/>
              <w:spacing w:beforeAutospacing="0" w:afterAutospacing="0" w:line="240" w:lineRule="auto"/>
              <w:jc w:val="both"/>
              <w:textAlignment w:val="auto"/>
              <w:rPr>
                <w:rFonts w:hint="default" w:ascii="Times New Roman" w:hAnsi="Times New Roman" w:cs="Times New Roman"/>
                <w:sz w:val="26"/>
                <w:szCs w:val="26"/>
                <w:lang w:val="vi-VN"/>
              </w:rPr>
            </w:pPr>
          </w:p>
        </w:tc>
      </w:tr>
      <w:tr w14:paraId="61A302C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5" w:type="dxa"/>
          </w:tcPr>
          <w:p w14:paraId="785037F7">
            <w:pPr>
              <w:keepNext w:val="0"/>
              <w:keepLines w:val="0"/>
              <w:pageBreakBefore w:val="0"/>
              <w:widowControl/>
              <w:kinsoku/>
              <w:wordWrap/>
              <w:overflowPunct/>
              <w:topLinePunct w:val="0"/>
              <w:autoSpaceDE/>
              <w:autoSpaceDN/>
              <w:bidi w:val="0"/>
              <w:adjustRightInd/>
              <w:snapToGrid/>
              <w:spacing w:beforeAutospacing="0" w:afterAutospacing="0" w:line="240" w:lineRule="auto"/>
              <w:jc w:val="both"/>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11</w:t>
            </w:r>
          </w:p>
        </w:tc>
        <w:tc>
          <w:tcPr>
            <w:tcW w:w="2160" w:type="dxa"/>
          </w:tcPr>
          <w:p w14:paraId="38800467">
            <w:pPr>
              <w:keepNext w:val="0"/>
              <w:keepLines w:val="0"/>
              <w:pageBreakBefore w:val="0"/>
              <w:widowControl/>
              <w:kinsoku/>
              <w:wordWrap/>
              <w:overflowPunct/>
              <w:topLinePunct w:val="0"/>
              <w:autoSpaceDE/>
              <w:autoSpaceDN/>
              <w:bidi w:val="0"/>
              <w:adjustRightInd/>
              <w:snapToGrid/>
              <w:spacing w:beforeAutospacing="0" w:afterAutospacing="0" w:line="240" w:lineRule="auto"/>
              <w:jc w:val="both"/>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AG</w:t>
            </w:r>
          </w:p>
        </w:tc>
        <w:tc>
          <w:tcPr>
            <w:tcW w:w="2070" w:type="dxa"/>
          </w:tcPr>
          <w:p w14:paraId="2235BF0F">
            <w:pPr>
              <w:keepNext w:val="0"/>
              <w:keepLines w:val="0"/>
              <w:pageBreakBefore w:val="0"/>
              <w:widowControl/>
              <w:kinsoku/>
              <w:wordWrap/>
              <w:overflowPunct/>
              <w:topLinePunct w:val="0"/>
              <w:autoSpaceDE/>
              <w:autoSpaceDN/>
              <w:bidi w:val="0"/>
              <w:adjustRightInd/>
              <w:snapToGrid/>
              <w:spacing w:beforeAutospacing="0" w:afterAutospacing="0" w:line="240" w:lineRule="auto"/>
              <w:jc w:val="both"/>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AG</w:t>
            </w:r>
          </w:p>
        </w:tc>
        <w:tc>
          <w:tcPr>
            <w:tcW w:w="2715" w:type="dxa"/>
          </w:tcPr>
          <w:p w14:paraId="02EF5B8C">
            <w:pPr>
              <w:keepNext w:val="0"/>
              <w:keepLines w:val="0"/>
              <w:pageBreakBefore w:val="0"/>
              <w:widowControl/>
              <w:kinsoku/>
              <w:wordWrap/>
              <w:overflowPunct/>
              <w:topLinePunct w:val="0"/>
              <w:autoSpaceDE/>
              <w:autoSpaceDN/>
              <w:bidi w:val="0"/>
              <w:adjustRightInd/>
              <w:snapToGrid/>
              <w:spacing w:beforeAutospacing="0" w:afterAutospacing="0" w:line="240" w:lineRule="auto"/>
              <w:jc w:val="both"/>
              <w:textAlignment w:val="auto"/>
              <w:rPr>
                <w:rFonts w:hint="default" w:ascii="Times New Roman" w:hAnsi="Times New Roman" w:cs="Times New Roman"/>
                <w:sz w:val="26"/>
                <w:szCs w:val="26"/>
                <w:lang w:val="vi-VN"/>
              </w:rPr>
            </w:pPr>
          </w:p>
        </w:tc>
        <w:tc>
          <w:tcPr>
            <w:tcW w:w="1870" w:type="dxa"/>
          </w:tcPr>
          <w:p w14:paraId="3397CD12">
            <w:pPr>
              <w:keepNext w:val="0"/>
              <w:keepLines w:val="0"/>
              <w:pageBreakBefore w:val="0"/>
              <w:widowControl/>
              <w:kinsoku/>
              <w:wordWrap/>
              <w:overflowPunct/>
              <w:topLinePunct w:val="0"/>
              <w:autoSpaceDE/>
              <w:autoSpaceDN/>
              <w:bidi w:val="0"/>
              <w:adjustRightInd/>
              <w:snapToGrid/>
              <w:spacing w:beforeAutospacing="0" w:afterAutospacing="0" w:line="240" w:lineRule="auto"/>
              <w:jc w:val="both"/>
              <w:textAlignment w:val="auto"/>
              <w:rPr>
                <w:rFonts w:hint="default" w:ascii="Times New Roman" w:hAnsi="Times New Roman" w:cs="Times New Roman"/>
                <w:sz w:val="26"/>
                <w:szCs w:val="26"/>
                <w:lang w:val="vi-VN"/>
              </w:rPr>
            </w:pPr>
          </w:p>
        </w:tc>
      </w:tr>
      <w:tr w14:paraId="3F4E55B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5" w:type="dxa"/>
          </w:tcPr>
          <w:p w14:paraId="45ADA771">
            <w:pPr>
              <w:keepNext w:val="0"/>
              <w:keepLines w:val="0"/>
              <w:pageBreakBefore w:val="0"/>
              <w:widowControl/>
              <w:kinsoku/>
              <w:wordWrap/>
              <w:overflowPunct/>
              <w:topLinePunct w:val="0"/>
              <w:autoSpaceDE/>
              <w:autoSpaceDN/>
              <w:bidi w:val="0"/>
              <w:adjustRightInd/>
              <w:snapToGrid/>
              <w:spacing w:beforeAutospacing="0" w:afterAutospacing="0" w:line="240" w:lineRule="auto"/>
              <w:jc w:val="both"/>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12</w:t>
            </w:r>
          </w:p>
        </w:tc>
        <w:tc>
          <w:tcPr>
            <w:tcW w:w="2160" w:type="dxa"/>
          </w:tcPr>
          <w:p w14:paraId="31FD6129">
            <w:pPr>
              <w:keepNext w:val="0"/>
              <w:keepLines w:val="0"/>
              <w:pageBreakBefore w:val="0"/>
              <w:widowControl/>
              <w:kinsoku/>
              <w:wordWrap/>
              <w:overflowPunct/>
              <w:topLinePunct w:val="0"/>
              <w:autoSpaceDE/>
              <w:autoSpaceDN/>
              <w:bidi w:val="0"/>
              <w:adjustRightInd/>
              <w:snapToGrid/>
              <w:spacing w:beforeAutospacing="0" w:afterAutospacing="0" w:line="240" w:lineRule="auto"/>
              <w:jc w:val="both"/>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BC</w:t>
            </w:r>
          </w:p>
        </w:tc>
        <w:tc>
          <w:tcPr>
            <w:tcW w:w="2070" w:type="dxa"/>
          </w:tcPr>
          <w:p w14:paraId="608523D4">
            <w:pPr>
              <w:keepNext w:val="0"/>
              <w:keepLines w:val="0"/>
              <w:pageBreakBefore w:val="0"/>
              <w:widowControl/>
              <w:kinsoku/>
              <w:wordWrap/>
              <w:overflowPunct/>
              <w:topLinePunct w:val="0"/>
              <w:autoSpaceDE/>
              <w:autoSpaceDN/>
              <w:bidi w:val="0"/>
              <w:adjustRightInd/>
              <w:snapToGrid/>
              <w:spacing w:beforeAutospacing="0" w:afterAutospacing="0" w:line="240" w:lineRule="auto"/>
              <w:jc w:val="both"/>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BCADEG</w:t>
            </w:r>
          </w:p>
        </w:tc>
        <w:tc>
          <w:tcPr>
            <w:tcW w:w="2715" w:type="dxa"/>
          </w:tcPr>
          <w:p w14:paraId="6EBC7639">
            <w:pPr>
              <w:keepNext w:val="0"/>
              <w:keepLines w:val="0"/>
              <w:pageBreakBefore w:val="0"/>
              <w:widowControl/>
              <w:kinsoku/>
              <w:wordWrap/>
              <w:overflowPunct/>
              <w:topLinePunct w:val="0"/>
              <w:autoSpaceDE/>
              <w:autoSpaceDN/>
              <w:bidi w:val="0"/>
              <w:adjustRightInd/>
              <w:snapToGrid/>
              <w:spacing w:beforeAutospacing="0" w:afterAutospacing="0" w:line="240" w:lineRule="auto"/>
              <w:jc w:val="both"/>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X</w:t>
            </w:r>
          </w:p>
        </w:tc>
        <w:tc>
          <w:tcPr>
            <w:tcW w:w="1870" w:type="dxa"/>
          </w:tcPr>
          <w:p w14:paraId="4F104C5C">
            <w:pPr>
              <w:keepNext w:val="0"/>
              <w:keepLines w:val="0"/>
              <w:pageBreakBefore w:val="0"/>
              <w:widowControl/>
              <w:kinsoku/>
              <w:wordWrap/>
              <w:overflowPunct/>
              <w:topLinePunct w:val="0"/>
              <w:autoSpaceDE/>
              <w:autoSpaceDN/>
              <w:bidi w:val="0"/>
              <w:adjustRightInd/>
              <w:snapToGrid/>
              <w:spacing w:beforeAutospacing="0" w:afterAutospacing="0" w:line="240" w:lineRule="auto"/>
              <w:jc w:val="both"/>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X</w:t>
            </w:r>
          </w:p>
        </w:tc>
      </w:tr>
      <w:tr w14:paraId="6BFDD42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5" w:type="dxa"/>
          </w:tcPr>
          <w:p w14:paraId="3B3C1837">
            <w:pPr>
              <w:keepNext w:val="0"/>
              <w:keepLines w:val="0"/>
              <w:pageBreakBefore w:val="0"/>
              <w:widowControl/>
              <w:kinsoku/>
              <w:wordWrap/>
              <w:overflowPunct/>
              <w:topLinePunct w:val="0"/>
              <w:autoSpaceDE/>
              <w:autoSpaceDN/>
              <w:bidi w:val="0"/>
              <w:adjustRightInd/>
              <w:snapToGrid/>
              <w:spacing w:beforeAutospacing="0" w:afterAutospacing="0" w:line="240" w:lineRule="auto"/>
              <w:jc w:val="both"/>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13</w:t>
            </w:r>
          </w:p>
        </w:tc>
        <w:tc>
          <w:tcPr>
            <w:tcW w:w="2160" w:type="dxa"/>
          </w:tcPr>
          <w:p w14:paraId="0B79C6AF">
            <w:pPr>
              <w:keepNext w:val="0"/>
              <w:keepLines w:val="0"/>
              <w:pageBreakBefore w:val="0"/>
              <w:widowControl/>
              <w:kinsoku/>
              <w:wordWrap/>
              <w:overflowPunct/>
              <w:topLinePunct w:val="0"/>
              <w:autoSpaceDE/>
              <w:autoSpaceDN/>
              <w:bidi w:val="0"/>
              <w:adjustRightInd/>
              <w:snapToGrid/>
              <w:spacing w:beforeAutospacing="0" w:afterAutospacing="0" w:line="240" w:lineRule="auto"/>
              <w:jc w:val="both"/>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BD</w:t>
            </w:r>
          </w:p>
        </w:tc>
        <w:tc>
          <w:tcPr>
            <w:tcW w:w="2070" w:type="dxa"/>
          </w:tcPr>
          <w:p w14:paraId="59C7CCBD">
            <w:pPr>
              <w:keepNext w:val="0"/>
              <w:keepLines w:val="0"/>
              <w:pageBreakBefore w:val="0"/>
              <w:widowControl/>
              <w:kinsoku/>
              <w:wordWrap/>
              <w:overflowPunct/>
              <w:topLinePunct w:val="0"/>
              <w:autoSpaceDE/>
              <w:autoSpaceDN/>
              <w:bidi w:val="0"/>
              <w:adjustRightInd/>
              <w:snapToGrid/>
              <w:spacing w:beforeAutospacing="0" w:afterAutospacing="0" w:line="240" w:lineRule="auto"/>
              <w:jc w:val="both"/>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BDEGC</w:t>
            </w:r>
          </w:p>
        </w:tc>
        <w:tc>
          <w:tcPr>
            <w:tcW w:w="2715" w:type="dxa"/>
          </w:tcPr>
          <w:p w14:paraId="61064C18">
            <w:pPr>
              <w:keepNext w:val="0"/>
              <w:keepLines w:val="0"/>
              <w:pageBreakBefore w:val="0"/>
              <w:widowControl/>
              <w:kinsoku/>
              <w:wordWrap/>
              <w:overflowPunct/>
              <w:topLinePunct w:val="0"/>
              <w:autoSpaceDE/>
              <w:autoSpaceDN/>
              <w:bidi w:val="0"/>
              <w:adjustRightInd/>
              <w:snapToGrid/>
              <w:spacing w:beforeAutospacing="0" w:afterAutospacing="0" w:line="240" w:lineRule="auto"/>
              <w:jc w:val="both"/>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X</w:t>
            </w:r>
          </w:p>
        </w:tc>
        <w:tc>
          <w:tcPr>
            <w:tcW w:w="1870" w:type="dxa"/>
          </w:tcPr>
          <w:p w14:paraId="49A221F7">
            <w:pPr>
              <w:keepNext w:val="0"/>
              <w:keepLines w:val="0"/>
              <w:pageBreakBefore w:val="0"/>
              <w:widowControl/>
              <w:kinsoku/>
              <w:wordWrap/>
              <w:overflowPunct/>
              <w:topLinePunct w:val="0"/>
              <w:autoSpaceDE/>
              <w:autoSpaceDN/>
              <w:bidi w:val="0"/>
              <w:adjustRightInd/>
              <w:snapToGrid/>
              <w:spacing w:beforeAutospacing="0" w:afterAutospacing="0" w:line="240" w:lineRule="auto"/>
              <w:jc w:val="both"/>
              <w:textAlignment w:val="auto"/>
              <w:rPr>
                <w:rFonts w:hint="default" w:ascii="Times New Roman" w:hAnsi="Times New Roman" w:cs="Times New Roman"/>
                <w:sz w:val="26"/>
                <w:szCs w:val="26"/>
                <w:lang w:val="vi-VN"/>
              </w:rPr>
            </w:pPr>
          </w:p>
        </w:tc>
      </w:tr>
      <w:tr w14:paraId="62A2472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5" w:type="dxa"/>
          </w:tcPr>
          <w:p w14:paraId="03BFAFD6">
            <w:pPr>
              <w:keepNext w:val="0"/>
              <w:keepLines w:val="0"/>
              <w:pageBreakBefore w:val="0"/>
              <w:widowControl/>
              <w:kinsoku/>
              <w:wordWrap/>
              <w:overflowPunct/>
              <w:topLinePunct w:val="0"/>
              <w:autoSpaceDE/>
              <w:autoSpaceDN/>
              <w:bidi w:val="0"/>
              <w:adjustRightInd/>
              <w:snapToGrid/>
              <w:spacing w:beforeAutospacing="0" w:afterAutospacing="0" w:line="240" w:lineRule="auto"/>
              <w:jc w:val="both"/>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14</w:t>
            </w:r>
          </w:p>
        </w:tc>
        <w:tc>
          <w:tcPr>
            <w:tcW w:w="2160" w:type="dxa"/>
          </w:tcPr>
          <w:p w14:paraId="6BC960E8">
            <w:pPr>
              <w:keepNext w:val="0"/>
              <w:keepLines w:val="0"/>
              <w:pageBreakBefore w:val="0"/>
              <w:widowControl/>
              <w:kinsoku/>
              <w:wordWrap/>
              <w:overflowPunct/>
              <w:topLinePunct w:val="0"/>
              <w:autoSpaceDE/>
              <w:autoSpaceDN/>
              <w:bidi w:val="0"/>
              <w:adjustRightInd/>
              <w:snapToGrid/>
              <w:spacing w:beforeAutospacing="0" w:afterAutospacing="0" w:line="240" w:lineRule="auto"/>
              <w:jc w:val="both"/>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BE</w:t>
            </w:r>
          </w:p>
        </w:tc>
        <w:tc>
          <w:tcPr>
            <w:tcW w:w="2070" w:type="dxa"/>
          </w:tcPr>
          <w:p w14:paraId="27979F04">
            <w:pPr>
              <w:keepNext w:val="0"/>
              <w:keepLines w:val="0"/>
              <w:pageBreakBefore w:val="0"/>
              <w:widowControl/>
              <w:kinsoku/>
              <w:wordWrap/>
              <w:overflowPunct/>
              <w:topLinePunct w:val="0"/>
              <w:autoSpaceDE/>
              <w:autoSpaceDN/>
              <w:bidi w:val="0"/>
              <w:adjustRightInd/>
              <w:snapToGrid/>
              <w:spacing w:beforeAutospacing="0" w:afterAutospacing="0" w:line="240" w:lineRule="auto"/>
              <w:jc w:val="both"/>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BECADG</w:t>
            </w:r>
          </w:p>
        </w:tc>
        <w:tc>
          <w:tcPr>
            <w:tcW w:w="2715" w:type="dxa"/>
          </w:tcPr>
          <w:p w14:paraId="7EBC244E">
            <w:pPr>
              <w:keepNext w:val="0"/>
              <w:keepLines w:val="0"/>
              <w:pageBreakBefore w:val="0"/>
              <w:widowControl/>
              <w:kinsoku/>
              <w:wordWrap/>
              <w:overflowPunct/>
              <w:topLinePunct w:val="0"/>
              <w:autoSpaceDE/>
              <w:autoSpaceDN/>
              <w:bidi w:val="0"/>
              <w:adjustRightInd/>
              <w:snapToGrid/>
              <w:spacing w:beforeAutospacing="0" w:afterAutospacing="0" w:line="240" w:lineRule="auto"/>
              <w:jc w:val="both"/>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X</w:t>
            </w:r>
          </w:p>
        </w:tc>
        <w:tc>
          <w:tcPr>
            <w:tcW w:w="1870" w:type="dxa"/>
          </w:tcPr>
          <w:p w14:paraId="12C9CBF6">
            <w:pPr>
              <w:keepNext w:val="0"/>
              <w:keepLines w:val="0"/>
              <w:pageBreakBefore w:val="0"/>
              <w:widowControl/>
              <w:kinsoku/>
              <w:wordWrap/>
              <w:overflowPunct/>
              <w:topLinePunct w:val="0"/>
              <w:autoSpaceDE/>
              <w:autoSpaceDN/>
              <w:bidi w:val="0"/>
              <w:adjustRightInd/>
              <w:snapToGrid/>
              <w:spacing w:beforeAutospacing="0" w:afterAutospacing="0" w:line="240" w:lineRule="auto"/>
              <w:jc w:val="both"/>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X</w:t>
            </w:r>
          </w:p>
        </w:tc>
      </w:tr>
      <w:tr w14:paraId="045D596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5" w:type="dxa"/>
          </w:tcPr>
          <w:p w14:paraId="06907225">
            <w:pPr>
              <w:keepNext w:val="0"/>
              <w:keepLines w:val="0"/>
              <w:pageBreakBefore w:val="0"/>
              <w:widowControl/>
              <w:kinsoku/>
              <w:wordWrap/>
              <w:overflowPunct/>
              <w:topLinePunct w:val="0"/>
              <w:autoSpaceDE/>
              <w:autoSpaceDN/>
              <w:bidi w:val="0"/>
              <w:adjustRightInd/>
              <w:snapToGrid/>
              <w:spacing w:beforeAutospacing="0" w:afterAutospacing="0" w:line="240" w:lineRule="auto"/>
              <w:jc w:val="both"/>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15</w:t>
            </w:r>
          </w:p>
        </w:tc>
        <w:tc>
          <w:tcPr>
            <w:tcW w:w="2160" w:type="dxa"/>
          </w:tcPr>
          <w:p w14:paraId="6E77BA26">
            <w:pPr>
              <w:keepNext w:val="0"/>
              <w:keepLines w:val="0"/>
              <w:pageBreakBefore w:val="0"/>
              <w:widowControl/>
              <w:kinsoku/>
              <w:wordWrap/>
              <w:overflowPunct/>
              <w:topLinePunct w:val="0"/>
              <w:autoSpaceDE/>
              <w:autoSpaceDN/>
              <w:bidi w:val="0"/>
              <w:adjustRightInd/>
              <w:snapToGrid/>
              <w:spacing w:beforeAutospacing="0" w:afterAutospacing="0" w:line="240" w:lineRule="auto"/>
              <w:jc w:val="both"/>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BG</w:t>
            </w:r>
          </w:p>
        </w:tc>
        <w:tc>
          <w:tcPr>
            <w:tcW w:w="2070" w:type="dxa"/>
          </w:tcPr>
          <w:p w14:paraId="022D334D">
            <w:pPr>
              <w:keepNext w:val="0"/>
              <w:keepLines w:val="0"/>
              <w:pageBreakBefore w:val="0"/>
              <w:widowControl/>
              <w:kinsoku/>
              <w:wordWrap/>
              <w:overflowPunct/>
              <w:topLinePunct w:val="0"/>
              <w:autoSpaceDE/>
              <w:autoSpaceDN/>
              <w:bidi w:val="0"/>
              <w:adjustRightInd/>
              <w:snapToGrid/>
              <w:spacing w:beforeAutospacing="0" w:afterAutospacing="0" w:line="240" w:lineRule="auto"/>
              <w:jc w:val="both"/>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BG</w:t>
            </w:r>
          </w:p>
        </w:tc>
        <w:tc>
          <w:tcPr>
            <w:tcW w:w="2715" w:type="dxa"/>
          </w:tcPr>
          <w:p w14:paraId="1B15CF3E">
            <w:pPr>
              <w:keepNext w:val="0"/>
              <w:keepLines w:val="0"/>
              <w:pageBreakBefore w:val="0"/>
              <w:widowControl/>
              <w:kinsoku/>
              <w:wordWrap/>
              <w:overflowPunct/>
              <w:topLinePunct w:val="0"/>
              <w:autoSpaceDE/>
              <w:autoSpaceDN/>
              <w:bidi w:val="0"/>
              <w:adjustRightInd/>
              <w:snapToGrid/>
              <w:spacing w:beforeAutospacing="0" w:afterAutospacing="0" w:line="240" w:lineRule="auto"/>
              <w:jc w:val="both"/>
              <w:textAlignment w:val="auto"/>
              <w:rPr>
                <w:rFonts w:hint="default" w:ascii="Times New Roman" w:hAnsi="Times New Roman" w:cs="Times New Roman"/>
                <w:sz w:val="26"/>
                <w:szCs w:val="26"/>
                <w:lang w:val="vi-VN"/>
              </w:rPr>
            </w:pPr>
          </w:p>
        </w:tc>
        <w:tc>
          <w:tcPr>
            <w:tcW w:w="1870" w:type="dxa"/>
          </w:tcPr>
          <w:p w14:paraId="2EBC2ED4">
            <w:pPr>
              <w:keepNext w:val="0"/>
              <w:keepLines w:val="0"/>
              <w:pageBreakBefore w:val="0"/>
              <w:widowControl/>
              <w:kinsoku/>
              <w:wordWrap/>
              <w:overflowPunct/>
              <w:topLinePunct w:val="0"/>
              <w:autoSpaceDE/>
              <w:autoSpaceDN/>
              <w:bidi w:val="0"/>
              <w:adjustRightInd/>
              <w:snapToGrid/>
              <w:spacing w:beforeAutospacing="0" w:afterAutospacing="0" w:line="240" w:lineRule="auto"/>
              <w:jc w:val="both"/>
              <w:textAlignment w:val="auto"/>
              <w:rPr>
                <w:rFonts w:hint="default" w:ascii="Times New Roman" w:hAnsi="Times New Roman" w:cs="Times New Roman"/>
                <w:sz w:val="26"/>
                <w:szCs w:val="26"/>
                <w:lang w:val="vi-VN"/>
              </w:rPr>
            </w:pPr>
          </w:p>
        </w:tc>
      </w:tr>
      <w:tr w14:paraId="5B9B0B0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5" w:type="dxa"/>
          </w:tcPr>
          <w:p w14:paraId="0C3C7F58">
            <w:pPr>
              <w:keepNext w:val="0"/>
              <w:keepLines w:val="0"/>
              <w:pageBreakBefore w:val="0"/>
              <w:widowControl/>
              <w:kinsoku/>
              <w:wordWrap/>
              <w:overflowPunct/>
              <w:topLinePunct w:val="0"/>
              <w:autoSpaceDE/>
              <w:autoSpaceDN/>
              <w:bidi w:val="0"/>
              <w:adjustRightInd/>
              <w:snapToGrid/>
              <w:spacing w:beforeAutospacing="0" w:afterAutospacing="0" w:line="240" w:lineRule="auto"/>
              <w:jc w:val="both"/>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16</w:t>
            </w:r>
          </w:p>
        </w:tc>
        <w:tc>
          <w:tcPr>
            <w:tcW w:w="2160" w:type="dxa"/>
          </w:tcPr>
          <w:p w14:paraId="07EE1728">
            <w:pPr>
              <w:keepNext w:val="0"/>
              <w:keepLines w:val="0"/>
              <w:pageBreakBefore w:val="0"/>
              <w:widowControl/>
              <w:kinsoku/>
              <w:wordWrap/>
              <w:overflowPunct/>
              <w:topLinePunct w:val="0"/>
              <w:autoSpaceDE/>
              <w:autoSpaceDN/>
              <w:bidi w:val="0"/>
              <w:adjustRightInd/>
              <w:snapToGrid/>
              <w:spacing w:beforeAutospacing="0" w:afterAutospacing="0" w:line="240" w:lineRule="auto"/>
              <w:jc w:val="both"/>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CD</w:t>
            </w:r>
          </w:p>
        </w:tc>
        <w:tc>
          <w:tcPr>
            <w:tcW w:w="2070" w:type="dxa"/>
          </w:tcPr>
          <w:p w14:paraId="53FB183F">
            <w:pPr>
              <w:keepNext w:val="0"/>
              <w:keepLines w:val="0"/>
              <w:pageBreakBefore w:val="0"/>
              <w:widowControl/>
              <w:kinsoku/>
              <w:wordWrap/>
              <w:overflowPunct/>
              <w:topLinePunct w:val="0"/>
              <w:autoSpaceDE/>
              <w:autoSpaceDN/>
              <w:bidi w:val="0"/>
              <w:adjustRightInd/>
              <w:snapToGrid/>
              <w:spacing w:beforeAutospacing="0" w:afterAutospacing="0" w:line="240" w:lineRule="auto"/>
              <w:jc w:val="both"/>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CDEGAB</w:t>
            </w:r>
          </w:p>
        </w:tc>
        <w:tc>
          <w:tcPr>
            <w:tcW w:w="2715" w:type="dxa"/>
          </w:tcPr>
          <w:p w14:paraId="62DE03FF">
            <w:pPr>
              <w:keepNext w:val="0"/>
              <w:keepLines w:val="0"/>
              <w:pageBreakBefore w:val="0"/>
              <w:widowControl/>
              <w:kinsoku/>
              <w:wordWrap/>
              <w:overflowPunct/>
              <w:topLinePunct w:val="0"/>
              <w:autoSpaceDE/>
              <w:autoSpaceDN/>
              <w:bidi w:val="0"/>
              <w:adjustRightInd/>
              <w:snapToGrid/>
              <w:spacing w:beforeAutospacing="0" w:afterAutospacing="0" w:line="240" w:lineRule="auto"/>
              <w:jc w:val="both"/>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X</w:t>
            </w:r>
          </w:p>
        </w:tc>
        <w:tc>
          <w:tcPr>
            <w:tcW w:w="1870" w:type="dxa"/>
          </w:tcPr>
          <w:p w14:paraId="7A4C490A">
            <w:pPr>
              <w:keepNext w:val="0"/>
              <w:keepLines w:val="0"/>
              <w:pageBreakBefore w:val="0"/>
              <w:widowControl/>
              <w:kinsoku/>
              <w:wordWrap/>
              <w:overflowPunct/>
              <w:topLinePunct w:val="0"/>
              <w:autoSpaceDE/>
              <w:autoSpaceDN/>
              <w:bidi w:val="0"/>
              <w:adjustRightInd/>
              <w:snapToGrid/>
              <w:spacing w:beforeAutospacing="0" w:afterAutospacing="0" w:line="240" w:lineRule="auto"/>
              <w:jc w:val="both"/>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X</w:t>
            </w:r>
          </w:p>
        </w:tc>
      </w:tr>
      <w:tr w14:paraId="159933C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5" w:type="dxa"/>
          </w:tcPr>
          <w:p w14:paraId="6603ECD4">
            <w:pPr>
              <w:keepNext w:val="0"/>
              <w:keepLines w:val="0"/>
              <w:pageBreakBefore w:val="0"/>
              <w:widowControl/>
              <w:kinsoku/>
              <w:wordWrap/>
              <w:overflowPunct/>
              <w:topLinePunct w:val="0"/>
              <w:autoSpaceDE/>
              <w:autoSpaceDN/>
              <w:bidi w:val="0"/>
              <w:adjustRightInd/>
              <w:snapToGrid/>
              <w:spacing w:beforeAutospacing="0" w:afterAutospacing="0" w:line="240" w:lineRule="auto"/>
              <w:jc w:val="both"/>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17</w:t>
            </w:r>
          </w:p>
        </w:tc>
        <w:tc>
          <w:tcPr>
            <w:tcW w:w="2160" w:type="dxa"/>
          </w:tcPr>
          <w:p w14:paraId="3FA16B90">
            <w:pPr>
              <w:keepNext w:val="0"/>
              <w:keepLines w:val="0"/>
              <w:pageBreakBefore w:val="0"/>
              <w:widowControl/>
              <w:kinsoku/>
              <w:wordWrap/>
              <w:overflowPunct/>
              <w:topLinePunct w:val="0"/>
              <w:autoSpaceDE/>
              <w:autoSpaceDN/>
              <w:bidi w:val="0"/>
              <w:adjustRightInd/>
              <w:snapToGrid/>
              <w:spacing w:beforeAutospacing="0" w:afterAutospacing="0" w:line="240" w:lineRule="auto"/>
              <w:jc w:val="both"/>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CE</w:t>
            </w:r>
          </w:p>
        </w:tc>
        <w:tc>
          <w:tcPr>
            <w:tcW w:w="2070" w:type="dxa"/>
          </w:tcPr>
          <w:p w14:paraId="2EA85864">
            <w:pPr>
              <w:keepNext w:val="0"/>
              <w:keepLines w:val="0"/>
              <w:pageBreakBefore w:val="0"/>
              <w:widowControl/>
              <w:kinsoku/>
              <w:wordWrap/>
              <w:overflowPunct/>
              <w:topLinePunct w:val="0"/>
              <w:autoSpaceDE/>
              <w:autoSpaceDN/>
              <w:bidi w:val="0"/>
              <w:adjustRightInd/>
              <w:snapToGrid/>
              <w:spacing w:beforeAutospacing="0" w:afterAutospacing="0" w:line="240" w:lineRule="auto"/>
              <w:jc w:val="both"/>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CEAGBD</w:t>
            </w:r>
          </w:p>
        </w:tc>
        <w:tc>
          <w:tcPr>
            <w:tcW w:w="2715" w:type="dxa"/>
          </w:tcPr>
          <w:p w14:paraId="0B53CF72">
            <w:pPr>
              <w:keepNext w:val="0"/>
              <w:keepLines w:val="0"/>
              <w:pageBreakBefore w:val="0"/>
              <w:widowControl/>
              <w:kinsoku/>
              <w:wordWrap/>
              <w:overflowPunct/>
              <w:topLinePunct w:val="0"/>
              <w:autoSpaceDE/>
              <w:autoSpaceDN/>
              <w:bidi w:val="0"/>
              <w:adjustRightInd/>
              <w:snapToGrid/>
              <w:spacing w:beforeAutospacing="0" w:afterAutospacing="0" w:line="240" w:lineRule="auto"/>
              <w:jc w:val="both"/>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X</w:t>
            </w:r>
          </w:p>
        </w:tc>
        <w:tc>
          <w:tcPr>
            <w:tcW w:w="1870" w:type="dxa"/>
          </w:tcPr>
          <w:p w14:paraId="2949F719">
            <w:pPr>
              <w:keepNext w:val="0"/>
              <w:keepLines w:val="0"/>
              <w:pageBreakBefore w:val="0"/>
              <w:widowControl/>
              <w:kinsoku/>
              <w:wordWrap/>
              <w:overflowPunct/>
              <w:topLinePunct w:val="0"/>
              <w:autoSpaceDE/>
              <w:autoSpaceDN/>
              <w:bidi w:val="0"/>
              <w:adjustRightInd/>
              <w:snapToGrid/>
              <w:spacing w:beforeAutospacing="0" w:afterAutospacing="0" w:line="240" w:lineRule="auto"/>
              <w:jc w:val="both"/>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X</w:t>
            </w:r>
          </w:p>
        </w:tc>
      </w:tr>
      <w:tr w14:paraId="3218621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5" w:type="dxa"/>
          </w:tcPr>
          <w:p w14:paraId="31642DE3">
            <w:pPr>
              <w:keepNext w:val="0"/>
              <w:keepLines w:val="0"/>
              <w:pageBreakBefore w:val="0"/>
              <w:widowControl/>
              <w:kinsoku/>
              <w:wordWrap/>
              <w:overflowPunct/>
              <w:topLinePunct w:val="0"/>
              <w:autoSpaceDE/>
              <w:autoSpaceDN/>
              <w:bidi w:val="0"/>
              <w:adjustRightInd/>
              <w:snapToGrid/>
              <w:spacing w:beforeAutospacing="0" w:afterAutospacing="0" w:line="240" w:lineRule="auto"/>
              <w:jc w:val="both"/>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18</w:t>
            </w:r>
          </w:p>
        </w:tc>
        <w:tc>
          <w:tcPr>
            <w:tcW w:w="2160" w:type="dxa"/>
          </w:tcPr>
          <w:p w14:paraId="6B413A13">
            <w:pPr>
              <w:keepNext w:val="0"/>
              <w:keepLines w:val="0"/>
              <w:pageBreakBefore w:val="0"/>
              <w:widowControl/>
              <w:kinsoku/>
              <w:wordWrap/>
              <w:overflowPunct/>
              <w:topLinePunct w:val="0"/>
              <w:autoSpaceDE/>
              <w:autoSpaceDN/>
              <w:bidi w:val="0"/>
              <w:adjustRightInd/>
              <w:snapToGrid/>
              <w:spacing w:beforeAutospacing="0" w:afterAutospacing="0" w:line="240" w:lineRule="auto"/>
              <w:jc w:val="both"/>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CG</w:t>
            </w:r>
          </w:p>
        </w:tc>
        <w:tc>
          <w:tcPr>
            <w:tcW w:w="2070" w:type="dxa"/>
          </w:tcPr>
          <w:p w14:paraId="405DD839">
            <w:pPr>
              <w:keepNext w:val="0"/>
              <w:keepLines w:val="0"/>
              <w:pageBreakBefore w:val="0"/>
              <w:widowControl/>
              <w:kinsoku/>
              <w:wordWrap/>
              <w:overflowPunct/>
              <w:topLinePunct w:val="0"/>
              <w:autoSpaceDE/>
              <w:autoSpaceDN/>
              <w:bidi w:val="0"/>
              <w:adjustRightInd/>
              <w:snapToGrid/>
              <w:spacing w:beforeAutospacing="0" w:afterAutospacing="0" w:line="240" w:lineRule="auto"/>
              <w:jc w:val="both"/>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CGABDE</w:t>
            </w:r>
          </w:p>
        </w:tc>
        <w:tc>
          <w:tcPr>
            <w:tcW w:w="2715" w:type="dxa"/>
          </w:tcPr>
          <w:p w14:paraId="6B3CDD25">
            <w:pPr>
              <w:keepNext w:val="0"/>
              <w:keepLines w:val="0"/>
              <w:pageBreakBefore w:val="0"/>
              <w:widowControl/>
              <w:kinsoku/>
              <w:wordWrap/>
              <w:overflowPunct/>
              <w:topLinePunct w:val="0"/>
              <w:autoSpaceDE/>
              <w:autoSpaceDN/>
              <w:bidi w:val="0"/>
              <w:adjustRightInd/>
              <w:snapToGrid/>
              <w:spacing w:beforeAutospacing="0" w:afterAutospacing="0" w:line="240" w:lineRule="auto"/>
              <w:jc w:val="both"/>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X</w:t>
            </w:r>
          </w:p>
        </w:tc>
        <w:tc>
          <w:tcPr>
            <w:tcW w:w="1870" w:type="dxa"/>
          </w:tcPr>
          <w:p w14:paraId="18FCB780">
            <w:pPr>
              <w:keepNext w:val="0"/>
              <w:keepLines w:val="0"/>
              <w:pageBreakBefore w:val="0"/>
              <w:widowControl/>
              <w:kinsoku/>
              <w:wordWrap/>
              <w:overflowPunct/>
              <w:topLinePunct w:val="0"/>
              <w:autoSpaceDE/>
              <w:autoSpaceDN/>
              <w:bidi w:val="0"/>
              <w:adjustRightInd/>
              <w:snapToGrid/>
              <w:spacing w:beforeAutospacing="0" w:afterAutospacing="0" w:line="240" w:lineRule="auto"/>
              <w:jc w:val="both"/>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X</w:t>
            </w:r>
          </w:p>
        </w:tc>
      </w:tr>
      <w:tr w14:paraId="1670975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5" w:type="dxa"/>
          </w:tcPr>
          <w:p w14:paraId="6C772BB2">
            <w:pPr>
              <w:keepNext w:val="0"/>
              <w:keepLines w:val="0"/>
              <w:pageBreakBefore w:val="0"/>
              <w:widowControl/>
              <w:kinsoku/>
              <w:wordWrap/>
              <w:overflowPunct/>
              <w:topLinePunct w:val="0"/>
              <w:autoSpaceDE/>
              <w:autoSpaceDN/>
              <w:bidi w:val="0"/>
              <w:adjustRightInd/>
              <w:snapToGrid/>
              <w:spacing w:beforeAutospacing="0" w:afterAutospacing="0" w:line="240" w:lineRule="auto"/>
              <w:jc w:val="both"/>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19</w:t>
            </w:r>
          </w:p>
        </w:tc>
        <w:tc>
          <w:tcPr>
            <w:tcW w:w="2160" w:type="dxa"/>
          </w:tcPr>
          <w:p w14:paraId="32D43FBB">
            <w:pPr>
              <w:keepNext w:val="0"/>
              <w:keepLines w:val="0"/>
              <w:pageBreakBefore w:val="0"/>
              <w:widowControl/>
              <w:kinsoku/>
              <w:wordWrap/>
              <w:overflowPunct/>
              <w:topLinePunct w:val="0"/>
              <w:autoSpaceDE/>
              <w:autoSpaceDN/>
              <w:bidi w:val="0"/>
              <w:adjustRightInd/>
              <w:snapToGrid/>
              <w:spacing w:beforeAutospacing="0" w:afterAutospacing="0" w:line="240" w:lineRule="auto"/>
              <w:jc w:val="both"/>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DE</w:t>
            </w:r>
          </w:p>
        </w:tc>
        <w:tc>
          <w:tcPr>
            <w:tcW w:w="2070" w:type="dxa"/>
          </w:tcPr>
          <w:p w14:paraId="139DAA59">
            <w:pPr>
              <w:keepNext w:val="0"/>
              <w:keepLines w:val="0"/>
              <w:pageBreakBefore w:val="0"/>
              <w:widowControl/>
              <w:kinsoku/>
              <w:wordWrap/>
              <w:overflowPunct/>
              <w:topLinePunct w:val="0"/>
              <w:autoSpaceDE/>
              <w:autoSpaceDN/>
              <w:bidi w:val="0"/>
              <w:adjustRightInd/>
              <w:snapToGrid/>
              <w:spacing w:beforeAutospacing="0" w:afterAutospacing="0" w:line="240" w:lineRule="auto"/>
              <w:jc w:val="both"/>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DEG</w:t>
            </w:r>
          </w:p>
        </w:tc>
        <w:tc>
          <w:tcPr>
            <w:tcW w:w="2715" w:type="dxa"/>
          </w:tcPr>
          <w:p w14:paraId="229CE1C4">
            <w:pPr>
              <w:keepNext w:val="0"/>
              <w:keepLines w:val="0"/>
              <w:pageBreakBefore w:val="0"/>
              <w:widowControl/>
              <w:kinsoku/>
              <w:wordWrap/>
              <w:overflowPunct/>
              <w:topLinePunct w:val="0"/>
              <w:autoSpaceDE/>
              <w:autoSpaceDN/>
              <w:bidi w:val="0"/>
              <w:adjustRightInd/>
              <w:snapToGrid/>
              <w:spacing w:beforeAutospacing="0" w:afterAutospacing="0" w:line="240" w:lineRule="auto"/>
              <w:jc w:val="both"/>
              <w:textAlignment w:val="auto"/>
              <w:rPr>
                <w:rFonts w:hint="default" w:ascii="Times New Roman" w:hAnsi="Times New Roman" w:cs="Times New Roman"/>
                <w:sz w:val="26"/>
                <w:szCs w:val="26"/>
                <w:lang w:val="vi-VN"/>
              </w:rPr>
            </w:pPr>
          </w:p>
        </w:tc>
        <w:tc>
          <w:tcPr>
            <w:tcW w:w="1870" w:type="dxa"/>
          </w:tcPr>
          <w:p w14:paraId="778DCFFA">
            <w:pPr>
              <w:keepNext w:val="0"/>
              <w:keepLines w:val="0"/>
              <w:pageBreakBefore w:val="0"/>
              <w:widowControl/>
              <w:kinsoku/>
              <w:wordWrap/>
              <w:overflowPunct/>
              <w:topLinePunct w:val="0"/>
              <w:autoSpaceDE/>
              <w:autoSpaceDN/>
              <w:bidi w:val="0"/>
              <w:adjustRightInd/>
              <w:snapToGrid/>
              <w:spacing w:beforeAutospacing="0" w:afterAutospacing="0" w:line="240" w:lineRule="auto"/>
              <w:jc w:val="both"/>
              <w:textAlignment w:val="auto"/>
              <w:rPr>
                <w:rFonts w:hint="default" w:ascii="Times New Roman" w:hAnsi="Times New Roman" w:cs="Times New Roman"/>
                <w:sz w:val="26"/>
                <w:szCs w:val="26"/>
                <w:lang w:val="vi-VN"/>
              </w:rPr>
            </w:pPr>
          </w:p>
        </w:tc>
      </w:tr>
      <w:tr w14:paraId="644CC29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5" w:type="dxa"/>
          </w:tcPr>
          <w:p w14:paraId="786BBA33">
            <w:pPr>
              <w:keepNext w:val="0"/>
              <w:keepLines w:val="0"/>
              <w:pageBreakBefore w:val="0"/>
              <w:widowControl/>
              <w:kinsoku/>
              <w:wordWrap/>
              <w:overflowPunct/>
              <w:topLinePunct w:val="0"/>
              <w:autoSpaceDE/>
              <w:autoSpaceDN/>
              <w:bidi w:val="0"/>
              <w:adjustRightInd/>
              <w:snapToGrid/>
              <w:spacing w:beforeAutospacing="0" w:afterAutospacing="0" w:line="240" w:lineRule="auto"/>
              <w:jc w:val="both"/>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20</w:t>
            </w:r>
          </w:p>
        </w:tc>
        <w:tc>
          <w:tcPr>
            <w:tcW w:w="2160" w:type="dxa"/>
          </w:tcPr>
          <w:p w14:paraId="57D33A8D">
            <w:pPr>
              <w:keepNext w:val="0"/>
              <w:keepLines w:val="0"/>
              <w:pageBreakBefore w:val="0"/>
              <w:widowControl/>
              <w:kinsoku/>
              <w:wordWrap/>
              <w:overflowPunct/>
              <w:topLinePunct w:val="0"/>
              <w:autoSpaceDE/>
              <w:autoSpaceDN/>
              <w:bidi w:val="0"/>
              <w:adjustRightInd/>
              <w:snapToGrid/>
              <w:spacing w:beforeAutospacing="0" w:afterAutospacing="0" w:line="240" w:lineRule="auto"/>
              <w:jc w:val="both"/>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DG</w:t>
            </w:r>
          </w:p>
        </w:tc>
        <w:tc>
          <w:tcPr>
            <w:tcW w:w="2070" w:type="dxa"/>
          </w:tcPr>
          <w:p w14:paraId="5D7A0F28">
            <w:pPr>
              <w:keepNext w:val="0"/>
              <w:keepLines w:val="0"/>
              <w:pageBreakBefore w:val="0"/>
              <w:widowControl/>
              <w:kinsoku/>
              <w:wordWrap/>
              <w:overflowPunct/>
              <w:topLinePunct w:val="0"/>
              <w:autoSpaceDE/>
              <w:autoSpaceDN/>
              <w:bidi w:val="0"/>
              <w:adjustRightInd/>
              <w:snapToGrid/>
              <w:spacing w:beforeAutospacing="0" w:afterAutospacing="0" w:line="240" w:lineRule="auto"/>
              <w:jc w:val="both"/>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DGE</w:t>
            </w:r>
          </w:p>
        </w:tc>
        <w:tc>
          <w:tcPr>
            <w:tcW w:w="2715" w:type="dxa"/>
          </w:tcPr>
          <w:p w14:paraId="2EA46CDD">
            <w:pPr>
              <w:keepNext w:val="0"/>
              <w:keepLines w:val="0"/>
              <w:pageBreakBefore w:val="0"/>
              <w:widowControl/>
              <w:kinsoku/>
              <w:wordWrap/>
              <w:overflowPunct/>
              <w:topLinePunct w:val="0"/>
              <w:autoSpaceDE/>
              <w:autoSpaceDN/>
              <w:bidi w:val="0"/>
              <w:adjustRightInd/>
              <w:snapToGrid/>
              <w:spacing w:beforeAutospacing="0" w:afterAutospacing="0" w:line="240" w:lineRule="auto"/>
              <w:jc w:val="both"/>
              <w:textAlignment w:val="auto"/>
              <w:rPr>
                <w:rFonts w:hint="default" w:ascii="Times New Roman" w:hAnsi="Times New Roman" w:cs="Times New Roman"/>
                <w:sz w:val="26"/>
                <w:szCs w:val="26"/>
                <w:lang w:val="vi-VN"/>
              </w:rPr>
            </w:pPr>
          </w:p>
        </w:tc>
        <w:tc>
          <w:tcPr>
            <w:tcW w:w="1870" w:type="dxa"/>
          </w:tcPr>
          <w:p w14:paraId="74F1335F">
            <w:pPr>
              <w:keepNext w:val="0"/>
              <w:keepLines w:val="0"/>
              <w:pageBreakBefore w:val="0"/>
              <w:widowControl/>
              <w:kinsoku/>
              <w:wordWrap/>
              <w:overflowPunct/>
              <w:topLinePunct w:val="0"/>
              <w:autoSpaceDE/>
              <w:autoSpaceDN/>
              <w:bidi w:val="0"/>
              <w:adjustRightInd/>
              <w:snapToGrid/>
              <w:spacing w:beforeAutospacing="0" w:afterAutospacing="0" w:line="240" w:lineRule="auto"/>
              <w:jc w:val="both"/>
              <w:textAlignment w:val="auto"/>
              <w:rPr>
                <w:rFonts w:hint="default" w:ascii="Times New Roman" w:hAnsi="Times New Roman" w:cs="Times New Roman"/>
                <w:sz w:val="26"/>
                <w:szCs w:val="26"/>
                <w:lang w:val="vi-VN"/>
              </w:rPr>
            </w:pPr>
          </w:p>
        </w:tc>
      </w:tr>
      <w:tr w14:paraId="28D0F30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5" w:type="dxa"/>
          </w:tcPr>
          <w:p w14:paraId="6FD1F717">
            <w:pPr>
              <w:keepNext w:val="0"/>
              <w:keepLines w:val="0"/>
              <w:pageBreakBefore w:val="0"/>
              <w:widowControl/>
              <w:kinsoku/>
              <w:wordWrap/>
              <w:overflowPunct/>
              <w:topLinePunct w:val="0"/>
              <w:autoSpaceDE/>
              <w:autoSpaceDN/>
              <w:bidi w:val="0"/>
              <w:adjustRightInd/>
              <w:snapToGrid/>
              <w:spacing w:beforeAutospacing="0" w:afterAutospacing="0" w:line="240" w:lineRule="auto"/>
              <w:jc w:val="both"/>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21</w:t>
            </w:r>
          </w:p>
        </w:tc>
        <w:tc>
          <w:tcPr>
            <w:tcW w:w="2160" w:type="dxa"/>
          </w:tcPr>
          <w:p w14:paraId="65011E32">
            <w:pPr>
              <w:keepNext w:val="0"/>
              <w:keepLines w:val="0"/>
              <w:pageBreakBefore w:val="0"/>
              <w:widowControl/>
              <w:kinsoku/>
              <w:wordWrap/>
              <w:overflowPunct/>
              <w:topLinePunct w:val="0"/>
              <w:autoSpaceDE/>
              <w:autoSpaceDN/>
              <w:bidi w:val="0"/>
              <w:adjustRightInd/>
              <w:snapToGrid/>
              <w:spacing w:beforeAutospacing="0" w:afterAutospacing="0" w:line="240" w:lineRule="auto"/>
              <w:jc w:val="both"/>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EG</w:t>
            </w:r>
          </w:p>
        </w:tc>
        <w:tc>
          <w:tcPr>
            <w:tcW w:w="2070" w:type="dxa"/>
          </w:tcPr>
          <w:p w14:paraId="76F05348">
            <w:pPr>
              <w:keepNext w:val="0"/>
              <w:keepLines w:val="0"/>
              <w:pageBreakBefore w:val="0"/>
              <w:widowControl/>
              <w:kinsoku/>
              <w:wordWrap/>
              <w:overflowPunct/>
              <w:topLinePunct w:val="0"/>
              <w:autoSpaceDE/>
              <w:autoSpaceDN/>
              <w:bidi w:val="0"/>
              <w:adjustRightInd/>
              <w:snapToGrid/>
              <w:spacing w:beforeAutospacing="0" w:afterAutospacing="0" w:line="240" w:lineRule="auto"/>
              <w:jc w:val="both"/>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EG</w:t>
            </w:r>
          </w:p>
        </w:tc>
        <w:tc>
          <w:tcPr>
            <w:tcW w:w="2715" w:type="dxa"/>
          </w:tcPr>
          <w:p w14:paraId="7CB7D94E">
            <w:pPr>
              <w:keepNext w:val="0"/>
              <w:keepLines w:val="0"/>
              <w:pageBreakBefore w:val="0"/>
              <w:widowControl/>
              <w:kinsoku/>
              <w:wordWrap/>
              <w:overflowPunct/>
              <w:topLinePunct w:val="0"/>
              <w:autoSpaceDE/>
              <w:autoSpaceDN/>
              <w:bidi w:val="0"/>
              <w:adjustRightInd/>
              <w:snapToGrid/>
              <w:spacing w:beforeAutospacing="0" w:afterAutospacing="0" w:line="240" w:lineRule="auto"/>
              <w:jc w:val="both"/>
              <w:textAlignment w:val="auto"/>
              <w:rPr>
                <w:rFonts w:hint="default" w:ascii="Times New Roman" w:hAnsi="Times New Roman" w:cs="Times New Roman"/>
                <w:sz w:val="26"/>
                <w:szCs w:val="26"/>
                <w:lang w:val="vi-VN"/>
              </w:rPr>
            </w:pPr>
          </w:p>
        </w:tc>
        <w:tc>
          <w:tcPr>
            <w:tcW w:w="1870" w:type="dxa"/>
          </w:tcPr>
          <w:p w14:paraId="341871C2">
            <w:pPr>
              <w:keepNext w:val="0"/>
              <w:keepLines w:val="0"/>
              <w:pageBreakBefore w:val="0"/>
              <w:widowControl/>
              <w:kinsoku/>
              <w:wordWrap/>
              <w:overflowPunct/>
              <w:topLinePunct w:val="0"/>
              <w:autoSpaceDE/>
              <w:autoSpaceDN/>
              <w:bidi w:val="0"/>
              <w:adjustRightInd/>
              <w:snapToGrid/>
              <w:spacing w:beforeAutospacing="0" w:afterAutospacing="0" w:line="240" w:lineRule="auto"/>
              <w:jc w:val="both"/>
              <w:textAlignment w:val="auto"/>
              <w:rPr>
                <w:rFonts w:hint="default" w:ascii="Times New Roman" w:hAnsi="Times New Roman" w:cs="Times New Roman"/>
                <w:sz w:val="26"/>
                <w:szCs w:val="26"/>
                <w:lang w:val="vi-VN"/>
              </w:rPr>
            </w:pPr>
          </w:p>
        </w:tc>
      </w:tr>
      <w:tr w14:paraId="265F746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5" w:type="dxa"/>
          </w:tcPr>
          <w:p w14:paraId="7307F4F5">
            <w:pPr>
              <w:keepNext w:val="0"/>
              <w:keepLines w:val="0"/>
              <w:pageBreakBefore w:val="0"/>
              <w:widowControl/>
              <w:kinsoku/>
              <w:wordWrap/>
              <w:overflowPunct/>
              <w:topLinePunct w:val="0"/>
              <w:autoSpaceDE/>
              <w:autoSpaceDN/>
              <w:bidi w:val="0"/>
              <w:adjustRightInd/>
              <w:snapToGrid/>
              <w:spacing w:beforeAutospacing="0" w:afterAutospacing="0" w:line="240" w:lineRule="auto"/>
              <w:jc w:val="both"/>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22</w:t>
            </w:r>
          </w:p>
        </w:tc>
        <w:tc>
          <w:tcPr>
            <w:tcW w:w="2160" w:type="dxa"/>
          </w:tcPr>
          <w:p w14:paraId="134D5BA9">
            <w:pPr>
              <w:keepNext w:val="0"/>
              <w:keepLines w:val="0"/>
              <w:pageBreakBefore w:val="0"/>
              <w:widowControl/>
              <w:kinsoku/>
              <w:wordWrap/>
              <w:overflowPunct/>
              <w:topLinePunct w:val="0"/>
              <w:autoSpaceDE/>
              <w:autoSpaceDN/>
              <w:bidi w:val="0"/>
              <w:adjustRightInd/>
              <w:snapToGrid/>
              <w:spacing w:beforeAutospacing="0" w:afterAutospacing="0" w:line="240" w:lineRule="auto"/>
              <w:jc w:val="both"/>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 xml:space="preserve">ABC </w:t>
            </w:r>
          </w:p>
        </w:tc>
        <w:tc>
          <w:tcPr>
            <w:tcW w:w="2070" w:type="dxa"/>
          </w:tcPr>
          <w:p w14:paraId="19C2113A">
            <w:pPr>
              <w:keepNext w:val="0"/>
              <w:keepLines w:val="0"/>
              <w:pageBreakBefore w:val="0"/>
              <w:widowControl/>
              <w:kinsoku/>
              <w:wordWrap/>
              <w:overflowPunct/>
              <w:topLinePunct w:val="0"/>
              <w:autoSpaceDE/>
              <w:autoSpaceDN/>
              <w:bidi w:val="0"/>
              <w:adjustRightInd/>
              <w:snapToGrid/>
              <w:spacing w:beforeAutospacing="0" w:afterAutospacing="0" w:line="240" w:lineRule="auto"/>
              <w:jc w:val="both"/>
              <w:textAlignment w:val="auto"/>
              <w:rPr>
                <w:rFonts w:hint="default" w:ascii="Times New Roman" w:hAnsi="Times New Roman" w:cs="Times New Roman"/>
                <w:sz w:val="26"/>
                <w:szCs w:val="26"/>
                <w:lang w:val="vi-VN"/>
              </w:rPr>
            </w:pPr>
          </w:p>
        </w:tc>
        <w:tc>
          <w:tcPr>
            <w:tcW w:w="2715" w:type="dxa"/>
          </w:tcPr>
          <w:p w14:paraId="451BA5B4">
            <w:pPr>
              <w:keepNext w:val="0"/>
              <w:keepLines w:val="0"/>
              <w:pageBreakBefore w:val="0"/>
              <w:widowControl/>
              <w:kinsoku/>
              <w:wordWrap/>
              <w:overflowPunct/>
              <w:topLinePunct w:val="0"/>
              <w:autoSpaceDE/>
              <w:autoSpaceDN/>
              <w:bidi w:val="0"/>
              <w:adjustRightInd/>
              <w:snapToGrid/>
              <w:spacing w:beforeAutospacing="0" w:afterAutospacing="0" w:line="240" w:lineRule="auto"/>
              <w:jc w:val="both"/>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X</w:t>
            </w:r>
          </w:p>
        </w:tc>
        <w:tc>
          <w:tcPr>
            <w:tcW w:w="1870" w:type="dxa"/>
          </w:tcPr>
          <w:p w14:paraId="50B0B6BE">
            <w:pPr>
              <w:keepNext w:val="0"/>
              <w:keepLines w:val="0"/>
              <w:pageBreakBefore w:val="0"/>
              <w:widowControl/>
              <w:kinsoku/>
              <w:wordWrap/>
              <w:overflowPunct/>
              <w:topLinePunct w:val="0"/>
              <w:autoSpaceDE/>
              <w:autoSpaceDN/>
              <w:bidi w:val="0"/>
              <w:adjustRightInd/>
              <w:snapToGrid/>
              <w:spacing w:beforeAutospacing="0" w:afterAutospacing="0" w:line="240" w:lineRule="auto"/>
              <w:jc w:val="both"/>
              <w:textAlignment w:val="auto"/>
              <w:rPr>
                <w:rFonts w:hint="default" w:ascii="Times New Roman" w:hAnsi="Times New Roman" w:cs="Times New Roman"/>
                <w:sz w:val="26"/>
                <w:szCs w:val="26"/>
                <w:lang w:val="vi-VN"/>
              </w:rPr>
            </w:pPr>
          </w:p>
        </w:tc>
      </w:tr>
      <w:tr w14:paraId="4E78E51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5" w:type="dxa"/>
          </w:tcPr>
          <w:p w14:paraId="3700B9E1">
            <w:pPr>
              <w:keepNext w:val="0"/>
              <w:keepLines w:val="0"/>
              <w:pageBreakBefore w:val="0"/>
              <w:widowControl/>
              <w:kinsoku/>
              <w:wordWrap/>
              <w:overflowPunct/>
              <w:topLinePunct w:val="0"/>
              <w:autoSpaceDE/>
              <w:autoSpaceDN/>
              <w:bidi w:val="0"/>
              <w:adjustRightInd/>
              <w:snapToGrid/>
              <w:spacing w:beforeAutospacing="0" w:afterAutospacing="0" w:line="240" w:lineRule="auto"/>
              <w:jc w:val="both"/>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23</w:t>
            </w:r>
          </w:p>
        </w:tc>
        <w:tc>
          <w:tcPr>
            <w:tcW w:w="2160" w:type="dxa"/>
          </w:tcPr>
          <w:p w14:paraId="31E7C441">
            <w:pPr>
              <w:keepNext w:val="0"/>
              <w:keepLines w:val="0"/>
              <w:pageBreakBefore w:val="0"/>
              <w:widowControl/>
              <w:kinsoku/>
              <w:wordWrap/>
              <w:overflowPunct/>
              <w:topLinePunct w:val="0"/>
              <w:autoSpaceDE/>
              <w:autoSpaceDN/>
              <w:bidi w:val="0"/>
              <w:adjustRightInd/>
              <w:snapToGrid/>
              <w:spacing w:beforeAutospacing="0" w:afterAutospacing="0" w:line="240" w:lineRule="auto"/>
              <w:jc w:val="both"/>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ABD</w:t>
            </w:r>
          </w:p>
        </w:tc>
        <w:tc>
          <w:tcPr>
            <w:tcW w:w="2070" w:type="dxa"/>
          </w:tcPr>
          <w:p w14:paraId="2360D173">
            <w:pPr>
              <w:keepNext w:val="0"/>
              <w:keepLines w:val="0"/>
              <w:pageBreakBefore w:val="0"/>
              <w:widowControl/>
              <w:kinsoku/>
              <w:wordWrap/>
              <w:overflowPunct/>
              <w:topLinePunct w:val="0"/>
              <w:autoSpaceDE/>
              <w:autoSpaceDN/>
              <w:bidi w:val="0"/>
              <w:adjustRightInd/>
              <w:snapToGrid/>
              <w:spacing w:beforeAutospacing="0" w:afterAutospacing="0" w:line="240" w:lineRule="auto"/>
              <w:jc w:val="both"/>
              <w:textAlignment w:val="auto"/>
              <w:rPr>
                <w:rFonts w:hint="default" w:ascii="Times New Roman" w:hAnsi="Times New Roman" w:cs="Times New Roman"/>
                <w:sz w:val="26"/>
                <w:szCs w:val="26"/>
                <w:lang w:val="vi-VN"/>
              </w:rPr>
            </w:pPr>
          </w:p>
        </w:tc>
        <w:tc>
          <w:tcPr>
            <w:tcW w:w="2715" w:type="dxa"/>
          </w:tcPr>
          <w:p w14:paraId="544FE877">
            <w:pPr>
              <w:keepNext w:val="0"/>
              <w:keepLines w:val="0"/>
              <w:pageBreakBefore w:val="0"/>
              <w:widowControl/>
              <w:kinsoku/>
              <w:wordWrap/>
              <w:overflowPunct/>
              <w:topLinePunct w:val="0"/>
              <w:autoSpaceDE/>
              <w:autoSpaceDN/>
              <w:bidi w:val="0"/>
              <w:adjustRightInd/>
              <w:snapToGrid/>
              <w:spacing w:beforeAutospacing="0" w:afterAutospacing="0" w:line="240" w:lineRule="auto"/>
              <w:jc w:val="both"/>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X</w:t>
            </w:r>
          </w:p>
        </w:tc>
        <w:tc>
          <w:tcPr>
            <w:tcW w:w="1870" w:type="dxa"/>
          </w:tcPr>
          <w:p w14:paraId="18960635">
            <w:pPr>
              <w:keepNext w:val="0"/>
              <w:keepLines w:val="0"/>
              <w:pageBreakBefore w:val="0"/>
              <w:widowControl/>
              <w:kinsoku/>
              <w:wordWrap/>
              <w:overflowPunct/>
              <w:topLinePunct w:val="0"/>
              <w:autoSpaceDE/>
              <w:autoSpaceDN/>
              <w:bidi w:val="0"/>
              <w:adjustRightInd/>
              <w:snapToGrid/>
              <w:spacing w:beforeAutospacing="0" w:afterAutospacing="0" w:line="240" w:lineRule="auto"/>
              <w:jc w:val="both"/>
              <w:textAlignment w:val="auto"/>
              <w:rPr>
                <w:rFonts w:hint="default" w:ascii="Times New Roman" w:hAnsi="Times New Roman" w:cs="Times New Roman"/>
                <w:sz w:val="26"/>
                <w:szCs w:val="26"/>
                <w:lang w:val="vi-VN"/>
              </w:rPr>
            </w:pPr>
          </w:p>
        </w:tc>
      </w:tr>
      <w:tr w14:paraId="4ADA725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5" w:type="dxa"/>
          </w:tcPr>
          <w:p w14:paraId="0EF961ED">
            <w:pPr>
              <w:keepNext w:val="0"/>
              <w:keepLines w:val="0"/>
              <w:pageBreakBefore w:val="0"/>
              <w:widowControl/>
              <w:kinsoku/>
              <w:wordWrap/>
              <w:overflowPunct/>
              <w:topLinePunct w:val="0"/>
              <w:autoSpaceDE/>
              <w:autoSpaceDN/>
              <w:bidi w:val="0"/>
              <w:adjustRightInd/>
              <w:snapToGrid/>
              <w:spacing w:beforeAutospacing="0" w:afterAutospacing="0" w:line="240" w:lineRule="auto"/>
              <w:jc w:val="both"/>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24</w:t>
            </w:r>
          </w:p>
        </w:tc>
        <w:tc>
          <w:tcPr>
            <w:tcW w:w="2160" w:type="dxa"/>
          </w:tcPr>
          <w:p w14:paraId="102E67EA">
            <w:pPr>
              <w:keepNext w:val="0"/>
              <w:keepLines w:val="0"/>
              <w:pageBreakBefore w:val="0"/>
              <w:widowControl/>
              <w:kinsoku/>
              <w:wordWrap/>
              <w:overflowPunct/>
              <w:topLinePunct w:val="0"/>
              <w:autoSpaceDE/>
              <w:autoSpaceDN/>
              <w:bidi w:val="0"/>
              <w:adjustRightInd/>
              <w:snapToGrid/>
              <w:spacing w:beforeAutospacing="0" w:afterAutospacing="0" w:line="240" w:lineRule="auto"/>
              <w:jc w:val="both"/>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ABE</w:t>
            </w:r>
          </w:p>
        </w:tc>
        <w:tc>
          <w:tcPr>
            <w:tcW w:w="2070" w:type="dxa"/>
          </w:tcPr>
          <w:p w14:paraId="5F5532EE">
            <w:pPr>
              <w:keepNext w:val="0"/>
              <w:keepLines w:val="0"/>
              <w:pageBreakBefore w:val="0"/>
              <w:widowControl/>
              <w:kinsoku/>
              <w:wordWrap/>
              <w:overflowPunct/>
              <w:topLinePunct w:val="0"/>
              <w:autoSpaceDE/>
              <w:autoSpaceDN/>
              <w:bidi w:val="0"/>
              <w:adjustRightInd/>
              <w:snapToGrid/>
              <w:spacing w:beforeAutospacing="0" w:afterAutospacing="0" w:line="240" w:lineRule="auto"/>
              <w:jc w:val="both"/>
              <w:textAlignment w:val="auto"/>
              <w:rPr>
                <w:rFonts w:hint="default" w:ascii="Times New Roman" w:hAnsi="Times New Roman" w:cs="Times New Roman"/>
                <w:sz w:val="26"/>
                <w:szCs w:val="26"/>
                <w:lang w:val="vi-VN"/>
              </w:rPr>
            </w:pPr>
          </w:p>
        </w:tc>
        <w:tc>
          <w:tcPr>
            <w:tcW w:w="2715" w:type="dxa"/>
          </w:tcPr>
          <w:p w14:paraId="628FB3C5">
            <w:pPr>
              <w:keepNext w:val="0"/>
              <w:keepLines w:val="0"/>
              <w:pageBreakBefore w:val="0"/>
              <w:widowControl/>
              <w:kinsoku/>
              <w:wordWrap/>
              <w:overflowPunct/>
              <w:topLinePunct w:val="0"/>
              <w:autoSpaceDE/>
              <w:autoSpaceDN/>
              <w:bidi w:val="0"/>
              <w:adjustRightInd/>
              <w:snapToGrid/>
              <w:spacing w:beforeAutospacing="0" w:afterAutospacing="0" w:line="240" w:lineRule="auto"/>
              <w:jc w:val="both"/>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X</w:t>
            </w:r>
          </w:p>
        </w:tc>
        <w:tc>
          <w:tcPr>
            <w:tcW w:w="1870" w:type="dxa"/>
          </w:tcPr>
          <w:p w14:paraId="3DF06834">
            <w:pPr>
              <w:keepNext w:val="0"/>
              <w:keepLines w:val="0"/>
              <w:pageBreakBefore w:val="0"/>
              <w:widowControl/>
              <w:kinsoku/>
              <w:wordWrap/>
              <w:overflowPunct/>
              <w:topLinePunct w:val="0"/>
              <w:autoSpaceDE/>
              <w:autoSpaceDN/>
              <w:bidi w:val="0"/>
              <w:adjustRightInd/>
              <w:snapToGrid/>
              <w:spacing w:beforeAutospacing="0" w:afterAutospacing="0" w:line="240" w:lineRule="auto"/>
              <w:jc w:val="both"/>
              <w:textAlignment w:val="auto"/>
              <w:rPr>
                <w:rFonts w:hint="default" w:ascii="Times New Roman" w:hAnsi="Times New Roman" w:cs="Times New Roman"/>
                <w:sz w:val="26"/>
                <w:szCs w:val="26"/>
                <w:lang w:val="vi-VN"/>
              </w:rPr>
            </w:pPr>
          </w:p>
        </w:tc>
      </w:tr>
      <w:tr w14:paraId="72014B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5" w:type="dxa"/>
          </w:tcPr>
          <w:p w14:paraId="3961A9E8">
            <w:pPr>
              <w:keepNext w:val="0"/>
              <w:keepLines w:val="0"/>
              <w:pageBreakBefore w:val="0"/>
              <w:widowControl/>
              <w:kinsoku/>
              <w:wordWrap/>
              <w:overflowPunct/>
              <w:topLinePunct w:val="0"/>
              <w:autoSpaceDE/>
              <w:autoSpaceDN/>
              <w:bidi w:val="0"/>
              <w:adjustRightInd/>
              <w:snapToGrid/>
              <w:spacing w:beforeAutospacing="0" w:afterAutospacing="0" w:line="240" w:lineRule="auto"/>
              <w:jc w:val="both"/>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25</w:t>
            </w:r>
          </w:p>
        </w:tc>
        <w:tc>
          <w:tcPr>
            <w:tcW w:w="2160" w:type="dxa"/>
          </w:tcPr>
          <w:p w14:paraId="72C0007F">
            <w:pPr>
              <w:keepNext w:val="0"/>
              <w:keepLines w:val="0"/>
              <w:pageBreakBefore w:val="0"/>
              <w:widowControl/>
              <w:kinsoku/>
              <w:wordWrap/>
              <w:overflowPunct/>
              <w:topLinePunct w:val="0"/>
              <w:autoSpaceDE/>
              <w:autoSpaceDN/>
              <w:bidi w:val="0"/>
              <w:adjustRightInd/>
              <w:snapToGrid/>
              <w:spacing w:beforeAutospacing="0" w:afterAutospacing="0" w:line="240" w:lineRule="auto"/>
              <w:jc w:val="both"/>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ABG</w:t>
            </w:r>
          </w:p>
        </w:tc>
        <w:tc>
          <w:tcPr>
            <w:tcW w:w="2070" w:type="dxa"/>
          </w:tcPr>
          <w:p w14:paraId="4ADFF276">
            <w:pPr>
              <w:keepNext w:val="0"/>
              <w:keepLines w:val="0"/>
              <w:pageBreakBefore w:val="0"/>
              <w:widowControl/>
              <w:kinsoku/>
              <w:wordWrap/>
              <w:overflowPunct/>
              <w:topLinePunct w:val="0"/>
              <w:autoSpaceDE/>
              <w:autoSpaceDN/>
              <w:bidi w:val="0"/>
              <w:adjustRightInd/>
              <w:snapToGrid/>
              <w:spacing w:beforeAutospacing="0" w:afterAutospacing="0" w:line="240" w:lineRule="auto"/>
              <w:jc w:val="both"/>
              <w:textAlignment w:val="auto"/>
              <w:rPr>
                <w:rFonts w:hint="default" w:ascii="Times New Roman" w:hAnsi="Times New Roman" w:cs="Times New Roman"/>
                <w:sz w:val="26"/>
                <w:szCs w:val="26"/>
                <w:lang w:val="vi-VN"/>
              </w:rPr>
            </w:pPr>
          </w:p>
        </w:tc>
        <w:tc>
          <w:tcPr>
            <w:tcW w:w="2715" w:type="dxa"/>
          </w:tcPr>
          <w:p w14:paraId="0C65691E">
            <w:pPr>
              <w:keepNext w:val="0"/>
              <w:keepLines w:val="0"/>
              <w:pageBreakBefore w:val="0"/>
              <w:widowControl/>
              <w:kinsoku/>
              <w:wordWrap/>
              <w:overflowPunct/>
              <w:topLinePunct w:val="0"/>
              <w:autoSpaceDE/>
              <w:autoSpaceDN/>
              <w:bidi w:val="0"/>
              <w:adjustRightInd/>
              <w:snapToGrid/>
              <w:spacing w:beforeAutospacing="0" w:afterAutospacing="0" w:line="240" w:lineRule="auto"/>
              <w:jc w:val="both"/>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X</w:t>
            </w:r>
          </w:p>
        </w:tc>
        <w:tc>
          <w:tcPr>
            <w:tcW w:w="1870" w:type="dxa"/>
          </w:tcPr>
          <w:p w14:paraId="297E6BFB">
            <w:pPr>
              <w:keepNext w:val="0"/>
              <w:keepLines w:val="0"/>
              <w:pageBreakBefore w:val="0"/>
              <w:widowControl/>
              <w:kinsoku/>
              <w:wordWrap/>
              <w:overflowPunct/>
              <w:topLinePunct w:val="0"/>
              <w:autoSpaceDE/>
              <w:autoSpaceDN/>
              <w:bidi w:val="0"/>
              <w:adjustRightInd/>
              <w:snapToGrid/>
              <w:spacing w:beforeAutospacing="0" w:afterAutospacing="0" w:line="240" w:lineRule="auto"/>
              <w:jc w:val="both"/>
              <w:textAlignment w:val="auto"/>
              <w:rPr>
                <w:rFonts w:hint="default" w:ascii="Times New Roman" w:hAnsi="Times New Roman" w:cs="Times New Roman"/>
                <w:sz w:val="26"/>
                <w:szCs w:val="26"/>
                <w:lang w:val="vi-VN"/>
              </w:rPr>
            </w:pPr>
          </w:p>
        </w:tc>
      </w:tr>
      <w:tr w14:paraId="701ABA2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5" w:type="dxa"/>
          </w:tcPr>
          <w:p w14:paraId="36CCC72F">
            <w:pPr>
              <w:keepNext w:val="0"/>
              <w:keepLines w:val="0"/>
              <w:pageBreakBefore w:val="0"/>
              <w:widowControl/>
              <w:kinsoku/>
              <w:wordWrap/>
              <w:overflowPunct/>
              <w:topLinePunct w:val="0"/>
              <w:autoSpaceDE/>
              <w:autoSpaceDN/>
              <w:bidi w:val="0"/>
              <w:adjustRightInd/>
              <w:snapToGrid/>
              <w:spacing w:beforeAutospacing="0" w:afterAutospacing="0" w:line="240" w:lineRule="auto"/>
              <w:jc w:val="both"/>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26</w:t>
            </w:r>
          </w:p>
        </w:tc>
        <w:tc>
          <w:tcPr>
            <w:tcW w:w="2160" w:type="dxa"/>
          </w:tcPr>
          <w:p w14:paraId="6902183C">
            <w:pPr>
              <w:keepNext w:val="0"/>
              <w:keepLines w:val="0"/>
              <w:pageBreakBefore w:val="0"/>
              <w:widowControl/>
              <w:kinsoku/>
              <w:wordWrap/>
              <w:overflowPunct/>
              <w:topLinePunct w:val="0"/>
              <w:autoSpaceDE/>
              <w:autoSpaceDN/>
              <w:bidi w:val="0"/>
              <w:adjustRightInd/>
              <w:snapToGrid/>
              <w:spacing w:beforeAutospacing="0" w:afterAutospacing="0" w:line="240" w:lineRule="auto"/>
              <w:jc w:val="both"/>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BCD</w:t>
            </w:r>
          </w:p>
        </w:tc>
        <w:tc>
          <w:tcPr>
            <w:tcW w:w="2070" w:type="dxa"/>
          </w:tcPr>
          <w:p w14:paraId="10689E8D">
            <w:pPr>
              <w:keepNext w:val="0"/>
              <w:keepLines w:val="0"/>
              <w:pageBreakBefore w:val="0"/>
              <w:widowControl/>
              <w:kinsoku/>
              <w:wordWrap/>
              <w:overflowPunct/>
              <w:topLinePunct w:val="0"/>
              <w:autoSpaceDE/>
              <w:autoSpaceDN/>
              <w:bidi w:val="0"/>
              <w:adjustRightInd/>
              <w:snapToGrid/>
              <w:spacing w:beforeAutospacing="0" w:afterAutospacing="0" w:line="240" w:lineRule="auto"/>
              <w:jc w:val="both"/>
              <w:textAlignment w:val="auto"/>
              <w:rPr>
                <w:rFonts w:hint="default" w:ascii="Times New Roman" w:hAnsi="Times New Roman" w:cs="Times New Roman"/>
                <w:sz w:val="26"/>
                <w:szCs w:val="26"/>
                <w:lang w:val="vi-VN"/>
              </w:rPr>
            </w:pPr>
          </w:p>
        </w:tc>
        <w:tc>
          <w:tcPr>
            <w:tcW w:w="2715" w:type="dxa"/>
          </w:tcPr>
          <w:p w14:paraId="18973827">
            <w:pPr>
              <w:keepNext w:val="0"/>
              <w:keepLines w:val="0"/>
              <w:pageBreakBefore w:val="0"/>
              <w:widowControl/>
              <w:kinsoku/>
              <w:wordWrap/>
              <w:overflowPunct/>
              <w:topLinePunct w:val="0"/>
              <w:autoSpaceDE/>
              <w:autoSpaceDN/>
              <w:bidi w:val="0"/>
              <w:adjustRightInd/>
              <w:snapToGrid/>
              <w:spacing w:beforeAutospacing="0" w:afterAutospacing="0" w:line="240" w:lineRule="auto"/>
              <w:jc w:val="both"/>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X</w:t>
            </w:r>
          </w:p>
        </w:tc>
        <w:tc>
          <w:tcPr>
            <w:tcW w:w="1870" w:type="dxa"/>
          </w:tcPr>
          <w:p w14:paraId="7C51FB18">
            <w:pPr>
              <w:keepNext w:val="0"/>
              <w:keepLines w:val="0"/>
              <w:pageBreakBefore w:val="0"/>
              <w:widowControl/>
              <w:kinsoku/>
              <w:wordWrap/>
              <w:overflowPunct/>
              <w:topLinePunct w:val="0"/>
              <w:autoSpaceDE/>
              <w:autoSpaceDN/>
              <w:bidi w:val="0"/>
              <w:adjustRightInd/>
              <w:snapToGrid/>
              <w:spacing w:beforeAutospacing="0" w:afterAutospacing="0" w:line="240" w:lineRule="auto"/>
              <w:jc w:val="both"/>
              <w:textAlignment w:val="auto"/>
              <w:rPr>
                <w:rFonts w:hint="default" w:ascii="Times New Roman" w:hAnsi="Times New Roman" w:cs="Times New Roman"/>
                <w:sz w:val="26"/>
                <w:szCs w:val="26"/>
                <w:lang w:val="vi-VN"/>
              </w:rPr>
            </w:pPr>
          </w:p>
        </w:tc>
      </w:tr>
      <w:tr w14:paraId="26994C2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5" w:type="dxa"/>
          </w:tcPr>
          <w:p w14:paraId="4C639247">
            <w:pPr>
              <w:keepNext w:val="0"/>
              <w:keepLines w:val="0"/>
              <w:pageBreakBefore w:val="0"/>
              <w:widowControl/>
              <w:kinsoku/>
              <w:wordWrap/>
              <w:overflowPunct/>
              <w:topLinePunct w:val="0"/>
              <w:autoSpaceDE/>
              <w:autoSpaceDN/>
              <w:bidi w:val="0"/>
              <w:adjustRightInd/>
              <w:snapToGrid/>
              <w:spacing w:beforeAutospacing="0" w:afterAutospacing="0" w:line="240" w:lineRule="auto"/>
              <w:jc w:val="both"/>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27</w:t>
            </w:r>
          </w:p>
        </w:tc>
        <w:tc>
          <w:tcPr>
            <w:tcW w:w="2160" w:type="dxa"/>
          </w:tcPr>
          <w:p w14:paraId="22EF853D">
            <w:pPr>
              <w:keepNext w:val="0"/>
              <w:keepLines w:val="0"/>
              <w:pageBreakBefore w:val="0"/>
              <w:widowControl/>
              <w:kinsoku/>
              <w:wordWrap/>
              <w:overflowPunct/>
              <w:topLinePunct w:val="0"/>
              <w:autoSpaceDE/>
              <w:autoSpaceDN/>
              <w:bidi w:val="0"/>
              <w:adjustRightInd/>
              <w:snapToGrid/>
              <w:spacing w:beforeAutospacing="0" w:afterAutospacing="0" w:line="240" w:lineRule="auto"/>
              <w:jc w:val="both"/>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BCE</w:t>
            </w:r>
          </w:p>
        </w:tc>
        <w:tc>
          <w:tcPr>
            <w:tcW w:w="2070" w:type="dxa"/>
          </w:tcPr>
          <w:p w14:paraId="59D727A9">
            <w:pPr>
              <w:keepNext w:val="0"/>
              <w:keepLines w:val="0"/>
              <w:pageBreakBefore w:val="0"/>
              <w:widowControl/>
              <w:kinsoku/>
              <w:wordWrap/>
              <w:overflowPunct/>
              <w:topLinePunct w:val="0"/>
              <w:autoSpaceDE/>
              <w:autoSpaceDN/>
              <w:bidi w:val="0"/>
              <w:adjustRightInd/>
              <w:snapToGrid/>
              <w:spacing w:beforeAutospacing="0" w:afterAutospacing="0" w:line="240" w:lineRule="auto"/>
              <w:jc w:val="both"/>
              <w:textAlignment w:val="auto"/>
              <w:rPr>
                <w:rFonts w:hint="default" w:ascii="Times New Roman" w:hAnsi="Times New Roman" w:cs="Times New Roman"/>
                <w:sz w:val="26"/>
                <w:szCs w:val="26"/>
                <w:lang w:val="vi-VN"/>
              </w:rPr>
            </w:pPr>
          </w:p>
        </w:tc>
        <w:tc>
          <w:tcPr>
            <w:tcW w:w="2715" w:type="dxa"/>
          </w:tcPr>
          <w:p w14:paraId="2E196892">
            <w:pPr>
              <w:keepNext w:val="0"/>
              <w:keepLines w:val="0"/>
              <w:pageBreakBefore w:val="0"/>
              <w:widowControl/>
              <w:kinsoku/>
              <w:wordWrap/>
              <w:overflowPunct/>
              <w:topLinePunct w:val="0"/>
              <w:autoSpaceDE/>
              <w:autoSpaceDN/>
              <w:bidi w:val="0"/>
              <w:adjustRightInd/>
              <w:snapToGrid/>
              <w:spacing w:beforeAutospacing="0" w:afterAutospacing="0" w:line="240" w:lineRule="auto"/>
              <w:jc w:val="both"/>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X</w:t>
            </w:r>
          </w:p>
        </w:tc>
        <w:tc>
          <w:tcPr>
            <w:tcW w:w="1870" w:type="dxa"/>
          </w:tcPr>
          <w:p w14:paraId="1FCD6B47">
            <w:pPr>
              <w:keepNext w:val="0"/>
              <w:keepLines w:val="0"/>
              <w:pageBreakBefore w:val="0"/>
              <w:widowControl/>
              <w:kinsoku/>
              <w:wordWrap/>
              <w:overflowPunct/>
              <w:topLinePunct w:val="0"/>
              <w:autoSpaceDE/>
              <w:autoSpaceDN/>
              <w:bidi w:val="0"/>
              <w:adjustRightInd/>
              <w:snapToGrid/>
              <w:spacing w:beforeAutospacing="0" w:afterAutospacing="0" w:line="240" w:lineRule="auto"/>
              <w:jc w:val="both"/>
              <w:textAlignment w:val="auto"/>
              <w:rPr>
                <w:rFonts w:hint="default" w:ascii="Times New Roman" w:hAnsi="Times New Roman" w:cs="Times New Roman"/>
                <w:sz w:val="26"/>
                <w:szCs w:val="26"/>
                <w:lang w:val="vi-VN"/>
              </w:rPr>
            </w:pPr>
          </w:p>
        </w:tc>
      </w:tr>
      <w:tr w14:paraId="7E65921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5" w:type="dxa"/>
          </w:tcPr>
          <w:p w14:paraId="620B20F9">
            <w:pPr>
              <w:keepNext w:val="0"/>
              <w:keepLines w:val="0"/>
              <w:pageBreakBefore w:val="0"/>
              <w:widowControl/>
              <w:kinsoku/>
              <w:wordWrap/>
              <w:overflowPunct/>
              <w:topLinePunct w:val="0"/>
              <w:autoSpaceDE/>
              <w:autoSpaceDN/>
              <w:bidi w:val="0"/>
              <w:adjustRightInd/>
              <w:snapToGrid/>
              <w:spacing w:beforeAutospacing="0" w:afterAutospacing="0" w:line="240" w:lineRule="auto"/>
              <w:jc w:val="both"/>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28</w:t>
            </w:r>
          </w:p>
        </w:tc>
        <w:tc>
          <w:tcPr>
            <w:tcW w:w="2160" w:type="dxa"/>
          </w:tcPr>
          <w:p w14:paraId="5FFCE21F">
            <w:pPr>
              <w:keepNext w:val="0"/>
              <w:keepLines w:val="0"/>
              <w:pageBreakBefore w:val="0"/>
              <w:widowControl/>
              <w:kinsoku/>
              <w:wordWrap/>
              <w:overflowPunct/>
              <w:topLinePunct w:val="0"/>
              <w:autoSpaceDE/>
              <w:autoSpaceDN/>
              <w:bidi w:val="0"/>
              <w:adjustRightInd/>
              <w:snapToGrid/>
              <w:spacing w:beforeAutospacing="0" w:afterAutospacing="0" w:line="240" w:lineRule="auto"/>
              <w:jc w:val="both"/>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BCG</w:t>
            </w:r>
          </w:p>
        </w:tc>
        <w:tc>
          <w:tcPr>
            <w:tcW w:w="2070" w:type="dxa"/>
          </w:tcPr>
          <w:p w14:paraId="037BAE29">
            <w:pPr>
              <w:keepNext w:val="0"/>
              <w:keepLines w:val="0"/>
              <w:pageBreakBefore w:val="0"/>
              <w:widowControl/>
              <w:kinsoku/>
              <w:wordWrap/>
              <w:overflowPunct/>
              <w:topLinePunct w:val="0"/>
              <w:autoSpaceDE/>
              <w:autoSpaceDN/>
              <w:bidi w:val="0"/>
              <w:adjustRightInd/>
              <w:snapToGrid/>
              <w:spacing w:beforeAutospacing="0" w:afterAutospacing="0" w:line="240" w:lineRule="auto"/>
              <w:jc w:val="both"/>
              <w:textAlignment w:val="auto"/>
              <w:rPr>
                <w:rFonts w:hint="default" w:ascii="Times New Roman" w:hAnsi="Times New Roman" w:cs="Times New Roman"/>
                <w:sz w:val="26"/>
                <w:szCs w:val="26"/>
                <w:lang w:val="vi-VN"/>
              </w:rPr>
            </w:pPr>
          </w:p>
        </w:tc>
        <w:tc>
          <w:tcPr>
            <w:tcW w:w="2715" w:type="dxa"/>
          </w:tcPr>
          <w:p w14:paraId="3AD507C7">
            <w:pPr>
              <w:keepNext w:val="0"/>
              <w:keepLines w:val="0"/>
              <w:pageBreakBefore w:val="0"/>
              <w:widowControl/>
              <w:kinsoku/>
              <w:wordWrap/>
              <w:overflowPunct/>
              <w:topLinePunct w:val="0"/>
              <w:autoSpaceDE/>
              <w:autoSpaceDN/>
              <w:bidi w:val="0"/>
              <w:adjustRightInd/>
              <w:snapToGrid/>
              <w:spacing w:beforeAutospacing="0" w:afterAutospacing="0" w:line="240" w:lineRule="auto"/>
              <w:jc w:val="both"/>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X</w:t>
            </w:r>
          </w:p>
        </w:tc>
        <w:tc>
          <w:tcPr>
            <w:tcW w:w="1870" w:type="dxa"/>
          </w:tcPr>
          <w:p w14:paraId="19982F91">
            <w:pPr>
              <w:keepNext w:val="0"/>
              <w:keepLines w:val="0"/>
              <w:pageBreakBefore w:val="0"/>
              <w:widowControl/>
              <w:kinsoku/>
              <w:wordWrap/>
              <w:overflowPunct/>
              <w:topLinePunct w:val="0"/>
              <w:autoSpaceDE/>
              <w:autoSpaceDN/>
              <w:bidi w:val="0"/>
              <w:adjustRightInd/>
              <w:snapToGrid/>
              <w:spacing w:beforeAutospacing="0" w:afterAutospacing="0" w:line="240" w:lineRule="auto"/>
              <w:jc w:val="both"/>
              <w:textAlignment w:val="auto"/>
              <w:rPr>
                <w:rFonts w:hint="default" w:ascii="Times New Roman" w:hAnsi="Times New Roman" w:cs="Times New Roman"/>
                <w:sz w:val="26"/>
                <w:szCs w:val="26"/>
                <w:lang w:val="vi-VN"/>
              </w:rPr>
            </w:pPr>
          </w:p>
        </w:tc>
      </w:tr>
      <w:tr w14:paraId="2ECDCBB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5" w:type="dxa"/>
          </w:tcPr>
          <w:p w14:paraId="19A2299D">
            <w:pPr>
              <w:keepNext w:val="0"/>
              <w:keepLines w:val="0"/>
              <w:pageBreakBefore w:val="0"/>
              <w:widowControl/>
              <w:kinsoku/>
              <w:wordWrap/>
              <w:overflowPunct/>
              <w:topLinePunct w:val="0"/>
              <w:autoSpaceDE/>
              <w:autoSpaceDN/>
              <w:bidi w:val="0"/>
              <w:adjustRightInd/>
              <w:snapToGrid/>
              <w:spacing w:beforeAutospacing="0" w:afterAutospacing="0" w:line="240" w:lineRule="auto"/>
              <w:jc w:val="both"/>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29</w:t>
            </w:r>
          </w:p>
        </w:tc>
        <w:tc>
          <w:tcPr>
            <w:tcW w:w="2160" w:type="dxa"/>
          </w:tcPr>
          <w:p w14:paraId="7D233AC8">
            <w:pPr>
              <w:keepNext w:val="0"/>
              <w:keepLines w:val="0"/>
              <w:pageBreakBefore w:val="0"/>
              <w:widowControl/>
              <w:kinsoku/>
              <w:wordWrap/>
              <w:overflowPunct/>
              <w:topLinePunct w:val="0"/>
              <w:autoSpaceDE/>
              <w:autoSpaceDN/>
              <w:bidi w:val="0"/>
              <w:adjustRightInd/>
              <w:snapToGrid/>
              <w:spacing w:beforeAutospacing="0" w:afterAutospacing="0" w:line="240" w:lineRule="auto"/>
              <w:jc w:val="both"/>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CDE</w:t>
            </w:r>
          </w:p>
        </w:tc>
        <w:tc>
          <w:tcPr>
            <w:tcW w:w="2070" w:type="dxa"/>
          </w:tcPr>
          <w:p w14:paraId="4B930730">
            <w:pPr>
              <w:keepNext w:val="0"/>
              <w:keepLines w:val="0"/>
              <w:pageBreakBefore w:val="0"/>
              <w:widowControl/>
              <w:kinsoku/>
              <w:wordWrap/>
              <w:overflowPunct/>
              <w:topLinePunct w:val="0"/>
              <w:autoSpaceDE/>
              <w:autoSpaceDN/>
              <w:bidi w:val="0"/>
              <w:adjustRightInd/>
              <w:snapToGrid/>
              <w:spacing w:beforeAutospacing="0" w:afterAutospacing="0" w:line="240" w:lineRule="auto"/>
              <w:jc w:val="both"/>
              <w:textAlignment w:val="auto"/>
              <w:rPr>
                <w:rFonts w:hint="default" w:ascii="Times New Roman" w:hAnsi="Times New Roman" w:cs="Times New Roman"/>
                <w:sz w:val="26"/>
                <w:szCs w:val="26"/>
                <w:lang w:val="vi-VN"/>
              </w:rPr>
            </w:pPr>
          </w:p>
        </w:tc>
        <w:tc>
          <w:tcPr>
            <w:tcW w:w="2715" w:type="dxa"/>
          </w:tcPr>
          <w:p w14:paraId="62879214">
            <w:pPr>
              <w:keepNext w:val="0"/>
              <w:keepLines w:val="0"/>
              <w:pageBreakBefore w:val="0"/>
              <w:widowControl/>
              <w:kinsoku/>
              <w:wordWrap/>
              <w:overflowPunct/>
              <w:topLinePunct w:val="0"/>
              <w:autoSpaceDE/>
              <w:autoSpaceDN/>
              <w:bidi w:val="0"/>
              <w:adjustRightInd/>
              <w:snapToGrid/>
              <w:spacing w:beforeAutospacing="0" w:afterAutospacing="0" w:line="240" w:lineRule="auto"/>
              <w:jc w:val="both"/>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X</w:t>
            </w:r>
          </w:p>
        </w:tc>
        <w:tc>
          <w:tcPr>
            <w:tcW w:w="1870" w:type="dxa"/>
          </w:tcPr>
          <w:p w14:paraId="05FBFAB6">
            <w:pPr>
              <w:keepNext w:val="0"/>
              <w:keepLines w:val="0"/>
              <w:pageBreakBefore w:val="0"/>
              <w:widowControl/>
              <w:kinsoku/>
              <w:wordWrap/>
              <w:overflowPunct/>
              <w:topLinePunct w:val="0"/>
              <w:autoSpaceDE/>
              <w:autoSpaceDN/>
              <w:bidi w:val="0"/>
              <w:adjustRightInd/>
              <w:snapToGrid/>
              <w:spacing w:beforeAutospacing="0" w:afterAutospacing="0" w:line="240" w:lineRule="auto"/>
              <w:jc w:val="both"/>
              <w:textAlignment w:val="auto"/>
              <w:rPr>
                <w:rFonts w:hint="default" w:ascii="Times New Roman" w:hAnsi="Times New Roman" w:cs="Times New Roman"/>
                <w:sz w:val="26"/>
                <w:szCs w:val="26"/>
                <w:lang w:val="vi-VN"/>
              </w:rPr>
            </w:pPr>
          </w:p>
        </w:tc>
      </w:tr>
      <w:tr w14:paraId="4F7BCA4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5" w:type="dxa"/>
          </w:tcPr>
          <w:p w14:paraId="280E17A2">
            <w:pPr>
              <w:keepNext w:val="0"/>
              <w:keepLines w:val="0"/>
              <w:pageBreakBefore w:val="0"/>
              <w:widowControl/>
              <w:kinsoku/>
              <w:wordWrap/>
              <w:overflowPunct/>
              <w:topLinePunct w:val="0"/>
              <w:autoSpaceDE/>
              <w:autoSpaceDN/>
              <w:bidi w:val="0"/>
              <w:adjustRightInd/>
              <w:snapToGrid/>
              <w:spacing w:beforeAutospacing="0" w:afterAutospacing="0" w:line="240" w:lineRule="auto"/>
              <w:jc w:val="both"/>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30</w:t>
            </w:r>
          </w:p>
        </w:tc>
        <w:tc>
          <w:tcPr>
            <w:tcW w:w="2160" w:type="dxa"/>
          </w:tcPr>
          <w:p w14:paraId="3FAD7300">
            <w:pPr>
              <w:keepNext w:val="0"/>
              <w:keepLines w:val="0"/>
              <w:pageBreakBefore w:val="0"/>
              <w:widowControl/>
              <w:kinsoku/>
              <w:wordWrap/>
              <w:overflowPunct/>
              <w:topLinePunct w:val="0"/>
              <w:autoSpaceDE/>
              <w:autoSpaceDN/>
              <w:bidi w:val="0"/>
              <w:adjustRightInd/>
              <w:snapToGrid/>
              <w:spacing w:beforeAutospacing="0" w:afterAutospacing="0" w:line="240" w:lineRule="auto"/>
              <w:jc w:val="both"/>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CDG</w:t>
            </w:r>
          </w:p>
        </w:tc>
        <w:tc>
          <w:tcPr>
            <w:tcW w:w="2070" w:type="dxa"/>
          </w:tcPr>
          <w:p w14:paraId="7C2195F9">
            <w:pPr>
              <w:keepNext w:val="0"/>
              <w:keepLines w:val="0"/>
              <w:pageBreakBefore w:val="0"/>
              <w:widowControl/>
              <w:kinsoku/>
              <w:wordWrap/>
              <w:overflowPunct/>
              <w:topLinePunct w:val="0"/>
              <w:autoSpaceDE/>
              <w:autoSpaceDN/>
              <w:bidi w:val="0"/>
              <w:adjustRightInd/>
              <w:snapToGrid/>
              <w:spacing w:beforeAutospacing="0" w:afterAutospacing="0" w:line="240" w:lineRule="auto"/>
              <w:jc w:val="both"/>
              <w:textAlignment w:val="auto"/>
              <w:rPr>
                <w:rFonts w:hint="default" w:ascii="Times New Roman" w:hAnsi="Times New Roman" w:cs="Times New Roman"/>
                <w:sz w:val="26"/>
                <w:szCs w:val="26"/>
                <w:lang w:val="vi-VN"/>
              </w:rPr>
            </w:pPr>
          </w:p>
        </w:tc>
        <w:tc>
          <w:tcPr>
            <w:tcW w:w="2715" w:type="dxa"/>
          </w:tcPr>
          <w:p w14:paraId="2F835C88">
            <w:pPr>
              <w:keepNext w:val="0"/>
              <w:keepLines w:val="0"/>
              <w:pageBreakBefore w:val="0"/>
              <w:widowControl/>
              <w:kinsoku/>
              <w:wordWrap/>
              <w:overflowPunct/>
              <w:topLinePunct w:val="0"/>
              <w:autoSpaceDE/>
              <w:autoSpaceDN/>
              <w:bidi w:val="0"/>
              <w:adjustRightInd/>
              <w:snapToGrid/>
              <w:spacing w:beforeAutospacing="0" w:afterAutospacing="0" w:line="240" w:lineRule="auto"/>
              <w:jc w:val="both"/>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X</w:t>
            </w:r>
          </w:p>
        </w:tc>
        <w:tc>
          <w:tcPr>
            <w:tcW w:w="1870" w:type="dxa"/>
          </w:tcPr>
          <w:p w14:paraId="5D81969C">
            <w:pPr>
              <w:keepNext w:val="0"/>
              <w:keepLines w:val="0"/>
              <w:pageBreakBefore w:val="0"/>
              <w:widowControl/>
              <w:kinsoku/>
              <w:wordWrap/>
              <w:overflowPunct/>
              <w:topLinePunct w:val="0"/>
              <w:autoSpaceDE/>
              <w:autoSpaceDN/>
              <w:bidi w:val="0"/>
              <w:adjustRightInd/>
              <w:snapToGrid/>
              <w:spacing w:beforeAutospacing="0" w:afterAutospacing="0" w:line="240" w:lineRule="auto"/>
              <w:jc w:val="both"/>
              <w:textAlignment w:val="auto"/>
              <w:rPr>
                <w:rFonts w:hint="default" w:ascii="Times New Roman" w:hAnsi="Times New Roman" w:cs="Times New Roman"/>
                <w:sz w:val="26"/>
                <w:szCs w:val="26"/>
                <w:lang w:val="vi-VN"/>
              </w:rPr>
            </w:pPr>
          </w:p>
        </w:tc>
      </w:tr>
      <w:tr w14:paraId="271761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5" w:type="dxa"/>
          </w:tcPr>
          <w:p w14:paraId="5B0B8C9C">
            <w:pPr>
              <w:keepNext w:val="0"/>
              <w:keepLines w:val="0"/>
              <w:pageBreakBefore w:val="0"/>
              <w:widowControl/>
              <w:kinsoku/>
              <w:wordWrap/>
              <w:overflowPunct/>
              <w:topLinePunct w:val="0"/>
              <w:autoSpaceDE/>
              <w:autoSpaceDN/>
              <w:bidi w:val="0"/>
              <w:adjustRightInd/>
              <w:snapToGrid/>
              <w:spacing w:beforeAutospacing="0" w:afterAutospacing="0" w:line="240" w:lineRule="auto"/>
              <w:jc w:val="both"/>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31</w:t>
            </w:r>
          </w:p>
        </w:tc>
        <w:tc>
          <w:tcPr>
            <w:tcW w:w="2160" w:type="dxa"/>
          </w:tcPr>
          <w:p w14:paraId="651E2AD1">
            <w:pPr>
              <w:keepNext w:val="0"/>
              <w:keepLines w:val="0"/>
              <w:pageBreakBefore w:val="0"/>
              <w:widowControl/>
              <w:kinsoku/>
              <w:wordWrap/>
              <w:overflowPunct/>
              <w:topLinePunct w:val="0"/>
              <w:autoSpaceDE/>
              <w:autoSpaceDN/>
              <w:bidi w:val="0"/>
              <w:adjustRightInd/>
              <w:snapToGrid/>
              <w:spacing w:beforeAutospacing="0" w:afterAutospacing="0" w:line="240" w:lineRule="auto"/>
              <w:jc w:val="both"/>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DEG</w:t>
            </w:r>
          </w:p>
        </w:tc>
        <w:tc>
          <w:tcPr>
            <w:tcW w:w="2070" w:type="dxa"/>
          </w:tcPr>
          <w:p w14:paraId="515D6E37">
            <w:pPr>
              <w:keepNext w:val="0"/>
              <w:keepLines w:val="0"/>
              <w:pageBreakBefore w:val="0"/>
              <w:widowControl/>
              <w:kinsoku/>
              <w:wordWrap/>
              <w:overflowPunct/>
              <w:topLinePunct w:val="0"/>
              <w:autoSpaceDE/>
              <w:autoSpaceDN/>
              <w:bidi w:val="0"/>
              <w:adjustRightInd/>
              <w:snapToGrid/>
              <w:spacing w:beforeAutospacing="0" w:afterAutospacing="0" w:line="240" w:lineRule="auto"/>
              <w:jc w:val="both"/>
              <w:textAlignment w:val="auto"/>
              <w:rPr>
                <w:rFonts w:hint="default" w:ascii="Times New Roman" w:hAnsi="Times New Roman" w:cs="Times New Roman"/>
                <w:sz w:val="26"/>
                <w:szCs w:val="26"/>
                <w:lang w:val="vi-VN"/>
              </w:rPr>
            </w:pPr>
          </w:p>
        </w:tc>
        <w:tc>
          <w:tcPr>
            <w:tcW w:w="2715" w:type="dxa"/>
          </w:tcPr>
          <w:p w14:paraId="085A091A">
            <w:pPr>
              <w:keepNext w:val="0"/>
              <w:keepLines w:val="0"/>
              <w:pageBreakBefore w:val="0"/>
              <w:widowControl/>
              <w:kinsoku/>
              <w:wordWrap/>
              <w:overflowPunct/>
              <w:topLinePunct w:val="0"/>
              <w:autoSpaceDE/>
              <w:autoSpaceDN/>
              <w:bidi w:val="0"/>
              <w:adjustRightInd/>
              <w:snapToGrid/>
              <w:spacing w:beforeAutospacing="0" w:afterAutospacing="0" w:line="240" w:lineRule="auto"/>
              <w:jc w:val="both"/>
              <w:textAlignment w:val="auto"/>
              <w:rPr>
                <w:rFonts w:hint="default" w:ascii="Times New Roman" w:hAnsi="Times New Roman" w:cs="Times New Roman"/>
                <w:sz w:val="26"/>
                <w:szCs w:val="26"/>
                <w:lang w:val="vi-VN"/>
              </w:rPr>
            </w:pPr>
          </w:p>
        </w:tc>
        <w:tc>
          <w:tcPr>
            <w:tcW w:w="1870" w:type="dxa"/>
          </w:tcPr>
          <w:p w14:paraId="011BEB1D">
            <w:pPr>
              <w:keepNext w:val="0"/>
              <w:keepLines w:val="0"/>
              <w:pageBreakBefore w:val="0"/>
              <w:widowControl/>
              <w:kinsoku/>
              <w:wordWrap/>
              <w:overflowPunct/>
              <w:topLinePunct w:val="0"/>
              <w:autoSpaceDE/>
              <w:autoSpaceDN/>
              <w:bidi w:val="0"/>
              <w:adjustRightInd/>
              <w:snapToGrid/>
              <w:spacing w:beforeAutospacing="0" w:afterAutospacing="0" w:line="240" w:lineRule="auto"/>
              <w:jc w:val="both"/>
              <w:textAlignment w:val="auto"/>
              <w:rPr>
                <w:rFonts w:hint="default" w:ascii="Times New Roman" w:hAnsi="Times New Roman" w:cs="Times New Roman"/>
                <w:sz w:val="26"/>
                <w:szCs w:val="26"/>
                <w:lang w:val="vi-VN"/>
              </w:rPr>
            </w:pPr>
          </w:p>
        </w:tc>
      </w:tr>
      <w:tr w14:paraId="1F47134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5" w:type="dxa"/>
          </w:tcPr>
          <w:p w14:paraId="4709D3EE">
            <w:pPr>
              <w:keepNext w:val="0"/>
              <w:keepLines w:val="0"/>
              <w:pageBreakBefore w:val="0"/>
              <w:widowControl/>
              <w:kinsoku/>
              <w:wordWrap/>
              <w:overflowPunct/>
              <w:topLinePunct w:val="0"/>
              <w:autoSpaceDE/>
              <w:autoSpaceDN/>
              <w:bidi w:val="0"/>
              <w:adjustRightInd/>
              <w:snapToGrid/>
              <w:spacing w:beforeAutospacing="0" w:afterAutospacing="0" w:line="240" w:lineRule="auto"/>
              <w:jc w:val="both"/>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32</w:t>
            </w:r>
          </w:p>
        </w:tc>
        <w:tc>
          <w:tcPr>
            <w:tcW w:w="2160" w:type="dxa"/>
          </w:tcPr>
          <w:p w14:paraId="5F142065">
            <w:pPr>
              <w:keepNext w:val="0"/>
              <w:keepLines w:val="0"/>
              <w:pageBreakBefore w:val="0"/>
              <w:widowControl/>
              <w:kinsoku/>
              <w:wordWrap/>
              <w:overflowPunct/>
              <w:topLinePunct w:val="0"/>
              <w:autoSpaceDE/>
              <w:autoSpaceDN/>
              <w:bidi w:val="0"/>
              <w:adjustRightInd/>
              <w:snapToGrid/>
              <w:spacing w:beforeAutospacing="0" w:afterAutospacing="0" w:line="240" w:lineRule="auto"/>
              <w:jc w:val="both"/>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ABCD</w:t>
            </w:r>
          </w:p>
        </w:tc>
        <w:tc>
          <w:tcPr>
            <w:tcW w:w="2070" w:type="dxa"/>
          </w:tcPr>
          <w:p w14:paraId="222BBD6D">
            <w:pPr>
              <w:keepNext w:val="0"/>
              <w:keepLines w:val="0"/>
              <w:pageBreakBefore w:val="0"/>
              <w:widowControl/>
              <w:kinsoku/>
              <w:wordWrap/>
              <w:overflowPunct/>
              <w:topLinePunct w:val="0"/>
              <w:autoSpaceDE/>
              <w:autoSpaceDN/>
              <w:bidi w:val="0"/>
              <w:adjustRightInd/>
              <w:snapToGrid/>
              <w:spacing w:beforeAutospacing="0" w:afterAutospacing="0" w:line="240" w:lineRule="auto"/>
              <w:jc w:val="both"/>
              <w:textAlignment w:val="auto"/>
              <w:rPr>
                <w:rFonts w:hint="default" w:ascii="Times New Roman" w:hAnsi="Times New Roman" w:cs="Times New Roman"/>
                <w:sz w:val="26"/>
                <w:szCs w:val="26"/>
                <w:lang w:val="vi-VN"/>
              </w:rPr>
            </w:pPr>
          </w:p>
        </w:tc>
        <w:tc>
          <w:tcPr>
            <w:tcW w:w="2715" w:type="dxa"/>
          </w:tcPr>
          <w:p w14:paraId="030EC64F">
            <w:pPr>
              <w:keepNext w:val="0"/>
              <w:keepLines w:val="0"/>
              <w:pageBreakBefore w:val="0"/>
              <w:widowControl/>
              <w:kinsoku/>
              <w:wordWrap/>
              <w:overflowPunct/>
              <w:topLinePunct w:val="0"/>
              <w:autoSpaceDE/>
              <w:autoSpaceDN/>
              <w:bidi w:val="0"/>
              <w:adjustRightInd/>
              <w:snapToGrid/>
              <w:spacing w:beforeAutospacing="0" w:afterAutospacing="0" w:line="240" w:lineRule="auto"/>
              <w:jc w:val="both"/>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X</w:t>
            </w:r>
          </w:p>
        </w:tc>
        <w:tc>
          <w:tcPr>
            <w:tcW w:w="1870" w:type="dxa"/>
          </w:tcPr>
          <w:p w14:paraId="68DA71A7">
            <w:pPr>
              <w:keepNext w:val="0"/>
              <w:keepLines w:val="0"/>
              <w:pageBreakBefore w:val="0"/>
              <w:widowControl/>
              <w:kinsoku/>
              <w:wordWrap/>
              <w:overflowPunct/>
              <w:topLinePunct w:val="0"/>
              <w:autoSpaceDE/>
              <w:autoSpaceDN/>
              <w:bidi w:val="0"/>
              <w:adjustRightInd/>
              <w:snapToGrid/>
              <w:spacing w:beforeAutospacing="0" w:afterAutospacing="0" w:line="240" w:lineRule="auto"/>
              <w:jc w:val="both"/>
              <w:textAlignment w:val="auto"/>
              <w:rPr>
                <w:rFonts w:hint="default" w:ascii="Times New Roman" w:hAnsi="Times New Roman" w:cs="Times New Roman"/>
                <w:sz w:val="26"/>
                <w:szCs w:val="26"/>
                <w:lang w:val="vi-VN"/>
              </w:rPr>
            </w:pPr>
          </w:p>
        </w:tc>
      </w:tr>
      <w:tr w14:paraId="7AC623C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5" w:type="dxa"/>
          </w:tcPr>
          <w:p w14:paraId="04BB3BBA">
            <w:pPr>
              <w:keepNext w:val="0"/>
              <w:keepLines w:val="0"/>
              <w:pageBreakBefore w:val="0"/>
              <w:widowControl/>
              <w:kinsoku/>
              <w:wordWrap/>
              <w:overflowPunct/>
              <w:topLinePunct w:val="0"/>
              <w:autoSpaceDE/>
              <w:autoSpaceDN/>
              <w:bidi w:val="0"/>
              <w:adjustRightInd/>
              <w:snapToGrid/>
              <w:spacing w:beforeAutospacing="0" w:afterAutospacing="0" w:line="240" w:lineRule="auto"/>
              <w:jc w:val="both"/>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33</w:t>
            </w:r>
          </w:p>
        </w:tc>
        <w:tc>
          <w:tcPr>
            <w:tcW w:w="2160" w:type="dxa"/>
          </w:tcPr>
          <w:p w14:paraId="1DEEF323">
            <w:pPr>
              <w:keepNext w:val="0"/>
              <w:keepLines w:val="0"/>
              <w:pageBreakBefore w:val="0"/>
              <w:widowControl/>
              <w:kinsoku/>
              <w:wordWrap/>
              <w:overflowPunct/>
              <w:topLinePunct w:val="0"/>
              <w:autoSpaceDE/>
              <w:autoSpaceDN/>
              <w:bidi w:val="0"/>
              <w:adjustRightInd/>
              <w:snapToGrid/>
              <w:spacing w:beforeAutospacing="0" w:afterAutospacing="0" w:line="240" w:lineRule="auto"/>
              <w:jc w:val="both"/>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ABCE</w:t>
            </w:r>
          </w:p>
        </w:tc>
        <w:tc>
          <w:tcPr>
            <w:tcW w:w="2070" w:type="dxa"/>
          </w:tcPr>
          <w:p w14:paraId="72F251C4">
            <w:pPr>
              <w:keepNext w:val="0"/>
              <w:keepLines w:val="0"/>
              <w:pageBreakBefore w:val="0"/>
              <w:widowControl/>
              <w:kinsoku/>
              <w:wordWrap/>
              <w:overflowPunct/>
              <w:topLinePunct w:val="0"/>
              <w:autoSpaceDE/>
              <w:autoSpaceDN/>
              <w:bidi w:val="0"/>
              <w:adjustRightInd/>
              <w:snapToGrid/>
              <w:spacing w:beforeAutospacing="0" w:afterAutospacing="0" w:line="240" w:lineRule="auto"/>
              <w:jc w:val="both"/>
              <w:textAlignment w:val="auto"/>
              <w:rPr>
                <w:rFonts w:hint="default" w:ascii="Times New Roman" w:hAnsi="Times New Roman" w:cs="Times New Roman"/>
                <w:sz w:val="26"/>
                <w:szCs w:val="26"/>
                <w:lang w:val="vi-VN"/>
              </w:rPr>
            </w:pPr>
          </w:p>
        </w:tc>
        <w:tc>
          <w:tcPr>
            <w:tcW w:w="2715" w:type="dxa"/>
          </w:tcPr>
          <w:p w14:paraId="5537B40E">
            <w:pPr>
              <w:keepNext w:val="0"/>
              <w:keepLines w:val="0"/>
              <w:pageBreakBefore w:val="0"/>
              <w:widowControl/>
              <w:kinsoku/>
              <w:wordWrap/>
              <w:overflowPunct/>
              <w:topLinePunct w:val="0"/>
              <w:autoSpaceDE/>
              <w:autoSpaceDN/>
              <w:bidi w:val="0"/>
              <w:adjustRightInd/>
              <w:snapToGrid/>
              <w:spacing w:beforeAutospacing="0" w:afterAutospacing="0" w:line="240" w:lineRule="auto"/>
              <w:jc w:val="both"/>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X</w:t>
            </w:r>
          </w:p>
        </w:tc>
        <w:tc>
          <w:tcPr>
            <w:tcW w:w="1870" w:type="dxa"/>
          </w:tcPr>
          <w:p w14:paraId="55034DA2">
            <w:pPr>
              <w:keepNext w:val="0"/>
              <w:keepLines w:val="0"/>
              <w:pageBreakBefore w:val="0"/>
              <w:widowControl/>
              <w:kinsoku/>
              <w:wordWrap/>
              <w:overflowPunct/>
              <w:topLinePunct w:val="0"/>
              <w:autoSpaceDE/>
              <w:autoSpaceDN/>
              <w:bidi w:val="0"/>
              <w:adjustRightInd/>
              <w:snapToGrid/>
              <w:spacing w:beforeAutospacing="0" w:afterAutospacing="0" w:line="240" w:lineRule="auto"/>
              <w:jc w:val="both"/>
              <w:textAlignment w:val="auto"/>
              <w:rPr>
                <w:rFonts w:hint="default" w:ascii="Times New Roman" w:hAnsi="Times New Roman" w:cs="Times New Roman"/>
                <w:sz w:val="26"/>
                <w:szCs w:val="26"/>
                <w:lang w:val="vi-VN"/>
              </w:rPr>
            </w:pPr>
          </w:p>
        </w:tc>
      </w:tr>
      <w:tr w14:paraId="719286C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5" w:type="dxa"/>
          </w:tcPr>
          <w:p w14:paraId="1E587B84">
            <w:pPr>
              <w:keepNext w:val="0"/>
              <w:keepLines w:val="0"/>
              <w:pageBreakBefore w:val="0"/>
              <w:widowControl/>
              <w:kinsoku/>
              <w:wordWrap/>
              <w:overflowPunct/>
              <w:topLinePunct w:val="0"/>
              <w:autoSpaceDE/>
              <w:autoSpaceDN/>
              <w:bidi w:val="0"/>
              <w:adjustRightInd/>
              <w:snapToGrid/>
              <w:spacing w:beforeAutospacing="0" w:afterAutospacing="0" w:line="240" w:lineRule="auto"/>
              <w:jc w:val="both"/>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34</w:t>
            </w:r>
          </w:p>
        </w:tc>
        <w:tc>
          <w:tcPr>
            <w:tcW w:w="2160" w:type="dxa"/>
          </w:tcPr>
          <w:p w14:paraId="43873D29">
            <w:pPr>
              <w:keepNext w:val="0"/>
              <w:keepLines w:val="0"/>
              <w:pageBreakBefore w:val="0"/>
              <w:widowControl/>
              <w:kinsoku/>
              <w:wordWrap/>
              <w:overflowPunct/>
              <w:topLinePunct w:val="0"/>
              <w:autoSpaceDE/>
              <w:autoSpaceDN/>
              <w:bidi w:val="0"/>
              <w:adjustRightInd/>
              <w:snapToGrid/>
              <w:spacing w:beforeAutospacing="0" w:afterAutospacing="0" w:line="240" w:lineRule="auto"/>
              <w:jc w:val="both"/>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ABCG</w:t>
            </w:r>
          </w:p>
        </w:tc>
        <w:tc>
          <w:tcPr>
            <w:tcW w:w="2070" w:type="dxa"/>
          </w:tcPr>
          <w:p w14:paraId="36422F4D">
            <w:pPr>
              <w:keepNext w:val="0"/>
              <w:keepLines w:val="0"/>
              <w:pageBreakBefore w:val="0"/>
              <w:widowControl/>
              <w:kinsoku/>
              <w:wordWrap/>
              <w:overflowPunct/>
              <w:topLinePunct w:val="0"/>
              <w:autoSpaceDE/>
              <w:autoSpaceDN/>
              <w:bidi w:val="0"/>
              <w:adjustRightInd/>
              <w:snapToGrid/>
              <w:spacing w:beforeAutospacing="0" w:afterAutospacing="0" w:line="240" w:lineRule="auto"/>
              <w:jc w:val="both"/>
              <w:textAlignment w:val="auto"/>
              <w:rPr>
                <w:rFonts w:hint="default" w:ascii="Times New Roman" w:hAnsi="Times New Roman" w:cs="Times New Roman"/>
                <w:sz w:val="26"/>
                <w:szCs w:val="26"/>
                <w:lang w:val="vi-VN"/>
              </w:rPr>
            </w:pPr>
          </w:p>
        </w:tc>
        <w:tc>
          <w:tcPr>
            <w:tcW w:w="2715" w:type="dxa"/>
          </w:tcPr>
          <w:p w14:paraId="241D7BE9">
            <w:pPr>
              <w:keepNext w:val="0"/>
              <w:keepLines w:val="0"/>
              <w:pageBreakBefore w:val="0"/>
              <w:widowControl/>
              <w:kinsoku/>
              <w:wordWrap/>
              <w:overflowPunct/>
              <w:topLinePunct w:val="0"/>
              <w:autoSpaceDE/>
              <w:autoSpaceDN/>
              <w:bidi w:val="0"/>
              <w:adjustRightInd/>
              <w:snapToGrid/>
              <w:spacing w:beforeAutospacing="0" w:afterAutospacing="0" w:line="240" w:lineRule="auto"/>
              <w:jc w:val="both"/>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X</w:t>
            </w:r>
          </w:p>
        </w:tc>
        <w:tc>
          <w:tcPr>
            <w:tcW w:w="1870" w:type="dxa"/>
          </w:tcPr>
          <w:p w14:paraId="1A275271">
            <w:pPr>
              <w:keepNext w:val="0"/>
              <w:keepLines w:val="0"/>
              <w:pageBreakBefore w:val="0"/>
              <w:widowControl/>
              <w:kinsoku/>
              <w:wordWrap/>
              <w:overflowPunct/>
              <w:topLinePunct w:val="0"/>
              <w:autoSpaceDE/>
              <w:autoSpaceDN/>
              <w:bidi w:val="0"/>
              <w:adjustRightInd/>
              <w:snapToGrid/>
              <w:spacing w:beforeAutospacing="0" w:afterAutospacing="0" w:line="240" w:lineRule="auto"/>
              <w:jc w:val="both"/>
              <w:textAlignment w:val="auto"/>
              <w:rPr>
                <w:rFonts w:hint="default" w:ascii="Times New Roman" w:hAnsi="Times New Roman" w:cs="Times New Roman"/>
                <w:sz w:val="26"/>
                <w:szCs w:val="26"/>
                <w:lang w:val="vi-VN"/>
              </w:rPr>
            </w:pPr>
          </w:p>
        </w:tc>
      </w:tr>
      <w:tr w14:paraId="545BDB4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5" w:type="dxa"/>
          </w:tcPr>
          <w:p w14:paraId="1D485B74">
            <w:pPr>
              <w:keepNext w:val="0"/>
              <w:keepLines w:val="0"/>
              <w:pageBreakBefore w:val="0"/>
              <w:widowControl/>
              <w:kinsoku/>
              <w:wordWrap/>
              <w:overflowPunct/>
              <w:topLinePunct w:val="0"/>
              <w:autoSpaceDE/>
              <w:autoSpaceDN/>
              <w:bidi w:val="0"/>
              <w:adjustRightInd/>
              <w:snapToGrid/>
              <w:spacing w:beforeAutospacing="0" w:afterAutospacing="0" w:line="240" w:lineRule="auto"/>
              <w:jc w:val="both"/>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35</w:t>
            </w:r>
          </w:p>
        </w:tc>
        <w:tc>
          <w:tcPr>
            <w:tcW w:w="2160" w:type="dxa"/>
          </w:tcPr>
          <w:p w14:paraId="7BE93399">
            <w:pPr>
              <w:keepNext w:val="0"/>
              <w:keepLines w:val="0"/>
              <w:pageBreakBefore w:val="0"/>
              <w:widowControl/>
              <w:kinsoku/>
              <w:wordWrap/>
              <w:overflowPunct/>
              <w:topLinePunct w:val="0"/>
              <w:autoSpaceDE/>
              <w:autoSpaceDN/>
              <w:bidi w:val="0"/>
              <w:adjustRightInd/>
              <w:snapToGrid/>
              <w:spacing w:beforeAutospacing="0" w:afterAutospacing="0" w:line="240" w:lineRule="auto"/>
              <w:jc w:val="both"/>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BCDE</w:t>
            </w:r>
          </w:p>
        </w:tc>
        <w:tc>
          <w:tcPr>
            <w:tcW w:w="2070" w:type="dxa"/>
          </w:tcPr>
          <w:p w14:paraId="3C6D7935">
            <w:pPr>
              <w:keepNext w:val="0"/>
              <w:keepLines w:val="0"/>
              <w:pageBreakBefore w:val="0"/>
              <w:widowControl/>
              <w:kinsoku/>
              <w:wordWrap/>
              <w:overflowPunct/>
              <w:topLinePunct w:val="0"/>
              <w:autoSpaceDE/>
              <w:autoSpaceDN/>
              <w:bidi w:val="0"/>
              <w:adjustRightInd/>
              <w:snapToGrid/>
              <w:spacing w:beforeAutospacing="0" w:afterAutospacing="0" w:line="240" w:lineRule="auto"/>
              <w:jc w:val="both"/>
              <w:textAlignment w:val="auto"/>
              <w:rPr>
                <w:rFonts w:hint="default" w:ascii="Times New Roman" w:hAnsi="Times New Roman" w:cs="Times New Roman"/>
                <w:sz w:val="26"/>
                <w:szCs w:val="26"/>
                <w:lang w:val="vi-VN"/>
              </w:rPr>
            </w:pPr>
          </w:p>
        </w:tc>
        <w:tc>
          <w:tcPr>
            <w:tcW w:w="2715" w:type="dxa"/>
          </w:tcPr>
          <w:p w14:paraId="4ECFAD36">
            <w:pPr>
              <w:keepNext w:val="0"/>
              <w:keepLines w:val="0"/>
              <w:pageBreakBefore w:val="0"/>
              <w:widowControl/>
              <w:kinsoku/>
              <w:wordWrap/>
              <w:overflowPunct/>
              <w:topLinePunct w:val="0"/>
              <w:autoSpaceDE/>
              <w:autoSpaceDN/>
              <w:bidi w:val="0"/>
              <w:adjustRightInd/>
              <w:snapToGrid/>
              <w:spacing w:beforeAutospacing="0" w:afterAutospacing="0" w:line="240" w:lineRule="auto"/>
              <w:jc w:val="both"/>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X</w:t>
            </w:r>
          </w:p>
        </w:tc>
        <w:tc>
          <w:tcPr>
            <w:tcW w:w="1870" w:type="dxa"/>
          </w:tcPr>
          <w:p w14:paraId="1034CAFC">
            <w:pPr>
              <w:keepNext w:val="0"/>
              <w:keepLines w:val="0"/>
              <w:pageBreakBefore w:val="0"/>
              <w:widowControl/>
              <w:kinsoku/>
              <w:wordWrap/>
              <w:overflowPunct/>
              <w:topLinePunct w:val="0"/>
              <w:autoSpaceDE/>
              <w:autoSpaceDN/>
              <w:bidi w:val="0"/>
              <w:adjustRightInd/>
              <w:snapToGrid/>
              <w:spacing w:beforeAutospacing="0" w:afterAutospacing="0" w:line="240" w:lineRule="auto"/>
              <w:jc w:val="both"/>
              <w:textAlignment w:val="auto"/>
              <w:rPr>
                <w:rFonts w:hint="default" w:ascii="Times New Roman" w:hAnsi="Times New Roman" w:cs="Times New Roman"/>
                <w:sz w:val="26"/>
                <w:szCs w:val="26"/>
                <w:lang w:val="vi-VN"/>
              </w:rPr>
            </w:pPr>
          </w:p>
        </w:tc>
      </w:tr>
      <w:tr w14:paraId="7DAC9E7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5" w:type="dxa"/>
          </w:tcPr>
          <w:p w14:paraId="62F7C8F8">
            <w:pPr>
              <w:keepNext w:val="0"/>
              <w:keepLines w:val="0"/>
              <w:pageBreakBefore w:val="0"/>
              <w:widowControl/>
              <w:kinsoku/>
              <w:wordWrap/>
              <w:overflowPunct/>
              <w:topLinePunct w:val="0"/>
              <w:autoSpaceDE/>
              <w:autoSpaceDN/>
              <w:bidi w:val="0"/>
              <w:adjustRightInd/>
              <w:snapToGrid/>
              <w:spacing w:beforeAutospacing="0" w:afterAutospacing="0" w:line="240" w:lineRule="auto"/>
              <w:jc w:val="both"/>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36</w:t>
            </w:r>
          </w:p>
        </w:tc>
        <w:tc>
          <w:tcPr>
            <w:tcW w:w="2160" w:type="dxa"/>
          </w:tcPr>
          <w:p w14:paraId="56E5C94E">
            <w:pPr>
              <w:keepNext w:val="0"/>
              <w:keepLines w:val="0"/>
              <w:pageBreakBefore w:val="0"/>
              <w:widowControl/>
              <w:kinsoku/>
              <w:wordWrap/>
              <w:overflowPunct/>
              <w:topLinePunct w:val="0"/>
              <w:autoSpaceDE/>
              <w:autoSpaceDN/>
              <w:bidi w:val="0"/>
              <w:adjustRightInd/>
              <w:snapToGrid/>
              <w:spacing w:beforeAutospacing="0" w:afterAutospacing="0" w:line="240" w:lineRule="auto"/>
              <w:jc w:val="both"/>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BCDG</w:t>
            </w:r>
          </w:p>
        </w:tc>
        <w:tc>
          <w:tcPr>
            <w:tcW w:w="2070" w:type="dxa"/>
          </w:tcPr>
          <w:p w14:paraId="48688ECD">
            <w:pPr>
              <w:keepNext w:val="0"/>
              <w:keepLines w:val="0"/>
              <w:pageBreakBefore w:val="0"/>
              <w:widowControl/>
              <w:kinsoku/>
              <w:wordWrap/>
              <w:overflowPunct/>
              <w:topLinePunct w:val="0"/>
              <w:autoSpaceDE/>
              <w:autoSpaceDN/>
              <w:bidi w:val="0"/>
              <w:adjustRightInd/>
              <w:snapToGrid/>
              <w:spacing w:beforeAutospacing="0" w:afterAutospacing="0" w:line="240" w:lineRule="auto"/>
              <w:jc w:val="both"/>
              <w:textAlignment w:val="auto"/>
              <w:rPr>
                <w:rFonts w:hint="default" w:ascii="Times New Roman" w:hAnsi="Times New Roman" w:cs="Times New Roman"/>
                <w:sz w:val="26"/>
                <w:szCs w:val="26"/>
                <w:lang w:val="vi-VN"/>
              </w:rPr>
            </w:pPr>
          </w:p>
        </w:tc>
        <w:tc>
          <w:tcPr>
            <w:tcW w:w="2715" w:type="dxa"/>
          </w:tcPr>
          <w:p w14:paraId="6E3B23AA">
            <w:pPr>
              <w:keepNext w:val="0"/>
              <w:keepLines w:val="0"/>
              <w:pageBreakBefore w:val="0"/>
              <w:widowControl/>
              <w:kinsoku/>
              <w:wordWrap/>
              <w:overflowPunct/>
              <w:topLinePunct w:val="0"/>
              <w:autoSpaceDE/>
              <w:autoSpaceDN/>
              <w:bidi w:val="0"/>
              <w:adjustRightInd/>
              <w:snapToGrid/>
              <w:spacing w:beforeAutospacing="0" w:afterAutospacing="0" w:line="240" w:lineRule="auto"/>
              <w:jc w:val="both"/>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X</w:t>
            </w:r>
          </w:p>
        </w:tc>
        <w:tc>
          <w:tcPr>
            <w:tcW w:w="1870" w:type="dxa"/>
          </w:tcPr>
          <w:p w14:paraId="6DD41EC0">
            <w:pPr>
              <w:keepNext w:val="0"/>
              <w:keepLines w:val="0"/>
              <w:pageBreakBefore w:val="0"/>
              <w:widowControl/>
              <w:kinsoku/>
              <w:wordWrap/>
              <w:overflowPunct/>
              <w:topLinePunct w:val="0"/>
              <w:autoSpaceDE/>
              <w:autoSpaceDN/>
              <w:bidi w:val="0"/>
              <w:adjustRightInd/>
              <w:snapToGrid/>
              <w:spacing w:beforeAutospacing="0" w:afterAutospacing="0" w:line="240" w:lineRule="auto"/>
              <w:jc w:val="both"/>
              <w:textAlignment w:val="auto"/>
              <w:rPr>
                <w:rFonts w:hint="default" w:ascii="Times New Roman" w:hAnsi="Times New Roman" w:cs="Times New Roman"/>
                <w:sz w:val="26"/>
                <w:szCs w:val="26"/>
                <w:lang w:val="vi-VN"/>
              </w:rPr>
            </w:pPr>
          </w:p>
        </w:tc>
      </w:tr>
      <w:tr w14:paraId="4B0C89D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5" w:type="dxa"/>
          </w:tcPr>
          <w:p w14:paraId="624818AA">
            <w:pPr>
              <w:keepNext w:val="0"/>
              <w:keepLines w:val="0"/>
              <w:pageBreakBefore w:val="0"/>
              <w:widowControl/>
              <w:kinsoku/>
              <w:wordWrap/>
              <w:overflowPunct/>
              <w:topLinePunct w:val="0"/>
              <w:autoSpaceDE/>
              <w:autoSpaceDN/>
              <w:bidi w:val="0"/>
              <w:adjustRightInd/>
              <w:snapToGrid/>
              <w:spacing w:beforeAutospacing="0" w:afterAutospacing="0" w:line="240" w:lineRule="auto"/>
              <w:jc w:val="both"/>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37</w:t>
            </w:r>
          </w:p>
        </w:tc>
        <w:tc>
          <w:tcPr>
            <w:tcW w:w="2160" w:type="dxa"/>
          </w:tcPr>
          <w:p w14:paraId="02E71F15">
            <w:pPr>
              <w:keepNext w:val="0"/>
              <w:keepLines w:val="0"/>
              <w:pageBreakBefore w:val="0"/>
              <w:widowControl/>
              <w:kinsoku/>
              <w:wordWrap/>
              <w:overflowPunct/>
              <w:topLinePunct w:val="0"/>
              <w:autoSpaceDE/>
              <w:autoSpaceDN/>
              <w:bidi w:val="0"/>
              <w:adjustRightInd/>
              <w:snapToGrid/>
              <w:spacing w:beforeAutospacing="0" w:afterAutospacing="0" w:line="240" w:lineRule="auto"/>
              <w:jc w:val="both"/>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CDEG</w:t>
            </w:r>
          </w:p>
        </w:tc>
        <w:tc>
          <w:tcPr>
            <w:tcW w:w="2070" w:type="dxa"/>
          </w:tcPr>
          <w:p w14:paraId="77A01CA0">
            <w:pPr>
              <w:keepNext w:val="0"/>
              <w:keepLines w:val="0"/>
              <w:pageBreakBefore w:val="0"/>
              <w:widowControl/>
              <w:kinsoku/>
              <w:wordWrap/>
              <w:overflowPunct/>
              <w:topLinePunct w:val="0"/>
              <w:autoSpaceDE/>
              <w:autoSpaceDN/>
              <w:bidi w:val="0"/>
              <w:adjustRightInd/>
              <w:snapToGrid/>
              <w:spacing w:beforeAutospacing="0" w:afterAutospacing="0" w:line="240" w:lineRule="auto"/>
              <w:jc w:val="both"/>
              <w:textAlignment w:val="auto"/>
              <w:rPr>
                <w:rFonts w:hint="default" w:ascii="Times New Roman" w:hAnsi="Times New Roman" w:cs="Times New Roman"/>
                <w:sz w:val="26"/>
                <w:szCs w:val="26"/>
                <w:lang w:val="vi-VN"/>
              </w:rPr>
            </w:pPr>
          </w:p>
        </w:tc>
        <w:tc>
          <w:tcPr>
            <w:tcW w:w="2715" w:type="dxa"/>
          </w:tcPr>
          <w:p w14:paraId="54772894">
            <w:pPr>
              <w:keepNext w:val="0"/>
              <w:keepLines w:val="0"/>
              <w:pageBreakBefore w:val="0"/>
              <w:widowControl/>
              <w:kinsoku/>
              <w:wordWrap/>
              <w:overflowPunct/>
              <w:topLinePunct w:val="0"/>
              <w:autoSpaceDE/>
              <w:autoSpaceDN/>
              <w:bidi w:val="0"/>
              <w:adjustRightInd/>
              <w:snapToGrid/>
              <w:spacing w:beforeAutospacing="0" w:afterAutospacing="0" w:line="240" w:lineRule="auto"/>
              <w:jc w:val="both"/>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X</w:t>
            </w:r>
          </w:p>
        </w:tc>
        <w:tc>
          <w:tcPr>
            <w:tcW w:w="1870" w:type="dxa"/>
          </w:tcPr>
          <w:p w14:paraId="7A5C894F">
            <w:pPr>
              <w:keepNext w:val="0"/>
              <w:keepLines w:val="0"/>
              <w:pageBreakBefore w:val="0"/>
              <w:widowControl/>
              <w:kinsoku/>
              <w:wordWrap/>
              <w:overflowPunct/>
              <w:topLinePunct w:val="0"/>
              <w:autoSpaceDE/>
              <w:autoSpaceDN/>
              <w:bidi w:val="0"/>
              <w:adjustRightInd/>
              <w:snapToGrid/>
              <w:spacing w:beforeAutospacing="0" w:afterAutospacing="0" w:line="240" w:lineRule="auto"/>
              <w:jc w:val="both"/>
              <w:textAlignment w:val="auto"/>
              <w:rPr>
                <w:rFonts w:hint="default" w:ascii="Times New Roman" w:hAnsi="Times New Roman" w:cs="Times New Roman"/>
                <w:sz w:val="26"/>
                <w:szCs w:val="26"/>
                <w:lang w:val="vi-VN"/>
              </w:rPr>
            </w:pPr>
          </w:p>
        </w:tc>
      </w:tr>
      <w:tr w14:paraId="0400926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5" w:type="dxa"/>
          </w:tcPr>
          <w:p w14:paraId="3B10FDE8">
            <w:pPr>
              <w:keepNext w:val="0"/>
              <w:keepLines w:val="0"/>
              <w:pageBreakBefore w:val="0"/>
              <w:widowControl/>
              <w:kinsoku/>
              <w:wordWrap/>
              <w:overflowPunct/>
              <w:topLinePunct w:val="0"/>
              <w:autoSpaceDE/>
              <w:autoSpaceDN/>
              <w:bidi w:val="0"/>
              <w:adjustRightInd/>
              <w:snapToGrid/>
              <w:spacing w:beforeAutospacing="0" w:afterAutospacing="0" w:line="240" w:lineRule="auto"/>
              <w:jc w:val="both"/>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38</w:t>
            </w:r>
          </w:p>
        </w:tc>
        <w:tc>
          <w:tcPr>
            <w:tcW w:w="2160" w:type="dxa"/>
          </w:tcPr>
          <w:p w14:paraId="15E99057">
            <w:pPr>
              <w:keepNext w:val="0"/>
              <w:keepLines w:val="0"/>
              <w:pageBreakBefore w:val="0"/>
              <w:widowControl/>
              <w:kinsoku/>
              <w:wordWrap/>
              <w:overflowPunct/>
              <w:topLinePunct w:val="0"/>
              <w:autoSpaceDE/>
              <w:autoSpaceDN/>
              <w:bidi w:val="0"/>
              <w:adjustRightInd/>
              <w:snapToGrid/>
              <w:spacing w:beforeAutospacing="0" w:afterAutospacing="0" w:line="240" w:lineRule="auto"/>
              <w:jc w:val="both"/>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ABCDE</w:t>
            </w:r>
          </w:p>
        </w:tc>
        <w:tc>
          <w:tcPr>
            <w:tcW w:w="2070" w:type="dxa"/>
          </w:tcPr>
          <w:p w14:paraId="3C531207">
            <w:pPr>
              <w:keepNext w:val="0"/>
              <w:keepLines w:val="0"/>
              <w:pageBreakBefore w:val="0"/>
              <w:widowControl/>
              <w:kinsoku/>
              <w:wordWrap/>
              <w:overflowPunct/>
              <w:topLinePunct w:val="0"/>
              <w:autoSpaceDE/>
              <w:autoSpaceDN/>
              <w:bidi w:val="0"/>
              <w:adjustRightInd/>
              <w:snapToGrid/>
              <w:spacing w:beforeAutospacing="0" w:afterAutospacing="0" w:line="240" w:lineRule="auto"/>
              <w:jc w:val="both"/>
              <w:textAlignment w:val="auto"/>
              <w:rPr>
                <w:rFonts w:hint="default" w:ascii="Times New Roman" w:hAnsi="Times New Roman" w:cs="Times New Roman"/>
                <w:sz w:val="26"/>
                <w:szCs w:val="26"/>
                <w:lang w:val="vi-VN"/>
              </w:rPr>
            </w:pPr>
          </w:p>
        </w:tc>
        <w:tc>
          <w:tcPr>
            <w:tcW w:w="2715" w:type="dxa"/>
          </w:tcPr>
          <w:p w14:paraId="59E767C4">
            <w:pPr>
              <w:keepNext w:val="0"/>
              <w:keepLines w:val="0"/>
              <w:pageBreakBefore w:val="0"/>
              <w:widowControl/>
              <w:kinsoku/>
              <w:wordWrap/>
              <w:overflowPunct/>
              <w:topLinePunct w:val="0"/>
              <w:autoSpaceDE/>
              <w:autoSpaceDN/>
              <w:bidi w:val="0"/>
              <w:adjustRightInd/>
              <w:snapToGrid/>
              <w:spacing w:beforeAutospacing="0" w:afterAutospacing="0" w:line="240" w:lineRule="auto"/>
              <w:jc w:val="both"/>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X</w:t>
            </w:r>
          </w:p>
        </w:tc>
        <w:tc>
          <w:tcPr>
            <w:tcW w:w="1870" w:type="dxa"/>
          </w:tcPr>
          <w:p w14:paraId="1D84A026">
            <w:pPr>
              <w:keepNext w:val="0"/>
              <w:keepLines w:val="0"/>
              <w:pageBreakBefore w:val="0"/>
              <w:widowControl/>
              <w:kinsoku/>
              <w:wordWrap/>
              <w:overflowPunct/>
              <w:topLinePunct w:val="0"/>
              <w:autoSpaceDE/>
              <w:autoSpaceDN/>
              <w:bidi w:val="0"/>
              <w:adjustRightInd/>
              <w:snapToGrid/>
              <w:spacing w:beforeAutospacing="0" w:afterAutospacing="0" w:line="240" w:lineRule="auto"/>
              <w:jc w:val="both"/>
              <w:textAlignment w:val="auto"/>
              <w:rPr>
                <w:rFonts w:hint="default" w:ascii="Times New Roman" w:hAnsi="Times New Roman" w:cs="Times New Roman"/>
                <w:sz w:val="26"/>
                <w:szCs w:val="26"/>
                <w:lang w:val="vi-VN"/>
              </w:rPr>
            </w:pPr>
          </w:p>
        </w:tc>
      </w:tr>
      <w:tr w14:paraId="3DC1E74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5" w:type="dxa"/>
          </w:tcPr>
          <w:p w14:paraId="24FCF633">
            <w:pPr>
              <w:keepNext w:val="0"/>
              <w:keepLines w:val="0"/>
              <w:pageBreakBefore w:val="0"/>
              <w:widowControl/>
              <w:kinsoku/>
              <w:wordWrap/>
              <w:overflowPunct/>
              <w:topLinePunct w:val="0"/>
              <w:autoSpaceDE/>
              <w:autoSpaceDN/>
              <w:bidi w:val="0"/>
              <w:adjustRightInd/>
              <w:snapToGrid/>
              <w:spacing w:beforeAutospacing="0" w:afterAutospacing="0" w:line="240" w:lineRule="auto"/>
              <w:jc w:val="both"/>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39</w:t>
            </w:r>
          </w:p>
        </w:tc>
        <w:tc>
          <w:tcPr>
            <w:tcW w:w="2160" w:type="dxa"/>
          </w:tcPr>
          <w:p w14:paraId="177DBD46">
            <w:pPr>
              <w:keepNext w:val="0"/>
              <w:keepLines w:val="0"/>
              <w:pageBreakBefore w:val="0"/>
              <w:widowControl/>
              <w:kinsoku/>
              <w:wordWrap/>
              <w:overflowPunct/>
              <w:topLinePunct w:val="0"/>
              <w:autoSpaceDE/>
              <w:autoSpaceDN/>
              <w:bidi w:val="0"/>
              <w:adjustRightInd/>
              <w:snapToGrid/>
              <w:spacing w:beforeAutospacing="0" w:afterAutospacing="0" w:line="240" w:lineRule="auto"/>
              <w:jc w:val="both"/>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ABCDG</w:t>
            </w:r>
          </w:p>
        </w:tc>
        <w:tc>
          <w:tcPr>
            <w:tcW w:w="2070" w:type="dxa"/>
          </w:tcPr>
          <w:p w14:paraId="4DD2E97D">
            <w:pPr>
              <w:keepNext w:val="0"/>
              <w:keepLines w:val="0"/>
              <w:pageBreakBefore w:val="0"/>
              <w:widowControl/>
              <w:kinsoku/>
              <w:wordWrap/>
              <w:overflowPunct/>
              <w:topLinePunct w:val="0"/>
              <w:autoSpaceDE/>
              <w:autoSpaceDN/>
              <w:bidi w:val="0"/>
              <w:adjustRightInd/>
              <w:snapToGrid/>
              <w:spacing w:beforeAutospacing="0" w:afterAutospacing="0" w:line="240" w:lineRule="auto"/>
              <w:jc w:val="both"/>
              <w:textAlignment w:val="auto"/>
              <w:rPr>
                <w:rFonts w:hint="default" w:ascii="Times New Roman" w:hAnsi="Times New Roman" w:cs="Times New Roman"/>
                <w:sz w:val="26"/>
                <w:szCs w:val="26"/>
                <w:lang w:val="vi-VN"/>
              </w:rPr>
            </w:pPr>
          </w:p>
        </w:tc>
        <w:tc>
          <w:tcPr>
            <w:tcW w:w="2715" w:type="dxa"/>
          </w:tcPr>
          <w:p w14:paraId="2F54500E">
            <w:pPr>
              <w:keepNext w:val="0"/>
              <w:keepLines w:val="0"/>
              <w:pageBreakBefore w:val="0"/>
              <w:widowControl/>
              <w:kinsoku/>
              <w:wordWrap/>
              <w:overflowPunct/>
              <w:topLinePunct w:val="0"/>
              <w:autoSpaceDE/>
              <w:autoSpaceDN/>
              <w:bidi w:val="0"/>
              <w:adjustRightInd/>
              <w:snapToGrid/>
              <w:spacing w:beforeAutospacing="0" w:afterAutospacing="0" w:line="240" w:lineRule="auto"/>
              <w:jc w:val="both"/>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X</w:t>
            </w:r>
          </w:p>
        </w:tc>
        <w:tc>
          <w:tcPr>
            <w:tcW w:w="1870" w:type="dxa"/>
          </w:tcPr>
          <w:p w14:paraId="508FF54A">
            <w:pPr>
              <w:keepNext w:val="0"/>
              <w:keepLines w:val="0"/>
              <w:pageBreakBefore w:val="0"/>
              <w:widowControl/>
              <w:kinsoku/>
              <w:wordWrap/>
              <w:overflowPunct/>
              <w:topLinePunct w:val="0"/>
              <w:autoSpaceDE/>
              <w:autoSpaceDN/>
              <w:bidi w:val="0"/>
              <w:adjustRightInd/>
              <w:snapToGrid/>
              <w:spacing w:beforeAutospacing="0" w:afterAutospacing="0" w:line="240" w:lineRule="auto"/>
              <w:jc w:val="both"/>
              <w:textAlignment w:val="auto"/>
              <w:rPr>
                <w:rFonts w:hint="default" w:ascii="Times New Roman" w:hAnsi="Times New Roman" w:cs="Times New Roman"/>
                <w:sz w:val="26"/>
                <w:szCs w:val="26"/>
                <w:lang w:val="vi-VN"/>
              </w:rPr>
            </w:pPr>
          </w:p>
        </w:tc>
      </w:tr>
      <w:tr w14:paraId="75029DD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5" w:type="dxa"/>
          </w:tcPr>
          <w:p w14:paraId="52D389DB">
            <w:pPr>
              <w:keepNext w:val="0"/>
              <w:keepLines w:val="0"/>
              <w:pageBreakBefore w:val="0"/>
              <w:widowControl/>
              <w:kinsoku/>
              <w:wordWrap/>
              <w:overflowPunct/>
              <w:topLinePunct w:val="0"/>
              <w:autoSpaceDE/>
              <w:autoSpaceDN/>
              <w:bidi w:val="0"/>
              <w:adjustRightInd/>
              <w:snapToGrid/>
              <w:spacing w:beforeAutospacing="0" w:afterAutospacing="0" w:line="240" w:lineRule="auto"/>
              <w:jc w:val="both"/>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40</w:t>
            </w:r>
          </w:p>
        </w:tc>
        <w:tc>
          <w:tcPr>
            <w:tcW w:w="2160" w:type="dxa"/>
          </w:tcPr>
          <w:p w14:paraId="185C6D54">
            <w:pPr>
              <w:keepNext w:val="0"/>
              <w:keepLines w:val="0"/>
              <w:pageBreakBefore w:val="0"/>
              <w:widowControl/>
              <w:kinsoku/>
              <w:wordWrap/>
              <w:overflowPunct/>
              <w:topLinePunct w:val="0"/>
              <w:autoSpaceDE/>
              <w:autoSpaceDN/>
              <w:bidi w:val="0"/>
              <w:adjustRightInd/>
              <w:snapToGrid/>
              <w:spacing w:beforeAutospacing="0" w:afterAutospacing="0" w:line="240" w:lineRule="auto"/>
              <w:jc w:val="both"/>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ABCDEG</w:t>
            </w:r>
          </w:p>
        </w:tc>
        <w:tc>
          <w:tcPr>
            <w:tcW w:w="2070" w:type="dxa"/>
          </w:tcPr>
          <w:p w14:paraId="2CDAF008">
            <w:pPr>
              <w:keepNext w:val="0"/>
              <w:keepLines w:val="0"/>
              <w:pageBreakBefore w:val="0"/>
              <w:widowControl/>
              <w:kinsoku/>
              <w:wordWrap/>
              <w:overflowPunct/>
              <w:topLinePunct w:val="0"/>
              <w:autoSpaceDE/>
              <w:autoSpaceDN/>
              <w:bidi w:val="0"/>
              <w:adjustRightInd/>
              <w:snapToGrid/>
              <w:spacing w:beforeAutospacing="0" w:afterAutospacing="0" w:line="240" w:lineRule="auto"/>
              <w:jc w:val="both"/>
              <w:textAlignment w:val="auto"/>
              <w:rPr>
                <w:rFonts w:hint="default" w:ascii="Times New Roman" w:hAnsi="Times New Roman" w:cs="Times New Roman"/>
                <w:sz w:val="26"/>
                <w:szCs w:val="26"/>
                <w:lang w:val="vi-VN"/>
              </w:rPr>
            </w:pPr>
          </w:p>
        </w:tc>
        <w:tc>
          <w:tcPr>
            <w:tcW w:w="2715" w:type="dxa"/>
          </w:tcPr>
          <w:p w14:paraId="66372571">
            <w:pPr>
              <w:keepNext w:val="0"/>
              <w:keepLines w:val="0"/>
              <w:pageBreakBefore w:val="0"/>
              <w:widowControl/>
              <w:kinsoku/>
              <w:wordWrap/>
              <w:overflowPunct/>
              <w:topLinePunct w:val="0"/>
              <w:autoSpaceDE/>
              <w:autoSpaceDN/>
              <w:bidi w:val="0"/>
              <w:adjustRightInd/>
              <w:snapToGrid/>
              <w:spacing w:beforeAutospacing="0" w:afterAutospacing="0" w:line="240" w:lineRule="auto"/>
              <w:jc w:val="both"/>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X</w:t>
            </w:r>
          </w:p>
        </w:tc>
        <w:tc>
          <w:tcPr>
            <w:tcW w:w="1870" w:type="dxa"/>
          </w:tcPr>
          <w:p w14:paraId="6CA44547">
            <w:pPr>
              <w:keepNext w:val="0"/>
              <w:keepLines w:val="0"/>
              <w:pageBreakBefore w:val="0"/>
              <w:widowControl/>
              <w:kinsoku/>
              <w:wordWrap/>
              <w:overflowPunct/>
              <w:topLinePunct w:val="0"/>
              <w:autoSpaceDE/>
              <w:autoSpaceDN/>
              <w:bidi w:val="0"/>
              <w:adjustRightInd/>
              <w:snapToGrid/>
              <w:spacing w:beforeAutospacing="0" w:afterAutospacing="0" w:line="240" w:lineRule="auto"/>
              <w:jc w:val="both"/>
              <w:textAlignment w:val="auto"/>
              <w:rPr>
                <w:rFonts w:hint="default" w:ascii="Times New Roman" w:hAnsi="Times New Roman" w:cs="Times New Roman"/>
                <w:sz w:val="26"/>
                <w:szCs w:val="26"/>
                <w:lang w:val="vi-VN"/>
              </w:rPr>
            </w:pPr>
          </w:p>
        </w:tc>
      </w:tr>
    </w:tbl>
    <w:p w14:paraId="006E346D">
      <w:pPr>
        <w:keepNext w:val="0"/>
        <w:keepLines w:val="0"/>
        <w:pageBreakBefore w:val="0"/>
        <w:widowControl/>
        <w:kinsoku/>
        <w:wordWrap/>
        <w:overflowPunct/>
        <w:topLinePunct w:val="0"/>
        <w:autoSpaceDE/>
        <w:autoSpaceDN/>
        <w:bidi w:val="0"/>
        <w:adjustRightInd/>
        <w:snapToGrid/>
        <w:spacing w:beforeAutospacing="0" w:afterAutospacing="0"/>
        <w:textAlignment w:val="auto"/>
        <w:rPr>
          <w:rFonts w:hint="default" w:ascii="Times New Roman" w:hAnsi="Times New Roman" w:cs="Times New Roman"/>
          <w:sz w:val="26"/>
          <w:szCs w:val="26"/>
          <w:lang w:val="vi-VN"/>
        </w:rPr>
      </w:pPr>
    </w:p>
    <w:p w14:paraId="1EDDDBB1">
      <w:pPr>
        <w:pStyle w:val="250"/>
        <w:keepNext w:val="0"/>
        <w:keepLines w:val="0"/>
        <w:pageBreakBefore w:val="0"/>
        <w:widowControl/>
        <w:kinsoku/>
        <w:wordWrap/>
        <w:overflowPunct/>
        <w:topLinePunct w:val="0"/>
        <w:autoSpaceDE/>
        <w:autoSpaceDN/>
        <w:bidi w:val="0"/>
        <w:adjustRightInd/>
        <w:snapToGrid/>
        <w:spacing w:beforeAutospacing="0" w:afterAutospacing="0"/>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rPr>
        <w:t xml:space="preserve">Tất cả các khóa của Q: {A,B}, {B,C}, {B,E}, </w:t>
      </w:r>
      <w:r>
        <w:rPr>
          <w:rFonts w:hint="default" w:ascii="Times New Roman" w:hAnsi="Times New Roman" w:cs="Times New Roman"/>
          <w:sz w:val="26"/>
          <w:szCs w:val="26"/>
          <w:lang w:val="vi-VN"/>
        </w:rPr>
        <w:t>{C,D},</w:t>
      </w:r>
      <w:r>
        <w:rPr>
          <w:rFonts w:hint="default" w:ascii="Times New Roman" w:hAnsi="Times New Roman" w:cs="Times New Roman"/>
          <w:sz w:val="26"/>
          <w:szCs w:val="26"/>
        </w:rPr>
        <w:t xml:space="preserve"> {C,E}</w:t>
      </w:r>
      <w:r>
        <w:rPr>
          <w:rFonts w:hint="default" w:ascii="Times New Roman" w:hAnsi="Times New Roman" w:cs="Times New Roman"/>
          <w:sz w:val="26"/>
          <w:szCs w:val="26"/>
          <w:lang w:val="vi-VN"/>
        </w:rPr>
        <w:t>, {C,G}</w:t>
      </w:r>
    </w:p>
    <w:p w14:paraId="4041E194">
      <w:pPr>
        <w:keepNext w:val="0"/>
        <w:keepLines w:val="0"/>
        <w:pageBreakBefore w:val="0"/>
        <w:widowControl/>
        <w:kinsoku/>
        <w:wordWrap/>
        <w:overflowPunct/>
        <w:topLinePunct w:val="0"/>
        <w:autoSpaceDE/>
        <w:autoSpaceDN/>
        <w:bidi w:val="0"/>
        <w:adjustRightInd/>
        <w:snapToGrid/>
        <w:spacing w:beforeAutospacing="0" w:afterAutospacing="0"/>
        <w:textAlignment w:val="auto"/>
        <w:rPr>
          <w:rFonts w:hint="default" w:ascii="Times New Roman" w:hAnsi="Times New Roman" w:cs="Times New Roman"/>
          <w:b/>
          <w:bCs/>
          <w:sz w:val="26"/>
          <w:szCs w:val="26"/>
        </w:rPr>
      </w:pPr>
      <w:r>
        <w:rPr>
          <w:rFonts w:hint="default" w:ascii="Times New Roman" w:hAnsi="Times New Roman" w:cs="Times New Roman"/>
          <w:b/>
          <w:bCs/>
          <w:sz w:val="26"/>
          <w:szCs w:val="26"/>
        </w:rPr>
        <w:t>I. Bài tập tổng hợp</w:t>
      </w:r>
    </w:p>
    <w:p w14:paraId="3A77CCA9">
      <w:pPr>
        <w:keepNext w:val="0"/>
        <w:keepLines w:val="0"/>
        <w:pageBreakBefore w:val="0"/>
        <w:widowControl/>
        <w:kinsoku/>
        <w:wordWrap/>
        <w:overflowPunct/>
        <w:topLinePunct w:val="0"/>
        <w:autoSpaceDE/>
        <w:autoSpaceDN/>
        <w:bidi w:val="0"/>
        <w:adjustRightInd/>
        <w:snapToGrid/>
        <w:spacing w:beforeAutospacing="0" w:afterAutospacing="0"/>
        <w:textAlignment w:val="auto"/>
        <w:rPr>
          <w:rFonts w:hint="default" w:ascii="Times New Roman" w:hAnsi="Times New Roman" w:cs="Times New Roman"/>
          <w:sz w:val="26"/>
          <w:szCs w:val="26"/>
        </w:rPr>
      </w:pPr>
      <w:r>
        <w:rPr>
          <w:rFonts w:hint="default" w:ascii="Times New Roman" w:hAnsi="Times New Roman" w:cs="Times New Roman"/>
          <w:sz w:val="26"/>
          <w:szCs w:val="26"/>
        </w:rPr>
        <w:t xml:space="preserve">3/ Cho lược đồ CSDL </w:t>
      </w:r>
    </w:p>
    <w:p w14:paraId="20F3421E">
      <w:pPr>
        <w:keepNext w:val="0"/>
        <w:keepLines w:val="0"/>
        <w:pageBreakBefore w:val="0"/>
        <w:widowControl/>
        <w:kinsoku/>
        <w:wordWrap/>
        <w:overflowPunct/>
        <w:topLinePunct w:val="0"/>
        <w:autoSpaceDE/>
        <w:autoSpaceDN/>
        <w:bidi w:val="0"/>
        <w:adjustRightInd/>
        <w:snapToGrid/>
        <w:spacing w:beforeAutospacing="0" w:afterAutospacing="0"/>
        <w:textAlignment w:val="auto"/>
        <w:rPr>
          <w:rFonts w:hint="default" w:ascii="Times New Roman" w:hAnsi="Times New Roman" w:cs="Times New Roman"/>
          <w:sz w:val="26"/>
          <w:szCs w:val="26"/>
        </w:rPr>
      </w:pPr>
      <w:r>
        <w:rPr>
          <w:rFonts w:hint="default" w:ascii="Times New Roman" w:hAnsi="Times New Roman" w:cs="Times New Roman"/>
          <w:sz w:val="26"/>
          <w:szCs w:val="26"/>
        </w:rPr>
        <w:t>Kehoach(NGAY,GIO,PHONG,MONHOC,GIAOVIEN)</w:t>
      </w:r>
    </w:p>
    <w:p w14:paraId="2F3C40C2">
      <w:pPr>
        <w:keepNext w:val="0"/>
        <w:keepLines w:val="0"/>
        <w:pageBreakBefore w:val="0"/>
        <w:widowControl/>
        <w:kinsoku/>
        <w:wordWrap/>
        <w:overflowPunct/>
        <w:topLinePunct w:val="0"/>
        <w:autoSpaceDE/>
        <w:autoSpaceDN/>
        <w:bidi w:val="0"/>
        <w:adjustRightInd/>
        <w:snapToGrid/>
        <w:spacing w:beforeAutospacing="0" w:afterAutospacing="0"/>
        <w:textAlignment w:val="auto"/>
        <w:rPr>
          <w:rFonts w:hint="default" w:ascii="Times New Roman" w:hAnsi="Times New Roman" w:cs="Times New Roman"/>
          <w:sz w:val="26"/>
          <w:szCs w:val="26"/>
        </w:rPr>
      </w:pPr>
      <w:r>
        <w:rPr>
          <w:rFonts w:hint="default" w:ascii="Times New Roman" w:hAnsi="Times New Roman" w:cs="Times New Roman"/>
          <w:sz w:val="26"/>
          <w:szCs w:val="26"/>
        </w:rPr>
        <w:t>F={NGAY,GIO,PHONG→MONHOC</w:t>
      </w:r>
    </w:p>
    <w:p w14:paraId="358D0D5F">
      <w:pPr>
        <w:keepNext w:val="0"/>
        <w:keepLines w:val="0"/>
        <w:pageBreakBefore w:val="0"/>
        <w:widowControl/>
        <w:kinsoku/>
        <w:wordWrap/>
        <w:overflowPunct/>
        <w:topLinePunct w:val="0"/>
        <w:autoSpaceDE/>
        <w:autoSpaceDN/>
        <w:bidi w:val="0"/>
        <w:adjustRightInd/>
        <w:snapToGrid/>
        <w:spacing w:beforeAutospacing="0" w:afterAutospacing="0"/>
        <w:textAlignment w:val="auto"/>
        <w:rPr>
          <w:rFonts w:hint="default" w:ascii="Times New Roman" w:hAnsi="Times New Roman" w:cs="Times New Roman"/>
          <w:sz w:val="26"/>
          <w:szCs w:val="26"/>
        </w:rPr>
      </w:pPr>
      <w:r>
        <w:rPr>
          <w:rFonts w:hint="default" w:ascii="Times New Roman" w:hAnsi="Times New Roman" w:cs="Times New Roman"/>
          <w:sz w:val="26"/>
          <w:szCs w:val="26"/>
        </w:rPr>
        <w:t xml:space="preserve">MONHOC,NGAY→GIAOVIEN </w:t>
      </w:r>
    </w:p>
    <w:p w14:paraId="7F46C681">
      <w:pPr>
        <w:keepNext w:val="0"/>
        <w:keepLines w:val="0"/>
        <w:pageBreakBefore w:val="0"/>
        <w:widowControl/>
        <w:kinsoku/>
        <w:wordWrap/>
        <w:overflowPunct/>
        <w:topLinePunct w:val="0"/>
        <w:autoSpaceDE/>
        <w:autoSpaceDN/>
        <w:bidi w:val="0"/>
        <w:adjustRightInd/>
        <w:snapToGrid/>
        <w:spacing w:beforeAutospacing="0" w:afterAutospacing="0"/>
        <w:textAlignment w:val="auto"/>
        <w:rPr>
          <w:rFonts w:hint="default" w:ascii="Times New Roman" w:hAnsi="Times New Roman" w:cs="Times New Roman"/>
          <w:sz w:val="26"/>
          <w:szCs w:val="26"/>
        </w:rPr>
      </w:pPr>
      <w:r>
        <w:rPr>
          <w:rFonts w:hint="default" w:ascii="Times New Roman" w:hAnsi="Times New Roman" w:cs="Times New Roman"/>
          <w:sz w:val="26"/>
          <w:szCs w:val="26"/>
        </w:rPr>
        <w:t xml:space="preserve">NGAY,GIO,PHONG→GIAOVIEN </w:t>
      </w:r>
    </w:p>
    <w:p w14:paraId="593A50A0">
      <w:pPr>
        <w:keepNext w:val="0"/>
        <w:keepLines w:val="0"/>
        <w:pageBreakBefore w:val="0"/>
        <w:widowControl/>
        <w:kinsoku/>
        <w:wordWrap/>
        <w:overflowPunct/>
        <w:topLinePunct w:val="0"/>
        <w:autoSpaceDE/>
        <w:autoSpaceDN/>
        <w:bidi w:val="0"/>
        <w:adjustRightInd/>
        <w:snapToGrid/>
        <w:spacing w:beforeAutospacing="0" w:afterAutospacing="0"/>
        <w:textAlignment w:val="auto"/>
        <w:rPr>
          <w:rFonts w:hint="default" w:ascii="Times New Roman" w:hAnsi="Times New Roman" w:cs="Times New Roman"/>
          <w:sz w:val="26"/>
          <w:szCs w:val="26"/>
        </w:rPr>
      </w:pPr>
      <w:r>
        <w:rPr>
          <w:rFonts w:hint="default" w:ascii="Times New Roman" w:hAnsi="Times New Roman" w:cs="Times New Roman"/>
          <w:sz w:val="26"/>
          <w:szCs w:val="26"/>
        </w:rPr>
        <w:t>MONHOC→GIAOVIEN}</w:t>
      </w:r>
    </w:p>
    <w:p w14:paraId="2D33FD71">
      <w:pPr>
        <w:keepNext w:val="0"/>
        <w:keepLines w:val="0"/>
        <w:pageBreakBefore w:val="0"/>
        <w:widowControl/>
        <w:kinsoku/>
        <w:wordWrap/>
        <w:overflowPunct/>
        <w:topLinePunct w:val="0"/>
        <w:autoSpaceDE/>
        <w:autoSpaceDN/>
        <w:bidi w:val="0"/>
        <w:adjustRightInd/>
        <w:snapToGrid/>
        <w:spacing w:beforeAutospacing="0" w:afterAutospacing="0"/>
        <w:textAlignment w:val="auto"/>
        <w:rPr>
          <w:rFonts w:hint="default" w:ascii="Times New Roman" w:hAnsi="Times New Roman" w:cs="Times New Roman"/>
          <w:sz w:val="26"/>
          <w:szCs w:val="26"/>
        </w:rPr>
      </w:pPr>
      <w:r>
        <w:rPr>
          <w:rFonts w:hint="default" w:ascii="Times New Roman" w:hAnsi="Times New Roman" w:cs="Times New Roman"/>
          <w:sz w:val="26"/>
          <w:szCs w:val="26"/>
        </w:rPr>
        <w:t>a) Xác định dạng chuẩn cao nhất của Kehoach</w:t>
      </w:r>
    </w:p>
    <w:p w14:paraId="3E8EA06F">
      <w:pPr>
        <w:keepNext w:val="0"/>
        <w:keepLines w:val="0"/>
        <w:pageBreakBefore w:val="0"/>
        <w:widowControl/>
        <w:kinsoku/>
        <w:wordWrap/>
        <w:overflowPunct/>
        <w:topLinePunct w:val="0"/>
        <w:autoSpaceDE/>
        <w:autoSpaceDN/>
        <w:bidi w:val="0"/>
        <w:adjustRightInd/>
        <w:snapToGrid/>
        <w:spacing w:beforeAutospacing="0" w:afterAutospacing="0"/>
        <w:textAlignment w:val="auto"/>
        <w:rPr>
          <w:rFonts w:hint="default" w:ascii="Times New Roman" w:hAnsi="Times New Roman" w:cs="Times New Roman"/>
          <w:sz w:val="26"/>
          <w:szCs w:val="26"/>
        </w:rPr>
      </w:pPr>
      <w:r>
        <w:rPr>
          <w:rFonts w:hint="default" w:ascii="Times New Roman" w:hAnsi="Times New Roman" w:cs="Times New Roman"/>
          <w:sz w:val="26"/>
          <w:szCs w:val="26"/>
        </w:rPr>
        <w:t>Bài làm:</w:t>
      </w:r>
    </w:p>
    <w:p w14:paraId="00AD87A3">
      <w:pPr>
        <w:pStyle w:val="250"/>
        <w:keepNext w:val="0"/>
        <w:keepLines w:val="0"/>
        <w:pageBreakBefore w:val="0"/>
        <w:widowControl/>
        <w:kinsoku/>
        <w:wordWrap/>
        <w:overflowPunct/>
        <w:topLinePunct w:val="0"/>
        <w:autoSpaceDE/>
        <w:autoSpaceDN/>
        <w:bidi w:val="0"/>
        <w:adjustRightInd/>
        <w:snapToGrid/>
        <w:spacing w:beforeAutospacing="0" w:afterAutospacing="0"/>
        <w:textAlignment w:val="auto"/>
        <w:rPr>
          <w:rFonts w:hint="default" w:ascii="Times New Roman" w:hAnsi="Times New Roman" w:eastAsia="Times New Roman" w:cs="Times New Roman"/>
          <w:kern w:val="0"/>
          <w:sz w:val="26"/>
          <w:szCs w:val="26"/>
          <w:lang w:val="vi-VN"/>
          <w14:ligatures w14:val="none"/>
        </w:rPr>
      </w:pPr>
      <w:r>
        <w:rPr>
          <w:rFonts w:hint="default" w:ascii="Times New Roman" w:hAnsi="Times New Roman" w:eastAsia="Times New Roman" w:cs="Times New Roman"/>
          <w:b/>
          <w:bCs/>
          <w:kern w:val="0"/>
          <w:sz w:val="26"/>
          <w:szCs w:val="26"/>
          <w14:ligatures w14:val="none"/>
        </w:rPr>
        <w:t xml:space="preserve">Khóa  </w:t>
      </w:r>
      <w:r>
        <w:rPr>
          <w:rFonts w:hint="default" w:ascii="Times New Roman" w:hAnsi="Times New Roman" w:eastAsia="Times New Roman" w:cs="Times New Roman"/>
          <w:kern w:val="0"/>
          <w:sz w:val="26"/>
          <w:szCs w:val="26"/>
          <w14:ligatures w14:val="none"/>
        </w:rPr>
        <w:t>{NGAY, GIO, PHONG}</w:t>
      </w:r>
    </w:p>
    <w:p w14:paraId="1C392C5E">
      <w:pPr>
        <w:pStyle w:val="250"/>
        <w:keepNext w:val="0"/>
        <w:keepLines w:val="0"/>
        <w:pageBreakBefore w:val="0"/>
        <w:widowControl/>
        <w:numPr>
          <w:ilvl w:val="0"/>
          <w:numId w:val="15"/>
        </w:numPr>
        <w:kinsoku/>
        <w:wordWrap/>
        <w:overflowPunct/>
        <w:topLinePunct w:val="0"/>
        <w:autoSpaceDE/>
        <w:autoSpaceDN/>
        <w:bidi w:val="0"/>
        <w:adjustRightInd/>
        <w:snapToGrid/>
        <w:spacing w:beforeAutospacing="0" w:afterAutospacing="0"/>
        <w:textAlignment w:val="auto"/>
        <w:rPr>
          <w:rFonts w:hint="default" w:ascii="Times New Roman" w:hAnsi="Times New Roman" w:eastAsia="Times New Roman" w:cs="Times New Roman"/>
          <w:bCs/>
          <w:kern w:val="0"/>
          <w:sz w:val="26"/>
          <w:szCs w:val="26"/>
          <w14:ligatures w14:val="none"/>
        </w:rPr>
      </w:pPr>
      <w:r>
        <w:rPr>
          <w:rFonts w:hint="default" w:ascii="Times New Roman" w:hAnsi="Times New Roman" w:eastAsia="Times New Roman" w:cs="Times New Roman"/>
          <w:bCs/>
          <w:kern w:val="0"/>
          <w:sz w:val="26"/>
          <w:szCs w:val="26"/>
          <w14:ligatures w14:val="none"/>
        </w:rPr>
        <w:t>Kiểm tra 2NF:</w:t>
      </w:r>
    </w:p>
    <w:p w14:paraId="5867D5CF">
      <w:pPr>
        <w:pStyle w:val="250"/>
        <w:keepNext w:val="0"/>
        <w:keepLines w:val="0"/>
        <w:pageBreakBefore w:val="0"/>
        <w:widowControl/>
        <w:kinsoku/>
        <w:wordWrap/>
        <w:overflowPunct/>
        <w:topLinePunct w:val="0"/>
        <w:autoSpaceDE/>
        <w:autoSpaceDN/>
        <w:bidi w:val="0"/>
        <w:adjustRightInd/>
        <w:snapToGrid/>
        <w:spacing w:beforeAutospacing="0" w:afterAutospacing="0" w:line="240" w:lineRule="auto"/>
        <w:textAlignment w:val="auto"/>
        <w:rPr>
          <w:rFonts w:hint="default" w:ascii="Times New Roman" w:hAnsi="Times New Roman" w:eastAsia="Times New Roman" w:cs="Times New Roman"/>
          <w:kern w:val="0"/>
          <w:sz w:val="26"/>
          <w:szCs w:val="26"/>
          <w14:ligatures w14:val="none"/>
        </w:rPr>
      </w:pPr>
      <w:r>
        <w:rPr>
          <w:rFonts w:hint="default" w:ascii="Times New Roman" w:hAnsi="Times New Roman" w:eastAsia="Times New Roman" w:cs="Times New Roman"/>
          <w:kern w:val="0"/>
          <w:sz w:val="26"/>
          <w:szCs w:val="26"/>
          <w14:ligatures w14:val="none"/>
        </w:rPr>
        <w:t>Kiểm tra các phụ thuộc hàm trong F:</w:t>
      </w:r>
    </w:p>
    <w:p w14:paraId="22824C5E">
      <w:pPr>
        <w:pStyle w:val="250"/>
        <w:keepNext w:val="0"/>
        <w:keepLines w:val="0"/>
        <w:pageBreakBefore w:val="0"/>
        <w:widowControl/>
        <w:kinsoku/>
        <w:wordWrap/>
        <w:overflowPunct/>
        <w:topLinePunct w:val="0"/>
        <w:autoSpaceDE/>
        <w:autoSpaceDN/>
        <w:bidi w:val="0"/>
        <w:adjustRightInd/>
        <w:snapToGrid/>
        <w:spacing w:beforeAutospacing="0" w:afterAutospacing="0" w:line="240" w:lineRule="auto"/>
        <w:textAlignment w:val="auto"/>
        <w:rPr>
          <w:rFonts w:hint="default" w:ascii="Times New Roman" w:hAnsi="Times New Roman" w:eastAsia="Times New Roman" w:cs="Times New Roman"/>
          <w:kern w:val="0"/>
          <w:sz w:val="26"/>
          <w:szCs w:val="26"/>
          <w14:ligatures w14:val="none"/>
        </w:rPr>
      </w:pPr>
      <w:r>
        <w:rPr>
          <w:rFonts w:hint="default" w:ascii="Times New Roman" w:hAnsi="Times New Roman" w:eastAsia="Times New Roman" w:cs="Times New Roman"/>
          <w:kern w:val="0"/>
          <w:sz w:val="26"/>
          <w:szCs w:val="26"/>
          <w14:ligatures w14:val="none"/>
        </w:rPr>
        <w:t xml:space="preserve">+ NGAY, GIO, PHONG→MONHOC: </w:t>
      </w:r>
    </w:p>
    <w:p w14:paraId="7BB86BFD">
      <w:pPr>
        <w:pStyle w:val="250"/>
        <w:keepNext w:val="0"/>
        <w:keepLines w:val="0"/>
        <w:pageBreakBefore w:val="0"/>
        <w:widowControl/>
        <w:kinsoku/>
        <w:wordWrap/>
        <w:overflowPunct/>
        <w:topLinePunct w:val="0"/>
        <w:autoSpaceDE/>
        <w:autoSpaceDN/>
        <w:bidi w:val="0"/>
        <w:adjustRightInd/>
        <w:snapToGrid/>
        <w:spacing w:beforeAutospacing="0" w:afterAutospacing="0" w:line="240" w:lineRule="auto"/>
        <w:textAlignment w:val="auto"/>
        <w:rPr>
          <w:rFonts w:hint="default" w:ascii="Times New Roman" w:hAnsi="Times New Roman" w:eastAsia="Times New Roman" w:cs="Times New Roman"/>
          <w:kern w:val="0"/>
          <w:sz w:val="26"/>
          <w:szCs w:val="26"/>
          <w14:ligatures w14:val="none"/>
        </w:rPr>
      </w:pPr>
      <w:r>
        <w:rPr>
          <w:rFonts w:hint="default" w:ascii="Times New Roman" w:hAnsi="Times New Roman" w:eastAsia="Times New Roman" w:cs="Times New Roman"/>
          <w:kern w:val="0"/>
          <w:sz w:val="26"/>
          <w:szCs w:val="26"/>
          <w14:ligatures w14:val="none"/>
        </w:rPr>
        <w:t xml:space="preserve">    Vế trái là toàn bộ khóa, không phải một phần. Hợp lệ</w:t>
      </w:r>
    </w:p>
    <w:p w14:paraId="6D13D1CD">
      <w:pPr>
        <w:pStyle w:val="250"/>
        <w:keepNext w:val="0"/>
        <w:keepLines w:val="0"/>
        <w:pageBreakBefore w:val="0"/>
        <w:widowControl/>
        <w:kinsoku/>
        <w:wordWrap/>
        <w:overflowPunct/>
        <w:topLinePunct w:val="0"/>
        <w:autoSpaceDE/>
        <w:autoSpaceDN/>
        <w:bidi w:val="0"/>
        <w:adjustRightInd/>
        <w:snapToGrid/>
        <w:spacing w:beforeAutospacing="0" w:afterAutospacing="0" w:line="240" w:lineRule="auto"/>
        <w:textAlignment w:val="auto"/>
        <w:rPr>
          <w:rFonts w:hint="default" w:ascii="Times New Roman" w:hAnsi="Times New Roman" w:eastAsia="Times New Roman" w:cs="Times New Roman"/>
          <w:kern w:val="0"/>
          <w:sz w:val="26"/>
          <w:szCs w:val="26"/>
          <w14:ligatures w14:val="none"/>
        </w:rPr>
      </w:pPr>
      <w:r>
        <w:rPr>
          <w:rFonts w:hint="default" w:ascii="Times New Roman" w:hAnsi="Times New Roman" w:eastAsia="Times New Roman" w:cs="Times New Roman"/>
          <w:kern w:val="0"/>
          <w:sz w:val="26"/>
          <w:szCs w:val="26"/>
          <w14:ligatures w14:val="none"/>
        </w:rPr>
        <w:t>+ MONHOC, NGAY→GIAOVIEN:</w:t>
      </w:r>
    </w:p>
    <w:p w14:paraId="2C64A048">
      <w:pPr>
        <w:pStyle w:val="250"/>
        <w:keepNext w:val="0"/>
        <w:keepLines w:val="0"/>
        <w:pageBreakBefore w:val="0"/>
        <w:widowControl/>
        <w:kinsoku/>
        <w:wordWrap/>
        <w:overflowPunct/>
        <w:topLinePunct w:val="0"/>
        <w:autoSpaceDE/>
        <w:autoSpaceDN/>
        <w:bidi w:val="0"/>
        <w:adjustRightInd/>
        <w:snapToGrid/>
        <w:spacing w:beforeAutospacing="0" w:afterAutospacing="0" w:line="240" w:lineRule="auto"/>
        <w:textAlignment w:val="auto"/>
        <w:rPr>
          <w:rFonts w:hint="default" w:ascii="Times New Roman" w:hAnsi="Times New Roman" w:eastAsia="Times New Roman" w:cs="Times New Roman"/>
          <w:kern w:val="0"/>
          <w:sz w:val="26"/>
          <w:szCs w:val="26"/>
          <w14:ligatures w14:val="none"/>
        </w:rPr>
      </w:pPr>
      <w:r>
        <w:rPr>
          <w:rFonts w:hint="default" w:ascii="Times New Roman" w:hAnsi="Times New Roman" w:eastAsia="Times New Roman" w:cs="Times New Roman"/>
          <w:kern w:val="0"/>
          <w:sz w:val="26"/>
          <w:szCs w:val="26"/>
          <w14:ligatures w14:val="none"/>
        </w:rPr>
        <w:t xml:space="preserve">   Vế trái không phải là một phần của khóa (vì MONHOC không nằm trong khóa). Không phải phụ thuộc từng phần.</w:t>
      </w:r>
    </w:p>
    <w:p w14:paraId="2B65B8E8">
      <w:pPr>
        <w:pStyle w:val="250"/>
        <w:keepNext w:val="0"/>
        <w:keepLines w:val="0"/>
        <w:pageBreakBefore w:val="0"/>
        <w:widowControl/>
        <w:kinsoku/>
        <w:wordWrap/>
        <w:overflowPunct/>
        <w:topLinePunct w:val="0"/>
        <w:autoSpaceDE/>
        <w:autoSpaceDN/>
        <w:bidi w:val="0"/>
        <w:adjustRightInd/>
        <w:snapToGrid/>
        <w:spacing w:beforeAutospacing="0" w:afterAutospacing="0" w:line="240" w:lineRule="auto"/>
        <w:textAlignment w:val="auto"/>
        <w:rPr>
          <w:rFonts w:hint="default" w:ascii="Times New Roman" w:hAnsi="Times New Roman" w:eastAsia="Times New Roman" w:cs="Times New Roman"/>
          <w:kern w:val="0"/>
          <w:sz w:val="26"/>
          <w:szCs w:val="26"/>
          <w14:ligatures w14:val="none"/>
        </w:rPr>
      </w:pPr>
      <w:r>
        <w:rPr>
          <w:rFonts w:hint="default" w:ascii="Times New Roman" w:hAnsi="Times New Roman" w:eastAsia="Times New Roman" w:cs="Times New Roman"/>
          <w:kern w:val="0"/>
          <w:sz w:val="26"/>
          <w:szCs w:val="26"/>
          <w14:ligatures w14:val="none"/>
        </w:rPr>
        <w:t>+ NGAY, GIO, PHONG→GIAOVIEN:</w:t>
      </w:r>
    </w:p>
    <w:p w14:paraId="78737272">
      <w:pPr>
        <w:pStyle w:val="250"/>
        <w:keepNext w:val="0"/>
        <w:keepLines w:val="0"/>
        <w:pageBreakBefore w:val="0"/>
        <w:widowControl/>
        <w:kinsoku/>
        <w:wordWrap/>
        <w:overflowPunct/>
        <w:topLinePunct w:val="0"/>
        <w:autoSpaceDE/>
        <w:autoSpaceDN/>
        <w:bidi w:val="0"/>
        <w:adjustRightInd/>
        <w:snapToGrid/>
        <w:spacing w:beforeAutospacing="0" w:afterAutospacing="0" w:line="240" w:lineRule="auto"/>
        <w:textAlignment w:val="auto"/>
        <w:rPr>
          <w:rFonts w:hint="default" w:ascii="Times New Roman" w:hAnsi="Times New Roman" w:eastAsia="Times New Roman" w:cs="Times New Roman"/>
          <w:kern w:val="0"/>
          <w:sz w:val="26"/>
          <w:szCs w:val="26"/>
          <w14:ligatures w14:val="none"/>
        </w:rPr>
      </w:pPr>
      <w:r>
        <w:rPr>
          <w:rFonts w:hint="default" w:ascii="Times New Roman" w:hAnsi="Times New Roman" w:eastAsia="Times New Roman" w:cs="Times New Roman"/>
          <w:kern w:val="0"/>
          <w:sz w:val="26"/>
          <w:szCs w:val="26"/>
          <w14:ligatures w14:val="none"/>
        </w:rPr>
        <w:t xml:space="preserve">   Vế trái là toàn bộ khóa. Hợp lệ.</w:t>
      </w:r>
    </w:p>
    <w:p w14:paraId="7FFA7B44">
      <w:pPr>
        <w:pStyle w:val="250"/>
        <w:keepNext w:val="0"/>
        <w:keepLines w:val="0"/>
        <w:pageBreakBefore w:val="0"/>
        <w:widowControl/>
        <w:kinsoku/>
        <w:wordWrap/>
        <w:overflowPunct/>
        <w:topLinePunct w:val="0"/>
        <w:autoSpaceDE/>
        <w:autoSpaceDN/>
        <w:bidi w:val="0"/>
        <w:adjustRightInd/>
        <w:snapToGrid/>
        <w:spacing w:beforeAutospacing="0" w:afterAutospacing="0" w:line="240" w:lineRule="auto"/>
        <w:textAlignment w:val="auto"/>
        <w:rPr>
          <w:rFonts w:hint="default" w:ascii="Times New Roman" w:hAnsi="Times New Roman" w:eastAsia="Times New Roman" w:cs="Times New Roman"/>
          <w:kern w:val="0"/>
          <w:sz w:val="26"/>
          <w:szCs w:val="26"/>
          <w14:ligatures w14:val="none"/>
        </w:rPr>
      </w:pPr>
      <w:r>
        <w:rPr>
          <w:rFonts w:hint="default" w:ascii="Times New Roman" w:hAnsi="Times New Roman" w:eastAsia="Times New Roman" w:cs="Times New Roman"/>
          <w:kern w:val="0"/>
          <w:sz w:val="26"/>
          <w:szCs w:val="26"/>
          <w14:ligatures w14:val="none"/>
        </w:rPr>
        <w:t>+ MONHOC →GIAOVIEN:</w:t>
      </w:r>
    </w:p>
    <w:p w14:paraId="4757E9A5">
      <w:pPr>
        <w:pStyle w:val="250"/>
        <w:keepNext w:val="0"/>
        <w:keepLines w:val="0"/>
        <w:pageBreakBefore w:val="0"/>
        <w:widowControl/>
        <w:kinsoku/>
        <w:wordWrap/>
        <w:overflowPunct/>
        <w:topLinePunct w:val="0"/>
        <w:autoSpaceDE/>
        <w:autoSpaceDN/>
        <w:bidi w:val="0"/>
        <w:adjustRightInd/>
        <w:snapToGrid/>
        <w:spacing w:beforeAutospacing="0" w:afterAutospacing="0" w:line="240" w:lineRule="auto"/>
        <w:textAlignment w:val="auto"/>
        <w:rPr>
          <w:rFonts w:hint="default" w:ascii="Times New Roman" w:hAnsi="Times New Roman" w:eastAsia="Times New Roman" w:cs="Times New Roman"/>
          <w:kern w:val="0"/>
          <w:sz w:val="26"/>
          <w:szCs w:val="26"/>
          <w14:ligatures w14:val="none"/>
        </w:rPr>
      </w:pPr>
      <w:r>
        <w:rPr>
          <w:rFonts w:hint="default" w:ascii="Times New Roman" w:hAnsi="Times New Roman" w:eastAsia="Times New Roman" w:cs="Times New Roman"/>
          <w:kern w:val="0"/>
          <w:sz w:val="26"/>
          <w:szCs w:val="26"/>
          <w14:ligatures w14:val="none"/>
        </w:rPr>
        <w:t xml:space="preserve">   Vế trái MONHOC MONHOC không phải là một phần của khóa. Không phải phụ thuộc từng phần</w:t>
      </w:r>
    </w:p>
    <w:p w14:paraId="12AB4838">
      <w:pPr>
        <w:pStyle w:val="250"/>
        <w:keepNext w:val="0"/>
        <w:keepLines w:val="0"/>
        <w:pageBreakBefore w:val="0"/>
        <w:widowControl/>
        <w:numPr>
          <w:ilvl w:val="0"/>
          <w:numId w:val="16"/>
        </w:numPr>
        <w:kinsoku/>
        <w:wordWrap/>
        <w:overflowPunct/>
        <w:topLinePunct w:val="0"/>
        <w:autoSpaceDE/>
        <w:autoSpaceDN/>
        <w:bidi w:val="0"/>
        <w:adjustRightInd/>
        <w:snapToGrid/>
        <w:spacing w:beforeAutospacing="0" w:afterAutospacing="0" w:line="240" w:lineRule="auto"/>
        <w:textAlignment w:val="auto"/>
        <w:rPr>
          <w:rFonts w:hint="default" w:ascii="Times New Roman" w:hAnsi="Times New Roman" w:eastAsia="Times New Roman" w:cs="Times New Roman"/>
          <w:kern w:val="0"/>
          <w:sz w:val="26"/>
          <w:szCs w:val="26"/>
          <w14:ligatures w14:val="none"/>
        </w:rPr>
      </w:pPr>
      <w:r>
        <w:rPr>
          <w:rFonts w:hint="default" w:ascii="Times New Roman" w:hAnsi="Times New Roman" w:eastAsia="Times New Roman" w:cs="Times New Roman"/>
          <w:kern w:val="0"/>
          <w:sz w:val="26"/>
          <w:szCs w:val="26"/>
          <w14:ligatures w14:val="none"/>
        </w:rPr>
        <w:t>Kêt luận: Không có phụ thuộc hàm từng phần (không có thuộc tính không khóa nào phụ thuộc vào một phần của { NGAY, GIO, PHONG } {NGAY, GIO, PHONG}). Quan hệ ở 2NF.</w:t>
      </w:r>
    </w:p>
    <w:p w14:paraId="4FFE47B0">
      <w:pPr>
        <w:pStyle w:val="250"/>
        <w:keepNext w:val="0"/>
        <w:keepLines w:val="0"/>
        <w:pageBreakBefore w:val="0"/>
        <w:widowControl/>
        <w:numPr>
          <w:ilvl w:val="0"/>
          <w:numId w:val="15"/>
        </w:numPr>
        <w:kinsoku/>
        <w:wordWrap/>
        <w:overflowPunct/>
        <w:topLinePunct w:val="0"/>
        <w:autoSpaceDE/>
        <w:autoSpaceDN/>
        <w:bidi w:val="0"/>
        <w:adjustRightInd/>
        <w:snapToGrid/>
        <w:spacing w:beforeAutospacing="0" w:afterAutospacing="0" w:line="240" w:lineRule="auto"/>
        <w:textAlignment w:val="auto"/>
        <w:rPr>
          <w:rFonts w:hint="default" w:ascii="Times New Roman" w:hAnsi="Times New Roman" w:eastAsia="Times New Roman" w:cs="Times New Roman"/>
          <w:kern w:val="0"/>
          <w:sz w:val="26"/>
          <w:szCs w:val="26"/>
          <w14:ligatures w14:val="none"/>
        </w:rPr>
      </w:pPr>
      <w:r>
        <w:rPr>
          <w:rFonts w:hint="default" w:ascii="Times New Roman" w:hAnsi="Times New Roman" w:eastAsia="Times New Roman" w:cs="Times New Roman"/>
          <w:kern w:val="0"/>
          <w:sz w:val="26"/>
          <w:szCs w:val="26"/>
          <w14:ligatures w14:val="none"/>
        </w:rPr>
        <w:t>Kiểm tra 3NF:</w:t>
      </w:r>
    </w:p>
    <w:p w14:paraId="6910FF61">
      <w:pPr>
        <w:pStyle w:val="250"/>
        <w:keepNext w:val="0"/>
        <w:keepLines w:val="0"/>
        <w:pageBreakBefore w:val="0"/>
        <w:widowControl/>
        <w:kinsoku/>
        <w:wordWrap/>
        <w:overflowPunct/>
        <w:topLinePunct w:val="0"/>
        <w:autoSpaceDE/>
        <w:autoSpaceDN/>
        <w:bidi w:val="0"/>
        <w:adjustRightInd/>
        <w:snapToGrid/>
        <w:spacing w:beforeAutospacing="0" w:afterAutospacing="0" w:line="240" w:lineRule="auto"/>
        <w:textAlignment w:val="auto"/>
        <w:rPr>
          <w:rFonts w:hint="default" w:ascii="Times New Roman" w:hAnsi="Times New Roman" w:eastAsia="Times New Roman" w:cs="Times New Roman"/>
          <w:kern w:val="0"/>
          <w:sz w:val="26"/>
          <w:szCs w:val="26"/>
          <w14:ligatures w14:val="none"/>
        </w:rPr>
      </w:pPr>
      <w:r>
        <w:rPr>
          <w:rFonts w:hint="default" w:ascii="Times New Roman" w:hAnsi="Times New Roman" w:eastAsia="Times New Roman" w:cs="Times New Roman"/>
          <w:kern w:val="0"/>
          <w:sz w:val="26"/>
          <w:szCs w:val="26"/>
          <w14:ligatures w14:val="none"/>
        </w:rPr>
        <w:t>MONHOC→GIAOVIEN: MONHOC MONHOC (không khóa) suy ra GIAOVIEN GIAOVIEN (không khóa), vi phạm 3NF (phụ thuộc bắc cầu).</w:t>
      </w:r>
    </w:p>
    <w:p w14:paraId="4C222147">
      <w:pPr>
        <w:pStyle w:val="250"/>
        <w:keepNext w:val="0"/>
        <w:keepLines w:val="0"/>
        <w:pageBreakBefore w:val="0"/>
        <w:widowControl/>
        <w:numPr>
          <w:ilvl w:val="0"/>
          <w:numId w:val="16"/>
        </w:numPr>
        <w:kinsoku/>
        <w:wordWrap/>
        <w:overflowPunct/>
        <w:topLinePunct w:val="0"/>
        <w:autoSpaceDE/>
        <w:autoSpaceDN/>
        <w:bidi w:val="0"/>
        <w:adjustRightInd/>
        <w:snapToGrid/>
        <w:spacing w:beforeAutospacing="0" w:afterAutospacing="0" w:line="240" w:lineRule="auto"/>
        <w:textAlignment w:val="auto"/>
        <w:rPr>
          <w:rFonts w:hint="default" w:ascii="Times New Roman" w:hAnsi="Times New Roman" w:eastAsia="Times New Roman" w:cs="Times New Roman"/>
          <w:kern w:val="0"/>
          <w:sz w:val="26"/>
          <w:szCs w:val="26"/>
          <w14:ligatures w14:val="none"/>
        </w:rPr>
      </w:pPr>
      <w:r>
        <w:rPr>
          <w:rFonts w:hint="default" w:ascii="Times New Roman" w:hAnsi="Times New Roman" w:eastAsia="Times New Roman" w:cs="Times New Roman"/>
          <w:kern w:val="0"/>
          <w:sz w:val="26"/>
          <w:szCs w:val="26"/>
          <w14:ligatures w14:val="none"/>
        </w:rPr>
        <w:t>Kết luận: Không ở 3NF</w:t>
      </w:r>
    </w:p>
    <w:p w14:paraId="54636FFE">
      <w:pPr>
        <w:pStyle w:val="250"/>
        <w:keepNext w:val="0"/>
        <w:keepLines w:val="0"/>
        <w:pageBreakBefore w:val="0"/>
        <w:widowControl/>
        <w:numPr>
          <w:ilvl w:val="0"/>
          <w:numId w:val="15"/>
        </w:numPr>
        <w:kinsoku/>
        <w:wordWrap/>
        <w:overflowPunct/>
        <w:topLinePunct w:val="0"/>
        <w:autoSpaceDE/>
        <w:autoSpaceDN/>
        <w:bidi w:val="0"/>
        <w:adjustRightInd/>
        <w:snapToGrid/>
        <w:spacing w:beforeAutospacing="0" w:afterAutospacing="0" w:line="240" w:lineRule="auto"/>
        <w:textAlignment w:val="auto"/>
        <w:rPr>
          <w:rFonts w:hint="default" w:ascii="Times New Roman" w:hAnsi="Times New Roman" w:eastAsia="Times New Roman" w:cs="Times New Roman"/>
          <w:kern w:val="0"/>
          <w:sz w:val="26"/>
          <w:szCs w:val="26"/>
          <w14:ligatures w14:val="none"/>
        </w:rPr>
      </w:pPr>
      <w:r>
        <w:rPr>
          <w:rFonts w:hint="default" w:ascii="Times New Roman" w:hAnsi="Times New Roman" w:eastAsia="Times New Roman" w:cs="Times New Roman"/>
          <w:kern w:val="0"/>
          <w:sz w:val="26"/>
          <w:szCs w:val="26"/>
          <w14:ligatures w14:val="none"/>
        </w:rPr>
        <w:t>Kiểm tra BCNF:</w:t>
      </w:r>
    </w:p>
    <w:p w14:paraId="0748B399">
      <w:pPr>
        <w:pStyle w:val="250"/>
        <w:keepNext w:val="0"/>
        <w:keepLines w:val="0"/>
        <w:pageBreakBefore w:val="0"/>
        <w:widowControl/>
        <w:kinsoku/>
        <w:wordWrap/>
        <w:overflowPunct/>
        <w:topLinePunct w:val="0"/>
        <w:autoSpaceDE/>
        <w:autoSpaceDN/>
        <w:bidi w:val="0"/>
        <w:adjustRightInd/>
        <w:snapToGrid/>
        <w:spacing w:beforeAutospacing="0" w:afterAutospacing="0" w:line="240" w:lineRule="auto"/>
        <w:textAlignment w:val="auto"/>
        <w:rPr>
          <w:rFonts w:hint="default" w:ascii="Times New Roman" w:hAnsi="Times New Roman" w:eastAsia="Times New Roman" w:cs="Times New Roman"/>
          <w:kern w:val="0"/>
          <w:sz w:val="26"/>
          <w:szCs w:val="26"/>
          <w14:ligatures w14:val="none"/>
        </w:rPr>
      </w:pPr>
      <w:r>
        <w:rPr>
          <w:rFonts w:hint="default" w:ascii="Times New Roman" w:hAnsi="Times New Roman" w:eastAsia="Times New Roman" w:cs="Times New Roman"/>
          <w:kern w:val="0"/>
          <w:sz w:val="26"/>
          <w:szCs w:val="26"/>
          <w14:ligatures w14:val="none"/>
        </w:rPr>
        <w:t>Vì không ở 3NF, không thể ở BCNF. (Xác nhận: MONHOC → GIAOVIEN MONHOC→GIAOVIEN có MONHOC MONHOC không phải siêu khóa).</w:t>
      </w:r>
    </w:p>
    <w:p w14:paraId="0B1EB3FA">
      <w:pPr>
        <w:pStyle w:val="250"/>
        <w:keepNext w:val="0"/>
        <w:keepLines w:val="0"/>
        <w:pageBreakBefore w:val="0"/>
        <w:widowControl/>
        <w:kinsoku/>
        <w:wordWrap/>
        <w:overflowPunct/>
        <w:topLinePunct w:val="0"/>
        <w:autoSpaceDE/>
        <w:autoSpaceDN/>
        <w:bidi w:val="0"/>
        <w:adjustRightInd/>
        <w:snapToGrid/>
        <w:spacing w:beforeAutospacing="0" w:afterAutospacing="0" w:line="240" w:lineRule="auto"/>
        <w:textAlignment w:val="auto"/>
        <w:rPr>
          <w:rFonts w:hint="default" w:ascii="Times New Roman" w:hAnsi="Times New Roman" w:eastAsia="Times New Roman" w:cs="Times New Roman"/>
          <w:kern w:val="0"/>
          <w:sz w:val="26"/>
          <w:szCs w:val="26"/>
          <w14:ligatures w14:val="none"/>
        </w:rPr>
      </w:pPr>
      <w:r>
        <w:rPr>
          <w:rFonts w:hint="default" w:ascii="Times New Roman" w:hAnsi="Times New Roman" w:eastAsia="Times New Roman" w:cs="Times New Roman"/>
          <w:kern w:val="0"/>
          <w:sz w:val="26"/>
          <w:szCs w:val="26"/>
          <w14:ligatures w14:val="none"/>
        </w:rPr>
        <w:t>Dạng chuẩn cao nhất là: 2NF</w:t>
      </w:r>
    </w:p>
    <w:p w14:paraId="33EB248F">
      <w:pPr>
        <w:keepNext w:val="0"/>
        <w:keepLines w:val="0"/>
        <w:pageBreakBefore w:val="0"/>
        <w:widowControl/>
        <w:kinsoku/>
        <w:wordWrap/>
        <w:overflowPunct/>
        <w:topLinePunct w:val="0"/>
        <w:autoSpaceDE/>
        <w:autoSpaceDN/>
        <w:bidi w:val="0"/>
        <w:adjustRightInd/>
        <w:snapToGrid/>
        <w:spacing w:beforeAutospacing="0" w:afterAutospacing="0" w:line="240" w:lineRule="auto"/>
        <w:textAlignment w:val="auto"/>
        <w:rPr>
          <w:rFonts w:hint="default" w:ascii="Times New Roman" w:hAnsi="Times New Roman" w:eastAsia="Times New Roman" w:cs="Times New Roman"/>
          <w:b/>
          <w:bCs/>
          <w:kern w:val="0"/>
          <w:sz w:val="26"/>
          <w:szCs w:val="26"/>
          <w14:ligatures w14:val="none"/>
        </w:rPr>
      </w:pPr>
      <w:r>
        <w:rPr>
          <w:rFonts w:hint="default" w:ascii="Times New Roman" w:hAnsi="Times New Roman" w:eastAsia="Times New Roman" w:cs="Times New Roman"/>
          <w:b/>
          <w:bCs/>
          <w:kern w:val="0"/>
          <w:sz w:val="26"/>
          <w:szCs w:val="26"/>
          <w14:ligatures w14:val="none"/>
        </w:rPr>
        <w:t>7/ Kiểm Tra Dạng Chuẩn</w:t>
      </w:r>
    </w:p>
    <w:p w14:paraId="5EE65844">
      <w:pPr>
        <w:keepNext w:val="0"/>
        <w:keepLines w:val="0"/>
        <w:pageBreakBefore w:val="0"/>
        <w:widowControl/>
        <w:kinsoku/>
        <w:wordWrap/>
        <w:overflowPunct/>
        <w:topLinePunct w:val="0"/>
        <w:autoSpaceDE/>
        <w:autoSpaceDN/>
        <w:bidi w:val="0"/>
        <w:adjustRightInd/>
        <w:snapToGrid/>
        <w:spacing w:beforeAutospacing="0" w:afterAutospacing="0" w:line="240" w:lineRule="auto"/>
        <w:textAlignment w:val="auto"/>
        <w:rPr>
          <w:rFonts w:hint="default" w:ascii="Times New Roman" w:hAnsi="Times New Roman" w:eastAsia="Times New Roman" w:cs="Times New Roman"/>
          <w:b/>
          <w:bCs/>
          <w:kern w:val="0"/>
          <w:sz w:val="26"/>
          <w:szCs w:val="26"/>
          <w14:ligatures w14:val="none"/>
        </w:rPr>
      </w:pPr>
      <w:r>
        <w:rPr>
          <w:rFonts w:hint="default" w:ascii="Times New Roman" w:hAnsi="Times New Roman" w:eastAsia="Times New Roman" w:cs="Times New Roman"/>
          <w:b/>
          <w:bCs/>
          <w:kern w:val="0"/>
          <w:sz w:val="26"/>
          <w:szCs w:val="26"/>
          <w14:ligatures w14:val="none"/>
        </w:rPr>
        <w:t xml:space="preserve">a) Q(A,B,C,D) F={CA→D; A→B} </w:t>
      </w:r>
    </w:p>
    <w:p w14:paraId="45D50C22">
      <w:pPr>
        <w:keepNext w:val="0"/>
        <w:keepLines w:val="0"/>
        <w:pageBreakBefore w:val="0"/>
        <w:widowControl/>
        <w:kinsoku/>
        <w:wordWrap/>
        <w:overflowPunct/>
        <w:topLinePunct w:val="0"/>
        <w:autoSpaceDE/>
        <w:autoSpaceDN/>
        <w:bidi w:val="0"/>
        <w:adjustRightInd/>
        <w:snapToGrid/>
        <w:spacing w:beforeAutospacing="0" w:afterAutospacing="0" w:line="240" w:lineRule="auto"/>
        <w:textAlignment w:val="auto"/>
        <w:rPr>
          <w:rFonts w:hint="default" w:ascii="Times New Roman" w:hAnsi="Times New Roman" w:eastAsia="Times New Roman" w:cs="Times New Roman"/>
          <w:b/>
          <w:bCs/>
          <w:kern w:val="0"/>
          <w:sz w:val="26"/>
          <w:szCs w:val="26"/>
          <w14:ligatures w14:val="none"/>
        </w:rPr>
      </w:pPr>
      <w:r>
        <w:rPr>
          <w:rFonts w:hint="default" w:ascii="Times New Roman" w:hAnsi="Times New Roman" w:eastAsia="Times New Roman" w:cs="Times New Roman"/>
          <w:b/>
          <w:bCs/>
          <w:kern w:val="0"/>
          <w:sz w:val="26"/>
          <w:szCs w:val="26"/>
          <w14:ligatures w14:val="none"/>
        </w:rPr>
        <w:t xml:space="preserve">b) Q(S,D,I,M) F={SI→D;SD→M} </w:t>
      </w:r>
    </w:p>
    <w:p w14:paraId="193F4F9E">
      <w:pPr>
        <w:keepNext w:val="0"/>
        <w:keepLines w:val="0"/>
        <w:pageBreakBefore w:val="0"/>
        <w:widowControl/>
        <w:kinsoku/>
        <w:wordWrap/>
        <w:overflowPunct/>
        <w:topLinePunct w:val="0"/>
        <w:autoSpaceDE/>
        <w:autoSpaceDN/>
        <w:bidi w:val="0"/>
        <w:adjustRightInd/>
        <w:snapToGrid/>
        <w:spacing w:beforeAutospacing="0" w:afterAutospacing="0" w:line="240" w:lineRule="auto"/>
        <w:textAlignment w:val="auto"/>
        <w:rPr>
          <w:rFonts w:hint="default" w:ascii="Times New Roman" w:hAnsi="Times New Roman" w:eastAsia="Times New Roman" w:cs="Times New Roman"/>
          <w:b/>
          <w:bCs/>
          <w:kern w:val="0"/>
          <w:sz w:val="26"/>
          <w:szCs w:val="26"/>
          <w14:ligatures w14:val="none"/>
        </w:rPr>
      </w:pPr>
      <w:r>
        <w:rPr>
          <w:rFonts w:hint="default" w:ascii="Times New Roman" w:hAnsi="Times New Roman" w:eastAsia="Times New Roman" w:cs="Times New Roman"/>
          <w:b/>
          <w:bCs/>
          <w:kern w:val="0"/>
          <w:sz w:val="26"/>
          <w:szCs w:val="26"/>
          <w14:ligatures w14:val="none"/>
        </w:rPr>
        <w:t xml:space="preserve">c) Q(N,G,P,M,GV) F={N,G,P→M;M→GV} </w:t>
      </w:r>
    </w:p>
    <w:p w14:paraId="2CDE1D04">
      <w:pPr>
        <w:keepNext w:val="0"/>
        <w:keepLines w:val="0"/>
        <w:pageBreakBefore w:val="0"/>
        <w:widowControl/>
        <w:kinsoku/>
        <w:wordWrap/>
        <w:overflowPunct/>
        <w:topLinePunct w:val="0"/>
        <w:autoSpaceDE/>
        <w:autoSpaceDN/>
        <w:bidi w:val="0"/>
        <w:adjustRightInd/>
        <w:snapToGrid/>
        <w:spacing w:beforeAutospacing="0" w:afterAutospacing="0" w:line="240" w:lineRule="auto"/>
        <w:textAlignment w:val="auto"/>
        <w:rPr>
          <w:rFonts w:hint="default" w:ascii="Times New Roman" w:hAnsi="Times New Roman" w:eastAsia="Times New Roman" w:cs="Times New Roman"/>
          <w:b/>
          <w:bCs/>
          <w:kern w:val="0"/>
          <w:sz w:val="26"/>
          <w:szCs w:val="26"/>
          <w14:ligatures w14:val="none"/>
        </w:rPr>
      </w:pPr>
      <w:r>
        <w:rPr>
          <w:rFonts w:hint="default" w:ascii="Times New Roman" w:hAnsi="Times New Roman" w:eastAsia="Times New Roman" w:cs="Times New Roman"/>
          <w:b/>
          <w:bCs/>
          <w:kern w:val="0"/>
          <w:sz w:val="26"/>
          <w:szCs w:val="26"/>
          <w14:ligatures w14:val="none"/>
        </w:rPr>
        <w:t>d) Q(S,N,D,T,X) F={S→N; S→D; S→T; S→X}</w:t>
      </w:r>
    </w:p>
    <w:p w14:paraId="600BFA44">
      <w:pPr>
        <w:keepNext w:val="0"/>
        <w:keepLines w:val="0"/>
        <w:pageBreakBefore w:val="0"/>
        <w:widowControl/>
        <w:kinsoku/>
        <w:wordWrap/>
        <w:overflowPunct/>
        <w:topLinePunct w:val="0"/>
        <w:autoSpaceDE/>
        <w:autoSpaceDN/>
        <w:bidi w:val="0"/>
        <w:adjustRightInd/>
        <w:snapToGrid/>
        <w:spacing w:beforeAutospacing="0" w:afterAutospacing="0" w:line="240" w:lineRule="auto"/>
        <w:textAlignment w:val="auto"/>
        <w:rPr>
          <w:rFonts w:hint="default" w:ascii="Times New Roman" w:hAnsi="Times New Roman" w:eastAsia="Times New Roman" w:cs="Times New Roman"/>
          <w:kern w:val="0"/>
          <w:sz w:val="26"/>
          <w:szCs w:val="26"/>
          <w14:ligatures w14:val="none"/>
        </w:rPr>
      </w:pPr>
      <w:r>
        <w:rPr>
          <w:rFonts w:hint="default" w:ascii="Times New Roman" w:hAnsi="Times New Roman" w:eastAsia="Times New Roman" w:cs="Times New Roman"/>
          <w:kern w:val="0"/>
          <w:sz w:val="26"/>
          <w:szCs w:val="26"/>
          <w14:ligatures w14:val="none"/>
        </w:rPr>
        <w:t>Bài làm:</w:t>
      </w:r>
    </w:p>
    <w:p w14:paraId="468CFE69">
      <w:pPr>
        <w:keepNext w:val="0"/>
        <w:keepLines w:val="0"/>
        <w:pageBreakBefore w:val="0"/>
        <w:widowControl/>
        <w:kinsoku/>
        <w:wordWrap/>
        <w:overflowPunct/>
        <w:topLinePunct w:val="0"/>
        <w:autoSpaceDE/>
        <w:autoSpaceDN/>
        <w:bidi w:val="0"/>
        <w:adjustRightInd/>
        <w:snapToGrid/>
        <w:spacing w:beforeAutospacing="0" w:afterAutospacing="0" w:line="240" w:lineRule="auto"/>
        <w:textAlignment w:val="auto"/>
        <w:rPr>
          <w:rFonts w:hint="default" w:ascii="Times New Roman" w:hAnsi="Times New Roman" w:eastAsia="Times New Roman" w:cs="Times New Roman"/>
          <w:kern w:val="0"/>
          <w:sz w:val="26"/>
          <w:szCs w:val="26"/>
          <w14:ligatures w14:val="none"/>
        </w:rPr>
      </w:pPr>
      <w:r>
        <w:rPr>
          <w:rFonts w:hint="default" w:ascii="Times New Roman" w:hAnsi="Times New Roman" w:eastAsia="Times New Roman" w:cs="Times New Roman"/>
          <w:kern w:val="0"/>
          <w:sz w:val="26"/>
          <w:szCs w:val="26"/>
          <w14:ligatures w14:val="none"/>
        </w:rPr>
        <w:t xml:space="preserve">a) Q(A,B,C,D) F={CA→D; A→B} </w:t>
      </w:r>
    </w:p>
    <w:p w14:paraId="2A08D7B7">
      <w:pPr>
        <w:keepNext w:val="0"/>
        <w:keepLines w:val="0"/>
        <w:pageBreakBefore w:val="0"/>
        <w:widowControl/>
        <w:kinsoku/>
        <w:wordWrap/>
        <w:overflowPunct/>
        <w:topLinePunct w:val="0"/>
        <w:autoSpaceDE/>
        <w:autoSpaceDN/>
        <w:bidi w:val="0"/>
        <w:adjustRightInd/>
        <w:snapToGrid/>
        <w:spacing w:beforeAutospacing="0" w:afterAutospacing="0"/>
        <w:textAlignment w:val="auto"/>
        <w:rPr>
          <w:rFonts w:hint="default" w:ascii="Times New Roman" w:hAnsi="Times New Roman" w:cs="Times New Roman"/>
          <w:sz w:val="26"/>
          <w:szCs w:val="26"/>
        </w:rPr>
      </w:pPr>
      <w:r>
        <w:rPr>
          <w:rFonts w:hint="default" w:ascii="Times New Roman" w:hAnsi="Times New Roman" w:cs="Times New Roman"/>
          <w:sz w:val="26"/>
          <w:szCs w:val="26"/>
        </w:rPr>
        <w:t>Khóa : {A,C}.</w:t>
      </w:r>
    </w:p>
    <w:p w14:paraId="30484B97">
      <w:pPr>
        <w:keepNext w:val="0"/>
        <w:keepLines w:val="0"/>
        <w:pageBreakBefore w:val="0"/>
        <w:widowControl/>
        <w:kinsoku/>
        <w:wordWrap/>
        <w:overflowPunct/>
        <w:topLinePunct w:val="0"/>
        <w:autoSpaceDE/>
        <w:autoSpaceDN/>
        <w:bidi w:val="0"/>
        <w:adjustRightInd/>
        <w:snapToGrid/>
        <w:spacing w:beforeAutospacing="0" w:afterAutospacing="0"/>
        <w:textAlignment w:val="auto"/>
        <w:rPr>
          <w:rFonts w:hint="default" w:ascii="Times New Roman" w:hAnsi="Times New Roman" w:cs="Times New Roman"/>
          <w:b/>
          <w:bCs/>
          <w:sz w:val="26"/>
          <w:szCs w:val="26"/>
        </w:rPr>
      </w:pPr>
      <w:r>
        <w:rPr>
          <w:rFonts w:hint="default" w:ascii="Times New Roman" w:hAnsi="Times New Roman" w:cs="Times New Roman"/>
          <w:b/>
          <w:bCs/>
          <w:sz w:val="26"/>
          <w:szCs w:val="26"/>
        </w:rPr>
        <w:t>Kiểm tra 2NF:</w:t>
      </w:r>
    </w:p>
    <w:p w14:paraId="6088BDF7">
      <w:pPr>
        <w:pStyle w:val="250"/>
        <w:keepNext w:val="0"/>
        <w:keepLines w:val="0"/>
        <w:pageBreakBefore w:val="0"/>
        <w:widowControl/>
        <w:numPr>
          <w:ilvl w:val="0"/>
          <w:numId w:val="15"/>
        </w:numPr>
        <w:kinsoku/>
        <w:wordWrap/>
        <w:overflowPunct/>
        <w:topLinePunct w:val="0"/>
        <w:autoSpaceDE/>
        <w:autoSpaceDN/>
        <w:bidi w:val="0"/>
        <w:adjustRightInd/>
        <w:snapToGrid/>
        <w:spacing w:beforeAutospacing="0" w:afterAutospacing="0"/>
        <w:textAlignment w:val="auto"/>
        <w:rPr>
          <w:rFonts w:hint="default" w:ascii="Times New Roman" w:hAnsi="Times New Roman" w:cs="Times New Roman"/>
          <w:sz w:val="26"/>
          <w:szCs w:val="26"/>
        </w:rPr>
      </w:pPr>
      <w:r>
        <w:rPr>
          <w:rFonts w:hint="default" w:ascii="Times New Roman" w:hAnsi="Times New Roman" w:cs="Times New Roman"/>
          <w:sz w:val="26"/>
          <w:szCs w:val="26"/>
        </w:rPr>
        <w:t>Khóa: {A,C}.</w:t>
      </w:r>
    </w:p>
    <w:p w14:paraId="78EC8BF6">
      <w:pPr>
        <w:pStyle w:val="250"/>
        <w:keepNext w:val="0"/>
        <w:keepLines w:val="0"/>
        <w:pageBreakBefore w:val="0"/>
        <w:widowControl/>
        <w:numPr>
          <w:ilvl w:val="0"/>
          <w:numId w:val="15"/>
        </w:numPr>
        <w:kinsoku/>
        <w:wordWrap/>
        <w:overflowPunct/>
        <w:topLinePunct w:val="0"/>
        <w:autoSpaceDE/>
        <w:autoSpaceDN/>
        <w:bidi w:val="0"/>
        <w:adjustRightInd/>
        <w:snapToGrid/>
        <w:spacing w:beforeAutospacing="0" w:afterAutospacing="0"/>
        <w:textAlignment w:val="auto"/>
        <w:rPr>
          <w:rFonts w:hint="default" w:ascii="Times New Roman" w:hAnsi="Times New Roman" w:cs="Times New Roman"/>
          <w:sz w:val="26"/>
          <w:szCs w:val="26"/>
        </w:rPr>
      </w:pPr>
      <w:r>
        <w:rPr>
          <w:rFonts w:hint="default" w:ascii="Times New Roman" w:hAnsi="Times New Roman" w:cs="Times New Roman"/>
          <w:sz w:val="26"/>
          <w:szCs w:val="26"/>
        </w:rPr>
        <w:t xml:space="preserve">Xét F: </w:t>
      </w:r>
    </w:p>
    <w:p w14:paraId="25C25767">
      <w:pPr>
        <w:keepNext w:val="0"/>
        <w:keepLines w:val="0"/>
        <w:pageBreakBefore w:val="0"/>
        <w:widowControl/>
        <w:kinsoku/>
        <w:wordWrap/>
        <w:overflowPunct/>
        <w:topLinePunct w:val="0"/>
        <w:autoSpaceDE/>
        <w:autoSpaceDN/>
        <w:bidi w:val="0"/>
        <w:adjustRightInd/>
        <w:snapToGrid/>
        <w:spacing w:beforeAutospacing="0" w:afterAutospacing="0"/>
        <w:ind w:firstLine="360"/>
        <w:textAlignment w:val="auto"/>
        <w:rPr>
          <w:rFonts w:hint="default" w:ascii="Times New Roman" w:hAnsi="Times New Roman" w:cs="Times New Roman"/>
          <w:sz w:val="26"/>
          <w:szCs w:val="26"/>
        </w:rPr>
      </w:pPr>
      <w:r>
        <w:rPr>
          <w:rFonts w:hint="default" w:ascii="Times New Roman" w:hAnsi="Times New Roman" w:cs="Times New Roman"/>
          <w:sz w:val="26"/>
          <w:szCs w:val="26"/>
        </w:rPr>
        <w:t>+ CA→D: Vế trái là toàn bộ khóa, không phải phụ thuộc từng phần.</w:t>
      </w:r>
    </w:p>
    <w:p w14:paraId="2B9FC7C9">
      <w:pPr>
        <w:keepNext w:val="0"/>
        <w:keepLines w:val="0"/>
        <w:pageBreakBefore w:val="0"/>
        <w:widowControl/>
        <w:kinsoku/>
        <w:wordWrap/>
        <w:overflowPunct/>
        <w:topLinePunct w:val="0"/>
        <w:autoSpaceDE/>
        <w:autoSpaceDN/>
        <w:bidi w:val="0"/>
        <w:adjustRightInd/>
        <w:snapToGrid/>
        <w:spacing w:beforeAutospacing="0" w:afterAutospacing="0"/>
        <w:ind w:firstLine="360"/>
        <w:textAlignment w:val="auto"/>
        <w:rPr>
          <w:rFonts w:hint="default" w:ascii="Times New Roman" w:hAnsi="Times New Roman" w:cs="Times New Roman"/>
          <w:sz w:val="26"/>
          <w:szCs w:val="26"/>
        </w:rPr>
      </w:pPr>
      <w:r>
        <w:rPr>
          <w:rFonts w:hint="default" w:ascii="Times New Roman" w:hAnsi="Times New Roman" w:cs="Times New Roman"/>
          <w:sz w:val="26"/>
          <w:szCs w:val="26"/>
        </w:rPr>
        <w:t xml:space="preserve">+ A→ B: A là một phần của khóa, B là không khóa. Đây là </w:t>
      </w:r>
      <w:r>
        <w:rPr>
          <w:rFonts w:hint="default" w:ascii="Times New Roman" w:hAnsi="Times New Roman" w:cs="Times New Roman"/>
          <w:b/>
          <w:bCs/>
          <w:sz w:val="26"/>
          <w:szCs w:val="26"/>
        </w:rPr>
        <w:t>phụ thuộc từng phần</w:t>
      </w:r>
      <w:r>
        <w:rPr>
          <w:rFonts w:hint="default" w:ascii="Times New Roman" w:hAnsi="Times New Roman" w:cs="Times New Roman"/>
          <w:sz w:val="26"/>
          <w:szCs w:val="26"/>
        </w:rPr>
        <w:t>.</w:t>
      </w:r>
    </w:p>
    <w:p w14:paraId="2BC03ACB">
      <w:pPr>
        <w:keepNext w:val="0"/>
        <w:keepLines w:val="0"/>
        <w:pageBreakBefore w:val="0"/>
        <w:widowControl/>
        <w:kinsoku/>
        <w:wordWrap/>
        <w:overflowPunct/>
        <w:topLinePunct w:val="0"/>
        <w:autoSpaceDE/>
        <w:autoSpaceDN/>
        <w:bidi w:val="0"/>
        <w:adjustRightInd/>
        <w:snapToGrid/>
        <w:spacing w:beforeAutospacing="0" w:afterAutospacing="0"/>
        <w:ind w:left="720"/>
        <w:textAlignment w:val="auto"/>
        <w:rPr>
          <w:rFonts w:hint="default" w:ascii="Times New Roman" w:hAnsi="Times New Roman" w:cs="Times New Roman"/>
          <w:sz w:val="26"/>
          <w:szCs w:val="26"/>
        </w:rPr>
      </w:pPr>
      <w:r>
        <w:rPr>
          <w:rFonts w:hint="default" w:ascii="Times New Roman" w:hAnsi="Times New Roman" w:cs="Times New Roman"/>
          <w:b/>
          <w:bCs/>
          <w:sz w:val="26"/>
          <w:szCs w:val="26"/>
        </w:rPr>
        <w:t>Kết luận</w:t>
      </w:r>
      <w:r>
        <w:rPr>
          <w:rFonts w:hint="default" w:ascii="Times New Roman" w:hAnsi="Times New Roman" w:cs="Times New Roman"/>
          <w:sz w:val="26"/>
          <w:szCs w:val="26"/>
        </w:rPr>
        <w:t>: Không ở 2NF.</w:t>
      </w:r>
    </w:p>
    <w:p w14:paraId="089C503F">
      <w:pPr>
        <w:keepNext w:val="0"/>
        <w:keepLines w:val="0"/>
        <w:pageBreakBefore w:val="0"/>
        <w:widowControl/>
        <w:kinsoku/>
        <w:wordWrap/>
        <w:overflowPunct/>
        <w:topLinePunct w:val="0"/>
        <w:autoSpaceDE/>
        <w:autoSpaceDN/>
        <w:bidi w:val="0"/>
        <w:adjustRightInd/>
        <w:snapToGrid/>
        <w:spacing w:beforeAutospacing="0" w:afterAutospacing="0"/>
        <w:textAlignment w:val="auto"/>
        <w:rPr>
          <w:rFonts w:hint="default" w:ascii="Times New Roman" w:hAnsi="Times New Roman" w:cs="Times New Roman"/>
          <w:sz w:val="26"/>
          <w:szCs w:val="26"/>
        </w:rPr>
      </w:pPr>
      <w:r>
        <w:rPr>
          <w:rFonts w:hint="default" w:ascii="Times New Roman" w:hAnsi="Times New Roman" w:cs="Times New Roman"/>
          <w:b/>
          <w:bCs/>
          <w:sz w:val="26"/>
          <w:szCs w:val="26"/>
        </w:rPr>
        <w:t xml:space="preserve">Dạng chuẩn cao nhất: </w:t>
      </w:r>
      <w:r>
        <w:rPr>
          <w:rFonts w:hint="default" w:ascii="Times New Roman" w:hAnsi="Times New Roman" w:cs="Times New Roman"/>
          <w:sz w:val="26"/>
          <w:szCs w:val="26"/>
        </w:rPr>
        <w:t>ở 1NF</w:t>
      </w:r>
    </w:p>
    <w:p w14:paraId="6FBF33D6">
      <w:pPr>
        <w:keepNext w:val="0"/>
        <w:keepLines w:val="0"/>
        <w:pageBreakBefore w:val="0"/>
        <w:widowControl/>
        <w:kinsoku/>
        <w:wordWrap/>
        <w:overflowPunct/>
        <w:topLinePunct w:val="0"/>
        <w:autoSpaceDE/>
        <w:autoSpaceDN/>
        <w:bidi w:val="0"/>
        <w:adjustRightInd/>
        <w:snapToGrid/>
        <w:spacing w:beforeAutospacing="0" w:afterAutospacing="0" w:line="240" w:lineRule="auto"/>
        <w:textAlignment w:val="auto"/>
        <w:rPr>
          <w:rFonts w:hint="default" w:ascii="Times New Roman" w:hAnsi="Times New Roman" w:eastAsia="Times New Roman" w:cs="Times New Roman"/>
          <w:kern w:val="0"/>
          <w:sz w:val="26"/>
          <w:szCs w:val="26"/>
          <w14:ligatures w14:val="none"/>
        </w:rPr>
      </w:pPr>
      <w:r>
        <w:rPr>
          <w:rFonts w:hint="default" w:ascii="Times New Roman" w:hAnsi="Times New Roman" w:eastAsia="Times New Roman" w:cs="Times New Roman"/>
          <w:kern w:val="0"/>
          <w:sz w:val="26"/>
          <w:szCs w:val="26"/>
          <w14:ligatures w14:val="none"/>
        </w:rPr>
        <w:t xml:space="preserve">b) Q(S,D,I,M) F={SI→D;SD→M} </w:t>
      </w:r>
    </w:p>
    <w:p w14:paraId="1534865D">
      <w:pPr>
        <w:keepNext w:val="0"/>
        <w:keepLines w:val="0"/>
        <w:pageBreakBefore w:val="0"/>
        <w:widowControl/>
        <w:kinsoku/>
        <w:wordWrap/>
        <w:overflowPunct/>
        <w:topLinePunct w:val="0"/>
        <w:autoSpaceDE/>
        <w:autoSpaceDN/>
        <w:bidi w:val="0"/>
        <w:adjustRightInd/>
        <w:snapToGrid/>
        <w:spacing w:beforeAutospacing="0" w:afterAutospacing="0"/>
        <w:textAlignment w:val="auto"/>
        <w:rPr>
          <w:rFonts w:hint="default" w:ascii="Times New Roman" w:hAnsi="Times New Roman" w:cs="Times New Roman"/>
          <w:b/>
          <w:bCs/>
          <w:sz w:val="26"/>
          <w:szCs w:val="26"/>
        </w:rPr>
      </w:pPr>
      <w:r>
        <w:rPr>
          <w:rFonts w:hint="default" w:ascii="Times New Roman" w:hAnsi="Times New Roman" w:cs="Times New Roman"/>
          <w:b/>
          <w:bCs/>
          <w:sz w:val="26"/>
          <w:szCs w:val="26"/>
        </w:rPr>
        <w:t>Tìm khóa tối thiểu:</w:t>
      </w:r>
    </w:p>
    <w:p w14:paraId="1B136DBC">
      <w:pPr>
        <w:keepNext w:val="0"/>
        <w:keepLines w:val="0"/>
        <w:pageBreakBefore w:val="0"/>
        <w:widowControl/>
        <w:kinsoku/>
        <w:wordWrap/>
        <w:overflowPunct/>
        <w:topLinePunct w:val="0"/>
        <w:autoSpaceDE/>
        <w:autoSpaceDN/>
        <w:bidi w:val="0"/>
        <w:adjustRightInd/>
        <w:snapToGrid/>
        <w:spacing w:beforeAutospacing="0" w:afterAutospacing="0"/>
        <w:ind w:left="720"/>
        <w:textAlignment w:val="auto"/>
        <w:rPr>
          <w:rFonts w:hint="default" w:ascii="Times New Roman" w:hAnsi="Times New Roman" w:cs="Times New Roman"/>
          <w:sz w:val="26"/>
          <w:szCs w:val="26"/>
        </w:rPr>
      </w:pPr>
      <w:r>
        <w:rPr>
          <w:rFonts w:hint="default" w:ascii="Times New Roman" w:hAnsi="Times New Roman" w:cs="Times New Roman"/>
          <w:sz w:val="26"/>
          <w:szCs w:val="26"/>
        </w:rPr>
        <w:t>Thuộc tính: {S,D,I,M}.</w:t>
      </w:r>
    </w:p>
    <w:p w14:paraId="536597DE">
      <w:pPr>
        <w:keepNext w:val="0"/>
        <w:keepLines w:val="0"/>
        <w:pageBreakBefore w:val="0"/>
        <w:widowControl/>
        <w:kinsoku/>
        <w:wordWrap/>
        <w:overflowPunct/>
        <w:topLinePunct w:val="0"/>
        <w:autoSpaceDE/>
        <w:autoSpaceDN/>
        <w:bidi w:val="0"/>
        <w:adjustRightInd/>
        <w:snapToGrid/>
        <w:spacing w:beforeAutospacing="0" w:afterAutospacing="0"/>
        <w:ind w:left="720"/>
        <w:textAlignment w:val="auto"/>
        <w:rPr>
          <w:rFonts w:hint="default" w:ascii="Times New Roman" w:hAnsi="Times New Roman" w:cs="Times New Roman"/>
          <w:sz w:val="26"/>
          <w:szCs w:val="26"/>
        </w:rPr>
      </w:pPr>
      <w:r>
        <w:rPr>
          <w:rFonts w:hint="default" w:ascii="Times New Roman" w:hAnsi="Times New Roman" w:cs="Times New Roman"/>
          <w:sz w:val="26"/>
          <w:szCs w:val="26"/>
          <w:lang w:val="vi-VN"/>
        </w:rPr>
        <w:t>Khóa {S,I}</w:t>
      </w:r>
    </w:p>
    <w:p w14:paraId="7B7FFFEE">
      <w:pPr>
        <w:keepNext w:val="0"/>
        <w:keepLines w:val="0"/>
        <w:pageBreakBefore w:val="0"/>
        <w:widowControl/>
        <w:kinsoku/>
        <w:wordWrap/>
        <w:overflowPunct/>
        <w:topLinePunct w:val="0"/>
        <w:autoSpaceDE/>
        <w:autoSpaceDN/>
        <w:bidi w:val="0"/>
        <w:adjustRightInd/>
        <w:snapToGrid/>
        <w:spacing w:beforeAutospacing="0" w:afterAutospacing="0"/>
        <w:textAlignment w:val="auto"/>
        <w:rPr>
          <w:rFonts w:hint="default" w:ascii="Times New Roman" w:hAnsi="Times New Roman" w:cs="Times New Roman"/>
          <w:b/>
          <w:bCs/>
          <w:sz w:val="26"/>
          <w:szCs w:val="26"/>
        </w:rPr>
      </w:pPr>
      <w:r>
        <w:rPr>
          <w:rFonts w:hint="default" w:ascii="Times New Roman" w:hAnsi="Times New Roman" w:cs="Times New Roman"/>
          <w:b/>
          <w:bCs/>
          <w:sz w:val="26"/>
          <w:szCs w:val="26"/>
        </w:rPr>
        <w:t>Kiểm tra 2NF:</w:t>
      </w:r>
    </w:p>
    <w:p w14:paraId="788A36F5">
      <w:pPr>
        <w:pStyle w:val="250"/>
        <w:keepNext w:val="0"/>
        <w:keepLines w:val="0"/>
        <w:pageBreakBefore w:val="0"/>
        <w:widowControl/>
        <w:numPr>
          <w:ilvl w:val="0"/>
          <w:numId w:val="15"/>
        </w:numPr>
        <w:kinsoku/>
        <w:wordWrap/>
        <w:overflowPunct/>
        <w:topLinePunct w:val="0"/>
        <w:autoSpaceDE/>
        <w:autoSpaceDN/>
        <w:bidi w:val="0"/>
        <w:adjustRightInd/>
        <w:snapToGrid/>
        <w:spacing w:beforeAutospacing="0" w:afterAutospacing="0"/>
        <w:textAlignment w:val="auto"/>
        <w:rPr>
          <w:rFonts w:hint="default" w:ascii="Times New Roman" w:hAnsi="Times New Roman" w:cs="Times New Roman"/>
          <w:sz w:val="26"/>
          <w:szCs w:val="26"/>
        </w:rPr>
      </w:pPr>
      <w:r>
        <w:rPr>
          <w:rFonts w:hint="default" w:ascii="Times New Roman" w:hAnsi="Times New Roman" w:cs="Times New Roman"/>
          <w:sz w:val="26"/>
          <w:szCs w:val="26"/>
        </w:rPr>
        <w:t>Khóa: {S,I}.</w:t>
      </w:r>
    </w:p>
    <w:p w14:paraId="696B4B9D">
      <w:pPr>
        <w:pStyle w:val="250"/>
        <w:keepNext w:val="0"/>
        <w:keepLines w:val="0"/>
        <w:pageBreakBefore w:val="0"/>
        <w:widowControl/>
        <w:numPr>
          <w:ilvl w:val="0"/>
          <w:numId w:val="15"/>
        </w:numPr>
        <w:kinsoku/>
        <w:wordWrap/>
        <w:overflowPunct/>
        <w:topLinePunct w:val="0"/>
        <w:autoSpaceDE/>
        <w:autoSpaceDN/>
        <w:bidi w:val="0"/>
        <w:adjustRightInd/>
        <w:snapToGrid/>
        <w:spacing w:beforeAutospacing="0" w:afterAutospacing="0"/>
        <w:textAlignment w:val="auto"/>
        <w:rPr>
          <w:rFonts w:hint="default" w:ascii="Times New Roman" w:hAnsi="Times New Roman" w:cs="Times New Roman"/>
          <w:sz w:val="26"/>
          <w:szCs w:val="26"/>
        </w:rPr>
      </w:pPr>
      <w:r>
        <w:rPr>
          <w:rFonts w:hint="default" w:ascii="Times New Roman" w:hAnsi="Times New Roman" w:cs="Times New Roman"/>
          <w:sz w:val="26"/>
          <w:szCs w:val="26"/>
        </w:rPr>
        <w:t xml:space="preserve">Xét F: </w:t>
      </w:r>
    </w:p>
    <w:p w14:paraId="5440B48E">
      <w:pPr>
        <w:keepNext w:val="0"/>
        <w:keepLines w:val="0"/>
        <w:pageBreakBefore w:val="0"/>
        <w:widowControl/>
        <w:kinsoku/>
        <w:wordWrap/>
        <w:overflowPunct/>
        <w:topLinePunct w:val="0"/>
        <w:autoSpaceDE/>
        <w:autoSpaceDN/>
        <w:bidi w:val="0"/>
        <w:adjustRightInd/>
        <w:snapToGrid/>
        <w:spacing w:beforeAutospacing="0" w:afterAutospacing="0"/>
        <w:ind w:firstLine="360"/>
        <w:textAlignment w:val="auto"/>
        <w:rPr>
          <w:rFonts w:hint="default" w:ascii="Times New Roman" w:hAnsi="Times New Roman" w:cs="Times New Roman"/>
          <w:sz w:val="26"/>
          <w:szCs w:val="26"/>
        </w:rPr>
      </w:pPr>
      <w:r>
        <w:rPr>
          <w:rFonts w:hint="default" w:ascii="Times New Roman" w:hAnsi="Times New Roman" w:cs="Times New Roman"/>
          <w:sz w:val="26"/>
          <w:szCs w:val="26"/>
        </w:rPr>
        <w:t>+ SI→D: Vế trái là toàn bộ khóa, không phải phụ thuộc từng phần.</w:t>
      </w:r>
    </w:p>
    <w:p w14:paraId="515B825A">
      <w:pPr>
        <w:keepNext w:val="0"/>
        <w:keepLines w:val="0"/>
        <w:pageBreakBefore w:val="0"/>
        <w:widowControl/>
        <w:kinsoku/>
        <w:wordWrap/>
        <w:overflowPunct/>
        <w:topLinePunct w:val="0"/>
        <w:autoSpaceDE/>
        <w:autoSpaceDN/>
        <w:bidi w:val="0"/>
        <w:adjustRightInd/>
        <w:snapToGrid/>
        <w:spacing w:beforeAutospacing="0" w:afterAutospacing="0"/>
        <w:ind w:firstLine="360"/>
        <w:textAlignment w:val="auto"/>
        <w:rPr>
          <w:rFonts w:hint="default" w:ascii="Times New Roman" w:hAnsi="Times New Roman" w:cs="Times New Roman"/>
          <w:sz w:val="26"/>
          <w:szCs w:val="26"/>
        </w:rPr>
      </w:pPr>
      <w:r>
        <w:rPr>
          <w:rFonts w:hint="default" w:ascii="Times New Roman" w:hAnsi="Times New Roman" w:cs="Times New Roman"/>
          <w:sz w:val="26"/>
          <w:szCs w:val="26"/>
        </w:rPr>
        <w:t>+ SD→M: S là một phần của khóa, M là không khóa. Đây là phụ thuộc từng phần.</w:t>
      </w:r>
    </w:p>
    <w:p w14:paraId="3EA49D92">
      <w:pPr>
        <w:keepNext w:val="0"/>
        <w:keepLines w:val="0"/>
        <w:pageBreakBefore w:val="0"/>
        <w:widowControl/>
        <w:kinsoku/>
        <w:wordWrap/>
        <w:overflowPunct/>
        <w:topLinePunct w:val="0"/>
        <w:autoSpaceDE/>
        <w:autoSpaceDN/>
        <w:bidi w:val="0"/>
        <w:adjustRightInd/>
        <w:snapToGrid/>
        <w:spacing w:beforeAutospacing="0" w:afterAutospacing="0"/>
        <w:ind w:left="720"/>
        <w:textAlignment w:val="auto"/>
        <w:rPr>
          <w:rFonts w:hint="default" w:ascii="Times New Roman" w:hAnsi="Times New Roman" w:cs="Times New Roman"/>
          <w:sz w:val="26"/>
          <w:szCs w:val="26"/>
        </w:rPr>
      </w:pPr>
      <w:r>
        <w:rPr>
          <w:rFonts w:hint="default" w:ascii="Times New Roman" w:hAnsi="Times New Roman" w:cs="Times New Roman"/>
          <w:b/>
          <w:bCs/>
          <w:sz w:val="26"/>
          <w:szCs w:val="26"/>
        </w:rPr>
        <w:t>Kết luận</w:t>
      </w:r>
      <w:r>
        <w:rPr>
          <w:rFonts w:hint="default" w:ascii="Times New Roman" w:hAnsi="Times New Roman" w:cs="Times New Roman"/>
          <w:sz w:val="26"/>
          <w:szCs w:val="26"/>
        </w:rPr>
        <w:t>: Không ở 2NF.</w:t>
      </w:r>
    </w:p>
    <w:p w14:paraId="4C3DD2F0">
      <w:pPr>
        <w:keepNext w:val="0"/>
        <w:keepLines w:val="0"/>
        <w:pageBreakBefore w:val="0"/>
        <w:widowControl/>
        <w:kinsoku/>
        <w:wordWrap/>
        <w:overflowPunct/>
        <w:topLinePunct w:val="0"/>
        <w:autoSpaceDE/>
        <w:autoSpaceDN/>
        <w:bidi w:val="0"/>
        <w:adjustRightInd/>
        <w:snapToGrid/>
        <w:spacing w:beforeAutospacing="0" w:afterAutospacing="0"/>
        <w:textAlignment w:val="auto"/>
        <w:rPr>
          <w:rFonts w:hint="default" w:ascii="Times New Roman" w:hAnsi="Times New Roman" w:cs="Times New Roman"/>
          <w:sz w:val="26"/>
          <w:szCs w:val="26"/>
        </w:rPr>
      </w:pPr>
      <w:r>
        <w:rPr>
          <w:rFonts w:hint="default" w:ascii="Times New Roman" w:hAnsi="Times New Roman" w:cs="Times New Roman"/>
          <w:b/>
          <w:bCs/>
          <w:sz w:val="26"/>
          <w:szCs w:val="26"/>
        </w:rPr>
        <w:t xml:space="preserve">Dạng chuẩn cao nhất: </w:t>
      </w:r>
      <w:r>
        <w:rPr>
          <w:rFonts w:hint="default" w:ascii="Times New Roman" w:hAnsi="Times New Roman" w:cs="Times New Roman"/>
          <w:sz w:val="26"/>
          <w:szCs w:val="26"/>
        </w:rPr>
        <w:t>ở 1NF</w:t>
      </w:r>
    </w:p>
    <w:p w14:paraId="7AD2266A">
      <w:pPr>
        <w:keepNext w:val="0"/>
        <w:keepLines w:val="0"/>
        <w:pageBreakBefore w:val="0"/>
        <w:widowControl/>
        <w:kinsoku/>
        <w:wordWrap/>
        <w:overflowPunct/>
        <w:topLinePunct w:val="0"/>
        <w:autoSpaceDE/>
        <w:autoSpaceDN/>
        <w:bidi w:val="0"/>
        <w:adjustRightInd/>
        <w:snapToGrid/>
        <w:spacing w:beforeAutospacing="0" w:afterAutospacing="0" w:line="240" w:lineRule="auto"/>
        <w:textAlignment w:val="auto"/>
        <w:rPr>
          <w:rFonts w:hint="default" w:ascii="Times New Roman" w:hAnsi="Times New Roman" w:eastAsia="Times New Roman" w:cs="Times New Roman"/>
          <w:kern w:val="0"/>
          <w:sz w:val="26"/>
          <w:szCs w:val="26"/>
          <w14:ligatures w14:val="none"/>
        </w:rPr>
      </w:pPr>
      <w:r>
        <w:rPr>
          <w:rFonts w:hint="default" w:ascii="Times New Roman" w:hAnsi="Times New Roman" w:eastAsia="Times New Roman" w:cs="Times New Roman"/>
          <w:kern w:val="0"/>
          <w:sz w:val="26"/>
          <w:szCs w:val="26"/>
          <w14:ligatures w14:val="none"/>
        </w:rPr>
        <w:t xml:space="preserve">c) Q(N,G,P,M,GV) F={N,G,P→M;M→GV} </w:t>
      </w:r>
    </w:p>
    <w:p w14:paraId="6B18998E">
      <w:pPr>
        <w:keepNext w:val="0"/>
        <w:keepLines w:val="0"/>
        <w:pageBreakBefore w:val="0"/>
        <w:widowControl/>
        <w:kinsoku/>
        <w:wordWrap/>
        <w:overflowPunct/>
        <w:topLinePunct w:val="0"/>
        <w:autoSpaceDE/>
        <w:autoSpaceDN/>
        <w:bidi w:val="0"/>
        <w:adjustRightInd/>
        <w:snapToGrid/>
        <w:spacing w:beforeAutospacing="0" w:afterAutospacing="0"/>
        <w:textAlignment w:val="auto"/>
        <w:rPr>
          <w:rFonts w:hint="default" w:ascii="Times New Roman" w:hAnsi="Times New Roman" w:cs="Times New Roman"/>
          <w:b/>
          <w:bCs/>
          <w:sz w:val="26"/>
          <w:szCs w:val="26"/>
        </w:rPr>
      </w:pPr>
      <w:r>
        <w:rPr>
          <w:rFonts w:hint="default" w:ascii="Times New Roman" w:hAnsi="Times New Roman" w:cs="Times New Roman"/>
          <w:b/>
          <w:bCs/>
          <w:sz w:val="26"/>
          <w:szCs w:val="26"/>
        </w:rPr>
        <w:t>Tìm khóa tối thiểu:</w:t>
      </w:r>
    </w:p>
    <w:p w14:paraId="29C7CFE7">
      <w:pPr>
        <w:keepNext w:val="0"/>
        <w:keepLines w:val="0"/>
        <w:pageBreakBefore w:val="0"/>
        <w:widowControl/>
        <w:kinsoku/>
        <w:wordWrap/>
        <w:overflowPunct/>
        <w:topLinePunct w:val="0"/>
        <w:autoSpaceDE/>
        <w:autoSpaceDN/>
        <w:bidi w:val="0"/>
        <w:adjustRightInd/>
        <w:snapToGrid/>
        <w:spacing w:beforeAutospacing="0" w:afterAutospacing="0"/>
        <w:ind w:left="720"/>
        <w:textAlignment w:val="auto"/>
        <w:rPr>
          <w:rFonts w:hint="default" w:ascii="Times New Roman" w:hAnsi="Times New Roman" w:cs="Times New Roman"/>
          <w:sz w:val="26"/>
          <w:szCs w:val="26"/>
        </w:rPr>
      </w:pPr>
      <w:r>
        <w:rPr>
          <w:rFonts w:hint="default" w:ascii="Times New Roman" w:hAnsi="Times New Roman" w:cs="Times New Roman"/>
          <w:sz w:val="26"/>
          <w:szCs w:val="26"/>
        </w:rPr>
        <w:t>Thuộc tính: {N,G,P,M,GV}.</w:t>
      </w:r>
    </w:p>
    <w:p w14:paraId="717F995F">
      <w:pPr>
        <w:keepNext w:val="0"/>
        <w:keepLines w:val="0"/>
        <w:pageBreakBefore w:val="0"/>
        <w:widowControl/>
        <w:kinsoku/>
        <w:wordWrap/>
        <w:overflowPunct/>
        <w:topLinePunct w:val="0"/>
        <w:autoSpaceDE/>
        <w:autoSpaceDN/>
        <w:bidi w:val="0"/>
        <w:adjustRightInd/>
        <w:snapToGrid/>
        <w:spacing w:beforeAutospacing="0" w:afterAutospacing="0"/>
        <w:ind w:firstLine="720"/>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rPr>
        <w:t>Khóa {N,G,P}.</w:t>
      </w:r>
    </w:p>
    <w:p w14:paraId="472BC427">
      <w:pPr>
        <w:keepNext w:val="0"/>
        <w:keepLines w:val="0"/>
        <w:pageBreakBefore w:val="0"/>
        <w:widowControl/>
        <w:kinsoku/>
        <w:wordWrap/>
        <w:overflowPunct/>
        <w:topLinePunct w:val="0"/>
        <w:autoSpaceDE/>
        <w:autoSpaceDN/>
        <w:bidi w:val="0"/>
        <w:adjustRightInd/>
        <w:snapToGrid/>
        <w:spacing w:beforeAutospacing="0" w:afterAutospacing="0"/>
        <w:ind w:firstLine="720"/>
        <w:textAlignment w:val="auto"/>
        <w:rPr>
          <w:rFonts w:hint="default" w:ascii="Times New Roman" w:hAnsi="Times New Roman" w:cs="Times New Roman"/>
          <w:sz w:val="26"/>
          <w:szCs w:val="26"/>
        </w:rPr>
      </w:pPr>
      <w:r>
        <w:rPr>
          <w:rFonts w:hint="default" w:ascii="Times New Roman" w:hAnsi="Times New Roman" w:cs="Times New Roman"/>
          <w:b/>
          <w:bCs/>
          <w:sz w:val="26"/>
          <w:szCs w:val="26"/>
        </w:rPr>
        <w:t>Kiểm tra 2NF:</w:t>
      </w:r>
    </w:p>
    <w:p w14:paraId="7510E2B5">
      <w:pPr>
        <w:pStyle w:val="250"/>
        <w:keepNext w:val="0"/>
        <w:keepLines w:val="0"/>
        <w:pageBreakBefore w:val="0"/>
        <w:widowControl/>
        <w:numPr>
          <w:ilvl w:val="0"/>
          <w:numId w:val="15"/>
        </w:numPr>
        <w:kinsoku/>
        <w:wordWrap/>
        <w:overflowPunct/>
        <w:topLinePunct w:val="0"/>
        <w:autoSpaceDE/>
        <w:autoSpaceDN/>
        <w:bidi w:val="0"/>
        <w:adjustRightInd/>
        <w:snapToGrid/>
        <w:spacing w:beforeAutospacing="0" w:afterAutospacing="0"/>
        <w:textAlignment w:val="auto"/>
        <w:rPr>
          <w:rFonts w:hint="default" w:ascii="Times New Roman" w:hAnsi="Times New Roman" w:cs="Times New Roman"/>
          <w:sz w:val="26"/>
          <w:szCs w:val="26"/>
        </w:rPr>
      </w:pPr>
      <w:r>
        <w:rPr>
          <w:rFonts w:hint="default" w:ascii="Times New Roman" w:hAnsi="Times New Roman" w:cs="Times New Roman"/>
          <w:sz w:val="26"/>
          <w:szCs w:val="26"/>
        </w:rPr>
        <w:t>Khóa: {N</w:t>
      </w:r>
      <w:r>
        <w:rPr>
          <w:rFonts w:hint="default" w:ascii="Times New Roman" w:hAnsi="Times New Roman" w:cs="Times New Roman"/>
          <w:sz w:val="26"/>
          <w:szCs w:val="26"/>
          <w:lang w:val="vi-VN"/>
        </w:rPr>
        <w:t>,</w:t>
      </w:r>
      <w:r>
        <w:rPr>
          <w:rFonts w:hint="default" w:ascii="Times New Roman" w:hAnsi="Times New Roman" w:cs="Times New Roman"/>
          <w:sz w:val="26"/>
          <w:szCs w:val="26"/>
        </w:rPr>
        <w:t>G</w:t>
      </w:r>
      <w:r>
        <w:rPr>
          <w:rFonts w:hint="default" w:ascii="Times New Roman" w:hAnsi="Times New Roman" w:cs="Times New Roman"/>
          <w:sz w:val="26"/>
          <w:szCs w:val="26"/>
          <w:lang w:val="vi-VN"/>
        </w:rPr>
        <w:t>,</w:t>
      </w:r>
      <w:r>
        <w:rPr>
          <w:rFonts w:hint="default" w:ascii="Times New Roman" w:hAnsi="Times New Roman" w:cs="Times New Roman"/>
          <w:sz w:val="26"/>
          <w:szCs w:val="26"/>
        </w:rPr>
        <w:t>P}.</w:t>
      </w:r>
    </w:p>
    <w:p w14:paraId="23D63217">
      <w:pPr>
        <w:pStyle w:val="250"/>
        <w:keepNext w:val="0"/>
        <w:keepLines w:val="0"/>
        <w:pageBreakBefore w:val="0"/>
        <w:widowControl/>
        <w:numPr>
          <w:ilvl w:val="0"/>
          <w:numId w:val="15"/>
        </w:numPr>
        <w:kinsoku/>
        <w:wordWrap/>
        <w:overflowPunct/>
        <w:topLinePunct w:val="0"/>
        <w:autoSpaceDE/>
        <w:autoSpaceDN/>
        <w:bidi w:val="0"/>
        <w:adjustRightInd/>
        <w:snapToGrid/>
        <w:spacing w:beforeAutospacing="0" w:afterAutospacing="0"/>
        <w:textAlignment w:val="auto"/>
        <w:rPr>
          <w:rFonts w:hint="default" w:ascii="Times New Roman" w:hAnsi="Times New Roman" w:cs="Times New Roman"/>
          <w:sz w:val="26"/>
          <w:szCs w:val="26"/>
        </w:rPr>
      </w:pPr>
      <w:r>
        <w:rPr>
          <w:rFonts w:hint="default" w:ascii="Times New Roman" w:hAnsi="Times New Roman" w:cs="Times New Roman"/>
          <w:sz w:val="26"/>
          <w:szCs w:val="26"/>
        </w:rPr>
        <w:t xml:space="preserve">Xét F: </w:t>
      </w:r>
    </w:p>
    <w:p w14:paraId="6B4C6B67">
      <w:pPr>
        <w:keepNext w:val="0"/>
        <w:keepLines w:val="0"/>
        <w:pageBreakBefore w:val="0"/>
        <w:widowControl/>
        <w:kinsoku/>
        <w:wordWrap/>
        <w:overflowPunct/>
        <w:topLinePunct w:val="0"/>
        <w:autoSpaceDE/>
        <w:autoSpaceDN/>
        <w:bidi w:val="0"/>
        <w:adjustRightInd/>
        <w:snapToGrid/>
        <w:spacing w:beforeAutospacing="0" w:afterAutospacing="0"/>
        <w:ind w:firstLine="360"/>
        <w:textAlignment w:val="auto"/>
        <w:rPr>
          <w:rFonts w:hint="default" w:ascii="Times New Roman" w:hAnsi="Times New Roman" w:cs="Times New Roman"/>
          <w:sz w:val="26"/>
          <w:szCs w:val="26"/>
        </w:rPr>
      </w:pPr>
      <w:r>
        <w:rPr>
          <w:rFonts w:hint="default" w:ascii="Times New Roman" w:hAnsi="Times New Roman" w:cs="Times New Roman"/>
          <w:sz w:val="26"/>
          <w:szCs w:val="26"/>
        </w:rPr>
        <w:t>+ N,G,P→M: Vế trái là toàn bộ khóa, không phải phụ thuộc từng phần.</w:t>
      </w:r>
    </w:p>
    <w:p w14:paraId="6DC14075">
      <w:pPr>
        <w:keepNext w:val="0"/>
        <w:keepLines w:val="0"/>
        <w:pageBreakBefore w:val="0"/>
        <w:widowControl/>
        <w:kinsoku/>
        <w:wordWrap/>
        <w:overflowPunct/>
        <w:topLinePunct w:val="0"/>
        <w:autoSpaceDE/>
        <w:autoSpaceDN/>
        <w:bidi w:val="0"/>
        <w:adjustRightInd/>
        <w:snapToGrid/>
        <w:spacing w:beforeAutospacing="0" w:afterAutospacing="0"/>
        <w:ind w:firstLine="360"/>
        <w:textAlignment w:val="auto"/>
        <w:rPr>
          <w:rFonts w:hint="default" w:ascii="Times New Roman" w:hAnsi="Times New Roman" w:cs="Times New Roman"/>
          <w:sz w:val="26"/>
          <w:szCs w:val="26"/>
        </w:rPr>
      </w:pPr>
      <w:r>
        <w:rPr>
          <w:rFonts w:hint="default" w:ascii="Times New Roman" w:hAnsi="Times New Roman" w:cs="Times New Roman"/>
          <w:sz w:val="26"/>
          <w:szCs w:val="26"/>
        </w:rPr>
        <w:t>+ M→GV: M không thuộc khóa, không phải phụ thuộc từng phần.</w:t>
      </w:r>
    </w:p>
    <w:p w14:paraId="29D2B407">
      <w:pPr>
        <w:keepNext w:val="0"/>
        <w:keepLines w:val="0"/>
        <w:pageBreakBefore w:val="0"/>
        <w:widowControl/>
        <w:kinsoku/>
        <w:wordWrap/>
        <w:overflowPunct/>
        <w:topLinePunct w:val="0"/>
        <w:autoSpaceDE/>
        <w:autoSpaceDN/>
        <w:bidi w:val="0"/>
        <w:adjustRightInd/>
        <w:snapToGrid/>
        <w:spacing w:beforeAutospacing="0" w:afterAutospacing="0"/>
        <w:ind w:firstLine="360"/>
        <w:textAlignment w:val="auto"/>
        <w:rPr>
          <w:rFonts w:hint="default" w:ascii="Times New Roman" w:hAnsi="Times New Roman" w:cs="Times New Roman"/>
          <w:sz w:val="26"/>
          <w:szCs w:val="26"/>
        </w:rPr>
      </w:pPr>
      <w:r>
        <w:rPr>
          <w:rFonts w:hint="default" w:ascii="Times New Roman" w:hAnsi="Times New Roman" w:cs="Times New Roman"/>
          <w:b/>
          <w:bCs/>
          <w:sz w:val="26"/>
          <w:szCs w:val="26"/>
        </w:rPr>
        <w:t>Kết luận</w:t>
      </w:r>
      <w:r>
        <w:rPr>
          <w:rFonts w:hint="default" w:ascii="Times New Roman" w:hAnsi="Times New Roman" w:cs="Times New Roman"/>
          <w:sz w:val="26"/>
          <w:szCs w:val="26"/>
        </w:rPr>
        <w:t>: ở 2NF.</w:t>
      </w:r>
    </w:p>
    <w:p w14:paraId="13513D33">
      <w:pPr>
        <w:keepNext w:val="0"/>
        <w:keepLines w:val="0"/>
        <w:pageBreakBefore w:val="0"/>
        <w:widowControl/>
        <w:kinsoku/>
        <w:wordWrap/>
        <w:overflowPunct/>
        <w:topLinePunct w:val="0"/>
        <w:autoSpaceDE/>
        <w:autoSpaceDN/>
        <w:bidi w:val="0"/>
        <w:adjustRightInd/>
        <w:snapToGrid/>
        <w:spacing w:beforeAutospacing="0" w:afterAutospacing="0"/>
        <w:textAlignment w:val="auto"/>
        <w:rPr>
          <w:rFonts w:hint="default" w:ascii="Times New Roman" w:hAnsi="Times New Roman" w:cs="Times New Roman"/>
          <w:b/>
          <w:bCs/>
          <w:sz w:val="26"/>
          <w:szCs w:val="26"/>
        </w:rPr>
      </w:pPr>
      <w:r>
        <w:rPr>
          <w:rFonts w:hint="default" w:ascii="Times New Roman" w:hAnsi="Times New Roman" w:cs="Times New Roman"/>
          <w:b/>
          <w:bCs/>
          <w:sz w:val="26"/>
          <w:szCs w:val="26"/>
        </w:rPr>
        <w:t>Kiểm tra 3NF:</w:t>
      </w:r>
    </w:p>
    <w:p w14:paraId="2EA57A09">
      <w:pPr>
        <w:pStyle w:val="250"/>
        <w:keepNext w:val="0"/>
        <w:keepLines w:val="0"/>
        <w:pageBreakBefore w:val="0"/>
        <w:widowControl/>
        <w:numPr>
          <w:ilvl w:val="0"/>
          <w:numId w:val="15"/>
        </w:numPr>
        <w:kinsoku/>
        <w:wordWrap/>
        <w:overflowPunct/>
        <w:topLinePunct w:val="0"/>
        <w:autoSpaceDE/>
        <w:autoSpaceDN/>
        <w:bidi w:val="0"/>
        <w:adjustRightInd/>
        <w:snapToGrid/>
        <w:spacing w:beforeAutospacing="0" w:afterAutospacing="0"/>
        <w:textAlignment w:val="auto"/>
        <w:rPr>
          <w:rFonts w:hint="default" w:ascii="Times New Roman" w:hAnsi="Times New Roman" w:cs="Times New Roman"/>
          <w:sz w:val="26"/>
          <w:szCs w:val="26"/>
        </w:rPr>
      </w:pPr>
      <w:r>
        <w:rPr>
          <w:rFonts w:hint="default" w:ascii="Times New Roman" w:hAnsi="Times New Roman" w:cs="Times New Roman"/>
          <w:sz w:val="26"/>
          <w:szCs w:val="26"/>
        </w:rPr>
        <w:t xml:space="preserve">Xét F: </w:t>
      </w:r>
    </w:p>
    <w:p w14:paraId="1D478111">
      <w:pPr>
        <w:keepNext w:val="0"/>
        <w:keepLines w:val="0"/>
        <w:pageBreakBefore w:val="0"/>
        <w:widowControl/>
        <w:kinsoku/>
        <w:wordWrap/>
        <w:overflowPunct/>
        <w:topLinePunct w:val="0"/>
        <w:autoSpaceDE/>
        <w:autoSpaceDN/>
        <w:bidi w:val="0"/>
        <w:adjustRightInd/>
        <w:snapToGrid/>
        <w:spacing w:beforeAutospacing="0" w:afterAutospacing="0"/>
        <w:ind w:firstLine="360"/>
        <w:textAlignment w:val="auto"/>
        <w:rPr>
          <w:rFonts w:hint="default" w:ascii="Times New Roman" w:hAnsi="Times New Roman" w:cs="Times New Roman"/>
          <w:sz w:val="26"/>
          <w:szCs w:val="26"/>
        </w:rPr>
      </w:pPr>
      <w:r>
        <w:rPr>
          <w:rFonts w:hint="default" w:ascii="Times New Roman" w:hAnsi="Times New Roman" w:cs="Times New Roman"/>
          <w:sz w:val="26"/>
          <w:szCs w:val="26"/>
        </w:rPr>
        <w:t>+ M→GV: M (không khóa) suy ra GV (không khóa). Đây là phụ thuộc bắc cầu.</w:t>
      </w:r>
    </w:p>
    <w:p w14:paraId="5B2F1BD3">
      <w:pPr>
        <w:keepNext w:val="0"/>
        <w:keepLines w:val="0"/>
        <w:pageBreakBefore w:val="0"/>
        <w:widowControl/>
        <w:kinsoku/>
        <w:wordWrap/>
        <w:overflowPunct/>
        <w:topLinePunct w:val="0"/>
        <w:autoSpaceDE/>
        <w:autoSpaceDN/>
        <w:bidi w:val="0"/>
        <w:adjustRightInd/>
        <w:snapToGrid/>
        <w:spacing w:beforeAutospacing="0" w:afterAutospacing="0"/>
        <w:ind w:firstLine="360"/>
        <w:textAlignment w:val="auto"/>
        <w:rPr>
          <w:rFonts w:hint="default" w:ascii="Times New Roman" w:hAnsi="Times New Roman" w:cs="Times New Roman"/>
          <w:sz w:val="26"/>
          <w:szCs w:val="26"/>
        </w:rPr>
      </w:pPr>
      <w:r>
        <w:rPr>
          <w:rFonts w:hint="default" w:ascii="Times New Roman" w:hAnsi="Times New Roman" w:cs="Times New Roman"/>
          <w:b/>
          <w:bCs/>
          <w:sz w:val="26"/>
          <w:szCs w:val="26"/>
        </w:rPr>
        <w:t>Kết luận</w:t>
      </w:r>
      <w:r>
        <w:rPr>
          <w:rFonts w:hint="default" w:ascii="Times New Roman" w:hAnsi="Times New Roman" w:cs="Times New Roman"/>
          <w:sz w:val="26"/>
          <w:szCs w:val="26"/>
        </w:rPr>
        <w:t>: Không ở 3NF.</w:t>
      </w:r>
    </w:p>
    <w:p w14:paraId="394B65C3">
      <w:pPr>
        <w:keepNext w:val="0"/>
        <w:keepLines w:val="0"/>
        <w:pageBreakBefore w:val="0"/>
        <w:widowControl/>
        <w:kinsoku/>
        <w:wordWrap/>
        <w:overflowPunct/>
        <w:topLinePunct w:val="0"/>
        <w:autoSpaceDE/>
        <w:autoSpaceDN/>
        <w:bidi w:val="0"/>
        <w:adjustRightInd/>
        <w:snapToGrid/>
        <w:spacing w:beforeAutospacing="0" w:afterAutospacing="0"/>
        <w:textAlignment w:val="auto"/>
        <w:rPr>
          <w:rFonts w:hint="default" w:ascii="Times New Roman" w:hAnsi="Times New Roman" w:cs="Times New Roman"/>
          <w:sz w:val="26"/>
          <w:szCs w:val="26"/>
        </w:rPr>
      </w:pPr>
      <w:r>
        <w:rPr>
          <w:rFonts w:hint="default" w:ascii="Times New Roman" w:hAnsi="Times New Roman" w:cs="Times New Roman"/>
          <w:b/>
          <w:bCs/>
          <w:sz w:val="26"/>
          <w:szCs w:val="26"/>
        </w:rPr>
        <w:t xml:space="preserve">Dạng chuẩn cao nhất: </w:t>
      </w:r>
      <w:r>
        <w:rPr>
          <w:rFonts w:hint="default" w:ascii="Times New Roman" w:hAnsi="Times New Roman" w:cs="Times New Roman"/>
          <w:sz w:val="26"/>
          <w:szCs w:val="26"/>
        </w:rPr>
        <w:t>ở 2NF</w:t>
      </w:r>
    </w:p>
    <w:p w14:paraId="1C8BCA33">
      <w:pPr>
        <w:keepNext w:val="0"/>
        <w:keepLines w:val="0"/>
        <w:pageBreakBefore w:val="0"/>
        <w:widowControl/>
        <w:kinsoku/>
        <w:wordWrap/>
        <w:overflowPunct/>
        <w:topLinePunct w:val="0"/>
        <w:autoSpaceDE/>
        <w:autoSpaceDN/>
        <w:bidi w:val="0"/>
        <w:adjustRightInd/>
        <w:snapToGrid/>
        <w:spacing w:beforeAutospacing="0" w:afterAutospacing="0" w:line="240" w:lineRule="auto"/>
        <w:textAlignment w:val="auto"/>
        <w:rPr>
          <w:rFonts w:hint="default" w:ascii="Times New Roman" w:hAnsi="Times New Roman" w:eastAsia="Times New Roman" w:cs="Times New Roman"/>
          <w:kern w:val="0"/>
          <w:sz w:val="26"/>
          <w:szCs w:val="26"/>
          <w:lang w:val="vi-VN"/>
          <w14:ligatures w14:val="none"/>
        </w:rPr>
      </w:pPr>
      <w:r>
        <w:rPr>
          <w:rFonts w:hint="default" w:ascii="Times New Roman" w:hAnsi="Times New Roman" w:eastAsia="Times New Roman" w:cs="Times New Roman"/>
          <w:kern w:val="0"/>
          <w:sz w:val="26"/>
          <w:szCs w:val="26"/>
          <w14:ligatures w14:val="none"/>
        </w:rPr>
        <w:t>d) Q(S,N,D,T,X) F={S→N; S→D; S→T; S→X}</w:t>
      </w:r>
    </w:p>
    <w:p w14:paraId="39D8D0A2">
      <w:pPr>
        <w:keepNext w:val="0"/>
        <w:keepLines w:val="0"/>
        <w:pageBreakBefore w:val="0"/>
        <w:widowControl/>
        <w:kinsoku/>
        <w:wordWrap/>
        <w:overflowPunct/>
        <w:topLinePunct w:val="0"/>
        <w:autoSpaceDE/>
        <w:autoSpaceDN/>
        <w:bidi w:val="0"/>
        <w:adjustRightInd/>
        <w:snapToGrid/>
        <w:spacing w:beforeAutospacing="0" w:afterAutospacing="0" w:line="240" w:lineRule="auto"/>
        <w:textAlignment w:val="auto"/>
        <w:rPr>
          <w:rFonts w:hint="default" w:ascii="Times New Roman" w:hAnsi="Times New Roman" w:eastAsia="Times New Roman" w:cs="Times New Roman"/>
          <w:kern w:val="0"/>
          <w:sz w:val="26"/>
          <w:szCs w:val="26"/>
          <w:lang w:val="vi-VN"/>
          <w14:ligatures w14:val="none"/>
        </w:rPr>
      </w:pPr>
      <w:r>
        <w:rPr>
          <w:rFonts w:hint="default" w:ascii="Times New Roman" w:hAnsi="Times New Roman" w:eastAsia="Times New Roman" w:cs="Times New Roman"/>
          <w:kern w:val="0"/>
          <w:sz w:val="26"/>
          <w:szCs w:val="26"/>
          <w:lang w:val="vi-VN"/>
          <w14:ligatures w14:val="none"/>
        </w:rPr>
        <w:tab/>
      </w:r>
      <w:r>
        <w:rPr>
          <w:rFonts w:hint="default" w:ascii="Times New Roman" w:hAnsi="Times New Roman" w:eastAsia="Times New Roman" w:cs="Times New Roman"/>
          <w:kern w:val="0"/>
          <w:sz w:val="26"/>
          <w:szCs w:val="26"/>
          <w:lang w:val="vi-VN"/>
          <w14:ligatures w14:val="none"/>
        </w:rPr>
        <w:t>Khóa {S}</w:t>
      </w:r>
    </w:p>
    <w:p w14:paraId="4DC8A2FA">
      <w:pPr>
        <w:keepNext w:val="0"/>
        <w:keepLines w:val="0"/>
        <w:pageBreakBefore w:val="0"/>
        <w:widowControl/>
        <w:kinsoku/>
        <w:wordWrap/>
        <w:overflowPunct/>
        <w:topLinePunct w:val="0"/>
        <w:autoSpaceDE/>
        <w:autoSpaceDN/>
        <w:bidi w:val="0"/>
        <w:adjustRightInd/>
        <w:snapToGrid/>
        <w:spacing w:beforeAutospacing="0" w:afterAutospacing="0"/>
        <w:ind w:left="360"/>
        <w:textAlignment w:val="auto"/>
        <w:rPr>
          <w:rFonts w:hint="default" w:ascii="Times New Roman" w:hAnsi="Times New Roman" w:cs="Times New Roman"/>
          <w:b/>
          <w:bCs/>
          <w:sz w:val="26"/>
          <w:szCs w:val="26"/>
        </w:rPr>
      </w:pPr>
      <w:r>
        <w:rPr>
          <w:rFonts w:hint="default" w:ascii="Times New Roman" w:hAnsi="Times New Roman" w:cs="Times New Roman"/>
          <w:b/>
          <w:bCs/>
          <w:sz w:val="26"/>
          <w:szCs w:val="26"/>
        </w:rPr>
        <w:t>Kiểm tra 2NF:</w:t>
      </w:r>
    </w:p>
    <w:p w14:paraId="25213FA4">
      <w:pPr>
        <w:pStyle w:val="250"/>
        <w:keepNext w:val="0"/>
        <w:keepLines w:val="0"/>
        <w:pageBreakBefore w:val="0"/>
        <w:widowControl/>
        <w:numPr>
          <w:ilvl w:val="0"/>
          <w:numId w:val="15"/>
        </w:numPr>
        <w:kinsoku/>
        <w:wordWrap/>
        <w:overflowPunct/>
        <w:topLinePunct w:val="0"/>
        <w:autoSpaceDE/>
        <w:autoSpaceDN/>
        <w:bidi w:val="0"/>
        <w:adjustRightInd/>
        <w:snapToGrid/>
        <w:spacing w:beforeAutospacing="0" w:afterAutospacing="0"/>
        <w:textAlignment w:val="auto"/>
        <w:rPr>
          <w:rFonts w:hint="default" w:ascii="Times New Roman" w:hAnsi="Times New Roman" w:cs="Times New Roman"/>
          <w:sz w:val="26"/>
          <w:szCs w:val="26"/>
        </w:rPr>
      </w:pPr>
      <w:r>
        <w:rPr>
          <w:rFonts w:hint="default" w:ascii="Times New Roman" w:hAnsi="Times New Roman" w:cs="Times New Roman"/>
          <w:sz w:val="26"/>
          <w:szCs w:val="26"/>
        </w:rPr>
        <w:t>Khóa: {S}.</w:t>
      </w:r>
    </w:p>
    <w:p w14:paraId="079342DC">
      <w:pPr>
        <w:pStyle w:val="250"/>
        <w:keepNext w:val="0"/>
        <w:keepLines w:val="0"/>
        <w:pageBreakBefore w:val="0"/>
        <w:widowControl/>
        <w:numPr>
          <w:ilvl w:val="0"/>
          <w:numId w:val="15"/>
        </w:numPr>
        <w:kinsoku/>
        <w:wordWrap/>
        <w:overflowPunct/>
        <w:topLinePunct w:val="0"/>
        <w:autoSpaceDE/>
        <w:autoSpaceDN/>
        <w:bidi w:val="0"/>
        <w:adjustRightInd/>
        <w:snapToGrid/>
        <w:spacing w:beforeAutospacing="0" w:afterAutospacing="0" w:line="240" w:lineRule="auto"/>
        <w:textAlignment w:val="auto"/>
        <w:rPr>
          <w:rFonts w:hint="default" w:ascii="Times New Roman" w:hAnsi="Times New Roman" w:eastAsia="Times New Roman" w:cs="Times New Roman"/>
          <w:kern w:val="0"/>
          <w:sz w:val="26"/>
          <w:szCs w:val="26"/>
          <w14:ligatures w14:val="none"/>
        </w:rPr>
      </w:pPr>
      <w:r>
        <w:rPr>
          <w:rFonts w:hint="default" w:ascii="Times New Roman" w:hAnsi="Times New Roman" w:eastAsia="Times New Roman" w:cs="Times New Roman"/>
          <w:kern w:val="0"/>
          <w:sz w:val="26"/>
          <w:szCs w:val="26"/>
          <w14:ligatures w14:val="none"/>
        </w:rPr>
        <w:t>Vì khóa chỉ có một thuộc tính, không thể có phụ thuộc từng phần (phụ thuộc từng phần chỉ xảy ra khi khóa có nhiều thuộc tính).</w:t>
      </w:r>
    </w:p>
    <w:p w14:paraId="3778A1F4">
      <w:pPr>
        <w:pStyle w:val="250"/>
        <w:keepNext w:val="0"/>
        <w:keepLines w:val="0"/>
        <w:pageBreakBefore w:val="0"/>
        <w:widowControl/>
        <w:numPr>
          <w:ilvl w:val="0"/>
          <w:numId w:val="15"/>
        </w:numPr>
        <w:kinsoku/>
        <w:wordWrap/>
        <w:overflowPunct/>
        <w:topLinePunct w:val="0"/>
        <w:autoSpaceDE/>
        <w:autoSpaceDN/>
        <w:bidi w:val="0"/>
        <w:adjustRightInd/>
        <w:snapToGrid/>
        <w:spacing w:beforeAutospacing="0" w:afterAutospacing="0"/>
        <w:textAlignment w:val="auto"/>
        <w:rPr>
          <w:rFonts w:hint="default" w:ascii="Times New Roman" w:hAnsi="Times New Roman" w:cs="Times New Roman"/>
          <w:sz w:val="26"/>
          <w:szCs w:val="26"/>
        </w:rPr>
      </w:pPr>
      <w:r>
        <w:rPr>
          <w:rFonts w:hint="default" w:ascii="Times New Roman" w:hAnsi="Times New Roman" w:cs="Times New Roman"/>
          <w:sz w:val="26"/>
          <w:szCs w:val="26"/>
        </w:rPr>
        <w:t xml:space="preserve">Xét F: </w:t>
      </w:r>
    </w:p>
    <w:p w14:paraId="29E9D1AD">
      <w:pPr>
        <w:keepNext w:val="0"/>
        <w:keepLines w:val="0"/>
        <w:pageBreakBefore w:val="0"/>
        <w:widowControl/>
        <w:kinsoku/>
        <w:wordWrap/>
        <w:overflowPunct/>
        <w:topLinePunct w:val="0"/>
        <w:autoSpaceDE/>
        <w:autoSpaceDN/>
        <w:bidi w:val="0"/>
        <w:adjustRightInd/>
        <w:snapToGrid/>
        <w:spacing w:beforeAutospacing="0" w:afterAutospacing="0"/>
        <w:ind w:firstLine="360"/>
        <w:textAlignment w:val="auto"/>
        <w:rPr>
          <w:rFonts w:hint="default" w:ascii="Times New Roman" w:hAnsi="Times New Roman" w:cs="Times New Roman"/>
          <w:sz w:val="26"/>
          <w:szCs w:val="26"/>
        </w:rPr>
      </w:pPr>
      <w:r>
        <w:rPr>
          <w:rFonts w:hint="default" w:ascii="Times New Roman" w:hAnsi="Times New Roman" w:cs="Times New Roman"/>
          <w:sz w:val="26"/>
          <w:szCs w:val="26"/>
        </w:rPr>
        <w:t>+ S→N, S→D, S→T, S→X: Vế trái là toàn bộ khóa.</w:t>
      </w:r>
    </w:p>
    <w:p w14:paraId="0A1DB0FE">
      <w:pPr>
        <w:keepNext w:val="0"/>
        <w:keepLines w:val="0"/>
        <w:pageBreakBefore w:val="0"/>
        <w:widowControl/>
        <w:kinsoku/>
        <w:wordWrap/>
        <w:overflowPunct/>
        <w:topLinePunct w:val="0"/>
        <w:autoSpaceDE/>
        <w:autoSpaceDN/>
        <w:bidi w:val="0"/>
        <w:adjustRightInd/>
        <w:snapToGrid/>
        <w:spacing w:beforeAutospacing="0" w:afterAutospacing="0"/>
        <w:ind w:firstLine="360"/>
        <w:textAlignment w:val="auto"/>
        <w:rPr>
          <w:rFonts w:hint="default" w:ascii="Times New Roman" w:hAnsi="Times New Roman" w:cs="Times New Roman"/>
          <w:sz w:val="26"/>
          <w:szCs w:val="26"/>
        </w:rPr>
      </w:pPr>
      <w:r>
        <w:rPr>
          <w:rFonts w:hint="default" w:ascii="Times New Roman" w:hAnsi="Times New Roman" w:cs="Times New Roman"/>
          <w:b/>
          <w:bCs/>
          <w:sz w:val="26"/>
          <w:szCs w:val="26"/>
        </w:rPr>
        <w:t>Kết luận</w:t>
      </w:r>
      <w:r>
        <w:rPr>
          <w:rFonts w:hint="default" w:ascii="Times New Roman" w:hAnsi="Times New Roman" w:cs="Times New Roman"/>
          <w:sz w:val="26"/>
          <w:szCs w:val="26"/>
        </w:rPr>
        <w:t>: ở 2NF.</w:t>
      </w:r>
    </w:p>
    <w:p w14:paraId="301BBD44">
      <w:pPr>
        <w:keepNext w:val="0"/>
        <w:keepLines w:val="0"/>
        <w:pageBreakBefore w:val="0"/>
        <w:widowControl/>
        <w:kinsoku/>
        <w:wordWrap/>
        <w:overflowPunct/>
        <w:topLinePunct w:val="0"/>
        <w:autoSpaceDE/>
        <w:autoSpaceDN/>
        <w:bidi w:val="0"/>
        <w:adjustRightInd/>
        <w:snapToGrid/>
        <w:spacing w:beforeAutospacing="0" w:afterAutospacing="0"/>
        <w:textAlignment w:val="auto"/>
        <w:rPr>
          <w:rFonts w:hint="default" w:ascii="Times New Roman" w:hAnsi="Times New Roman" w:cs="Times New Roman"/>
          <w:b/>
          <w:bCs/>
          <w:sz w:val="26"/>
          <w:szCs w:val="26"/>
        </w:rPr>
      </w:pPr>
      <w:r>
        <w:rPr>
          <w:rFonts w:hint="default" w:ascii="Times New Roman" w:hAnsi="Times New Roman" w:cs="Times New Roman"/>
          <w:b/>
          <w:bCs/>
          <w:sz w:val="26"/>
          <w:szCs w:val="26"/>
        </w:rPr>
        <w:t>Kiểm tra 3NF:</w:t>
      </w:r>
    </w:p>
    <w:p w14:paraId="3338AE00">
      <w:pPr>
        <w:pStyle w:val="250"/>
        <w:keepNext w:val="0"/>
        <w:keepLines w:val="0"/>
        <w:pageBreakBefore w:val="0"/>
        <w:widowControl/>
        <w:numPr>
          <w:ilvl w:val="0"/>
          <w:numId w:val="15"/>
        </w:numPr>
        <w:kinsoku/>
        <w:wordWrap/>
        <w:overflowPunct/>
        <w:topLinePunct w:val="0"/>
        <w:autoSpaceDE/>
        <w:autoSpaceDN/>
        <w:bidi w:val="0"/>
        <w:adjustRightInd/>
        <w:snapToGrid/>
        <w:spacing w:beforeAutospacing="0" w:afterAutospacing="0"/>
        <w:textAlignment w:val="auto"/>
        <w:rPr>
          <w:rFonts w:hint="default" w:ascii="Times New Roman" w:hAnsi="Times New Roman" w:cs="Times New Roman"/>
          <w:sz w:val="26"/>
          <w:szCs w:val="26"/>
        </w:rPr>
      </w:pPr>
      <w:r>
        <w:rPr>
          <w:rFonts w:hint="default" w:ascii="Times New Roman" w:hAnsi="Times New Roman" w:cs="Times New Roman"/>
          <w:sz w:val="26"/>
          <w:szCs w:val="26"/>
        </w:rPr>
        <w:t xml:space="preserve">Xét F: </w:t>
      </w:r>
    </w:p>
    <w:p w14:paraId="2077F6BE">
      <w:pPr>
        <w:keepNext w:val="0"/>
        <w:keepLines w:val="0"/>
        <w:pageBreakBefore w:val="0"/>
        <w:widowControl/>
        <w:kinsoku/>
        <w:wordWrap/>
        <w:overflowPunct/>
        <w:topLinePunct w:val="0"/>
        <w:autoSpaceDE/>
        <w:autoSpaceDN/>
        <w:bidi w:val="0"/>
        <w:adjustRightInd/>
        <w:snapToGrid/>
        <w:spacing w:beforeAutospacing="0" w:afterAutospacing="0"/>
        <w:ind w:firstLine="360"/>
        <w:textAlignment w:val="auto"/>
        <w:rPr>
          <w:rFonts w:hint="default" w:ascii="Times New Roman" w:hAnsi="Times New Roman" w:cs="Times New Roman"/>
          <w:sz w:val="26"/>
          <w:szCs w:val="26"/>
        </w:rPr>
      </w:pPr>
      <w:r>
        <w:rPr>
          <w:rFonts w:hint="default" w:ascii="Times New Roman" w:hAnsi="Times New Roman" w:cs="Times New Roman"/>
          <w:sz w:val="26"/>
          <w:szCs w:val="26"/>
        </w:rPr>
        <w:t>+ Tất cả phụ thuộc (S→N,S→D,S→T,S→X) đều có vế phải là không khóa và vế trái là siêu khóa ( S).</w:t>
      </w:r>
    </w:p>
    <w:p w14:paraId="3541881A">
      <w:pPr>
        <w:keepNext w:val="0"/>
        <w:keepLines w:val="0"/>
        <w:pageBreakBefore w:val="0"/>
        <w:widowControl/>
        <w:kinsoku/>
        <w:wordWrap/>
        <w:overflowPunct/>
        <w:topLinePunct w:val="0"/>
        <w:autoSpaceDE/>
        <w:autoSpaceDN/>
        <w:bidi w:val="0"/>
        <w:adjustRightInd/>
        <w:snapToGrid/>
        <w:spacing w:beforeAutospacing="0" w:afterAutospacing="0"/>
        <w:ind w:firstLine="360"/>
        <w:textAlignment w:val="auto"/>
        <w:rPr>
          <w:rFonts w:hint="default" w:ascii="Times New Roman" w:hAnsi="Times New Roman" w:cs="Times New Roman"/>
          <w:sz w:val="26"/>
          <w:szCs w:val="26"/>
        </w:rPr>
      </w:pPr>
      <w:r>
        <w:rPr>
          <w:rFonts w:hint="default" w:ascii="Times New Roman" w:hAnsi="Times New Roman" w:cs="Times New Roman"/>
          <w:sz w:val="26"/>
          <w:szCs w:val="26"/>
        </w:rPr>
        <w:t>+ Không có phụ thuộc bắc cầu (không khóa suy ra không khóa).</w:t>
      </w:r>
    </w:p>
    <w:p w14:paraId="2E0F2650">
      <w:pPr>
        <w:keepNext w:val="0"/>
        <w:keepLines w:val="0"/>
        <w:pageBreakBefore w:val="0"/>
        <w:widowControl/>
        <w:kinsoku/>
        <w:wordWrap/>
        <w:overflowPunct/>
        <w:topLinePunct w:val="0"/>
        <w:autoSpaceDE/>
        <w:autoSpaceDN/>
        <w:bidi w:val="0"/>
        <w:adjustRightInd/>
        <w:snapToGrid/>
        <w:spacing w:beforeAutospacing="0" w:afterAutospacing="0"/>
        <w:ind w:firstLine="360"/>
        <w:textAlignment w:val="auto"/>
        <w:rPr>
          <w:rFonts w:hint="default" w:ascii="Times New Roman" w:hAnsi="Times New Roman" w:cs="Times New Roman"/>
          <w:sz w:val="26"/>
          <w:szCs w:val="26"/>
        </w:rPr>
      </w:pPr>
      <w:r>
        <w:rPr>
          <w:rFonts w:hint="default" w:ascii="Times New Roman" w:hAnsi="Times New Roman" w:cs="Times New Roman"/>
          <w:b/>
          <w:bCs/>
          <w:sz w:val="26"/>
          <w:szCs w:val="26"/>
        </w:rPr>
        <w:t>Kết luận</w:t>
      </w:r>
      <w:r>
        <w:rPr>
          <w:rFonts w:hint="default" w:ascii="Times New Roman" w:hAnsi="Times New Roman" w:cs="Times New Roman"/>
          <w:sz w:val="26"/>
          <w:szCs w:val="26"/>
        </w:rPr>
        <w:t>: ở 3NF.</w:t>
      </w:r>
    </w:p>
    <w:p w14:paraId="163D8EE0">
      <w:pPr>
        <w:keepNext w:val="0"/>
        <w:keepLines w:val="0"/>
        <w:pageBreakBefore w:val="0"/>
        <w:widowControl/>
        <w:kinsoku/>
        <w:wordWrap/>
        <w:overflowPunct/>
        <w:topLinePunct w:val="0"/>
        <w:autoSpaceDE/>
        <w:autoSpaceDN/>
        <w:bidi w:val="0"/>
        <w:adjustRightInd/>
        <w:snapToGrid/>
        <w:spacing w:beforeAutospacing="0" w:afterAutospacing="0"/>
        <w:textAlignment w:val="auto"/>
        <w:rPr>
          <w:rFonts w:hint="default" w:ascii="Times New Roman" w:hAnsi="Times New Roman" w:cs="Times New Roman"/>
          <w:b/>
          <w:bCs/>
          <w:sz w:val="26"/>
          <w:szCs w:val="26"/>
        </w:rPr>
      </w:pPr>
      <w:r>
        <w:rPr>
          <w:rFonts w:hint="default" w:ascii="Times New Roman" w:hAnsi="Times New Roman" w:cs="Times New Roman"/>
          <w:b/>
          <w:bCs/>
          <w:sz w:val="26"/>
          <w:szCs w:val="26"/>
        </w:rPr>
        <w:t>Kiểm tra BCNF:</w:t>
      </w:r>
    </w:p>
    <w:p w14:paraId="529EE99C">
      <w:pPr>
        <w:pStyle w:val="250"/>
        <w:keepNext w:val="0"/>
        <w:keepLines w:val="0"/>
        <w:pageBreakBefore w:val="0"/>
        <w:widowControl/>
        <w:numPr>
          <w:ilvl w:val="0"/>
          <w:numId w:val="15"/>
        </w:numPr>
        <w:kinsoku/>
        <w:wordWrap/>
        <w:overflowPunct/>
        <w:topLinePunct w:val="0"/>
        <w:autoSpaceDE/>
        <w:autoSpaceDN/>
        <w:bidi w:val="0"/>
        <w:adjustRightInd/>
        <w:snapToGrid/>
        <w:spacing w:beforeAutospacing="0" w:afterAutospacing="0"/>
        <w:textAlignment w:val="auto"/>
        <w:rPr>
          <w:rFonts w:hint="default" w:ascii="Times New Roman" w:hAnsi="Times New Roman" w:cs="Times New Roman"/>
          <w:sz w:val="26"/>
          <w:szCs w:val="26"/>
        </w:rPr>
      </w:pPr>
      <w:r>
        <w:rPr>
          <w:rFonts w:hint="default" w:ascii="Times New Roman" w:hAnsi="Times New Roman" w:cs="Times New Roman"/>
          <w:sz w:val="26"/>
          <w:szCs w:val="26"/>
        </w:rPr>
        <w:t xml:space="preserve">Xét F: </w:t>
      </w:r>
    </w:p>
    <w:p w14:paraId="3574F564">
      <w:pPr>
        <w:keepNext w:val="0"/>
        <w:keepLines w:val="0"/>
        <w:pageBreakBefore w:val="0"/>
        <w:widowControl/>
        <w:kinsoku/>
        <w:wordWrap/>
        <w:overflowPunct/>
        <w:topLinePunct w:val="0"/>
        <w:autoSpaceDE/>
        <w:autoSpaceDN/>
        <w:bidi w:val="0"/>
        <w:adjustRightInd/>
        <w:snapToGrid/>
        <w:spacing w:beforeAutospacing="0" w:afterAutospacing="0"/>
        <w:ind w:firstLine="360"/>
        <w:textAlignment w:val="auto"/>
        <w:rPr>
          <w:rFonts w:hint="default" w:ascii="Times New Roman" w:hAnsi="Times New Roman" w:cs="Times New Roman"/>
          <w:sz w:val="26"/>
          <w:szCs w:val="26"/>
        </w:rPr>
      </w:pPr>
      <w:r>
        <w:rPr>
          <w:rFonts w:hint="default" w:ascii="Times New Roman" w:hAnsi="Times New Roman" w:cs="Times New Roman"/>
          <w:sz w:val="26"/>
          <w:szCs w:val="26"/>
        </w:rPr>
        <w:t>+ S→N,S→D,S→T,S→X: Vế trái S là siêu khóa.</w:t>
      </w:r>
    </w:p>
    <w:p w14:paraId="62F6D07F">
      <w:pPr>
        <w:keepNext w:val="0"/>
        <w:keepLines w:val="0"/>
        <w:pageBreakBefore w:val="0"/>
        <w:widowControl/>
        <w:kinsoku/>
        <w:wordWrap/>
        <w:overflowPunct/>
        <w:topLinePunct w:val="0"/>
        <w:autoSpaceDE/>
        <w:autoSpaceDN/>
        <w:bidi w:val="0"/>
        <w:adjustRightInd/>
        <w:snapToGrid/>
        <w:spacing w:beforeAutospacing="0" w:afterAutospacing="0"/>
        <w:ind w:firstLine="360"/>
        <w:textAlignment w:val="auto"/>
        <w:rPr>
          <w:rFonts w:hint="default" w:ascii="Times New Roman" w:hAnsi="Times New Roman" w:cs="Times New Roman"/>
          <w:sz w:val="26"/>
          <w:szCs w:val="26"/>
        </w:rPr>
      </w:pPr>
      <w:r>
        <w:rPr>
          <w:rFonts w:hint="default" w:ascii="Times New Roman" w:hAnsi="Times New Roman" w:cs="Times New Roman"/>
          <w:b/>
          <w:bCs/>
          <w:sz w:val="26"/>
          <w:szCs w:val="26"/>
        </w:rPr>
        <w:t>Kết luận</w:t>
      </w:r>
      <w:r>
        <w:rPr>
          <w:rFonts w:hint="default" w:ascii="Times New Roman" w:hAnsi="Times New Roman" w:cs="Times New Roman"/>
          <w:sz w:val="26"/>
          <w:szCs w:val="26"/>
        </w:rPr>
        <w:t>: ở BCNF.</w:t>
      </w:r>
    </w:p>
    <w:p w14:paraId="31A989CE">
      <w:pPr>
        <w:keepNext w:val="0"/>
        <w:keepLines w:val="0"/>
        <w:pageBreakBefore w:val="0"/>
        <w:widowControl/>
        <w:kinsoku/>
        <w:wordWrap/>
        <w:overflowPunct/>
        <w:topLinePunct w:val="0"/>
        <w:autoSpaceDE/>
        <w:autoSpaceDN/>
        <w:bidi w:val="0"/>
        <w:adjustRightInd/>
        <w:snapToGrid/>
        <w:spacing w:beforeAutospacing="0" w:afterAutospacing="0"/>
        <w:textAlignment w:val="auto"/>
        <w:rPr>
          <w:rFonts w:hint="default" w:ascii="Times New Roman" w:hAnsi="Times New Roman" w:cs="Times New Roman"/>
          <w:sz w:val="26"/>
          <w:szCs w:val="26"/>
        </w:rPr>
      </w:pPr>
      <w:r>
        <w:rPr>
          <w:rFonts w:hint="default" w:ascii="Times New Roman" w:hAnsi="Times New Roman" w:cs="Times New Roman"/>
          <w:b/>
          <w:bCs/>
          <w:sz w:val="26"/>
          <w:szCs w:val="26"/>
        </w:rPr>
        <w:t xml:space="preserve">Dạng chuẩn cao nhất: </w:t>
      </w:r>
      <w:r>
        <w:rPr>
          <w:rFonts w:hint="default" w:ascii="Times New Roman" w:hAnsi="Times New Roman" w:cs="Times New Roman"/>
          <w:sz w:val="26"/>
          <w:szCs w:val="26"/>
        </w:rPr>
        <w:t>ở BCNF (bao gồm 2NF và 3NF)</w:t>
      </w:r>
    </w:p>
    <w:p w14:paraId="515614FE">
      <w:pPr>
        <w:keepNext w:val="0"/>
        <w:keepLines w:val="0"/>
        <w:pageBreakBefore w:val="0"/>
        <w:widowControl/>
        <w:kinsoku/>
        <w:wordWrap/>
        <w:overflowPunct/>
        <w:topLinePunct w:val="0"/>
        <w:autoSpaceDE/>
        <w:autoSpaceDN/>
        <w:bidi w:val="0"/>
        <w:adjustRightInd/>
        <w:snapToGrid/>
        <w:spacing w:beforeAutospacing="0" w:afterAutospacing="0"/>
        <w:textAlignment w:val="auto"/>
        <w:rPr>
          <w:rFonts w:hint="default"/>
          <w:lang w:val="en-US"/>
        </w:rPr>
      </w:pPr>
    </w:p>
    <w:p w14:paraId="2D8D34B3">
      <w:pPr>
        <w:rPr>
          <w:rFonts w:hint="default"/>
          <w:lang w:val="en-US"/>
        </w:rPr>
      </w:pPr>
    </w:p>
    <w:p w14:paraId="77F01F7C">
      <w:pPr>
        <w:pStyle w:val="3"/>
        <w:numPr>
          <w:ilvl w:val="0"/>
          <w:numId w:val="12"/>
        </w:numPr>
        <w:bidi w:val="0"/>
        <w:outlineLvl w:val="0"/>
        <w:rPr>
          <w:rFonts w:hint="default"/>
          <w:lang w:val="en-US"/>
        </w:rPr>
      </w:pPr>
      <w:bookmarkStart w:id="45" w:name="_Toc12554"/>
      <w:bookmarkStart w:id="46" w:name="_Toc7920"/>
      <w:r>
        <w:rPr>
          <w:rFonts w:hint="default"/>
          <w:lang w:val="en-US"/>
        </w:rPr>
        <w:t>Hồ Thanh Hòa</w:t>
      </w:r>
      <w:bookmarkEnd w:id="45"/>
      <w:bookmarkEnd w:id="46"/>
    </w:p>
    <w:p w14:paraId="19180D87">
      <w:pPr>
        <w:bidi w:val="0"/>
        <w:rPr>
          <w:rFonts w:hint="default" w:ascii="Times New Roman" w:hAnsi="Times New Roman" w:cs="Times New Roman"/>
          <w:sz w:val="26"/>
          <w:szCs w:val="26"/>
          <w:lang w:val="zh-CN"/>
        </w:rPr>
      </w:pPr>
      <w:r>
        <w:rPr>
          <w:rFonts w:hint="default" w:ascii="Times New Roman" w:hAnsi="Times New Roman" w:cs="Times New Roman"/>
          <w:sz w:val="26"/>
          <w:szCs w:val="26"/>
          <w:lang w:val="zh-CN"/>
        </w:rPr>
        <w:t xml:space="preserve">3/ cho lược đồ quan hệ Q và tập phụ thuộc hàm F </w:t>
      </w:r>
    </w:p>
    <w:p w14:paraId="4ACBA7AB">
      <w:pPr>
        <w:bidi w:val="0"/>
        <w:rPr>
          <w:rFonts w:hint="default" w:ascii="Times New Roman" w:hAnsi="Times New Roman" w:cs="Times New Roman"/>
          <w:sz w:val="26"/>
          <w:szCs w:val="26"/>
          <w:lang w:val="zh-CN"/>
        </w:rPr>
      </w:pPr>
      <w:r>
        <w:rPr>
          <w:rFonts w:hint="default" w:ascii="Times New Roman" w:hAnsi="Times New Roman" w:cs="Times New Roman"/>
          <w:sz w:val="26"/>
          <w:szCs w:val="26"/>
          <w:lang w:val="zh-CN"/>
        </w:rPr>
        <w:t>a) chứng minh rằng AB → GH.</w:t>
      </w:r>
      <w:r>
        <w:rPr>
          <w:rFonts w:hint="default" w:ascii="Times New Roman" w:hAnsi="Times New Roman" w:cs="Times New Roman"/>
          <w:sz w:val="26"/>
          <w:szCs w:val="26"/>
          <w:lang w:val="zh-CN"/>
        </w:rPr>
        <w:br w:type="textWrapping"/>
      </w:r>
      <w:r>
        <w:rPr>
          <w:rFonts w:hint="default" w:ascii="Times New Roman" w:hAnsi="Times New Roman" w:cs="Times New Roman"/>
          <w:sz w:val="26"/>
          <w:szCs w:val="26"/>
          <w:lang w:val="zh-CN"/>
        </w:rPr>
        <w:t xml:space="preserve">b) F={AB→C;B→D;CD→E;CE→GH;G→A} chứng minh rằng AB → E; AB → G </w:t>
      </w:r>
    </w:p>
    <w:p w14:paraId="5F5A69A5">
      <w:pPr>
        <w:bidi w:val="0"/>
        <w:rPr>
          <w:rFonts w:hint="default" w:ascii="Times New Roman" w:hAnsi="Times New Roman" w:cs="Times New Roman"/>
          <w:sz w:val="26"/>
          <w:szCs w:val="26"/>
          <w:lang w:val="vi-VN"/>
        </w:rPr>
      </w:pPr>
      <w:r>
        <w:rPr>
          <w:rFonts w:hint="default" w:ascii="Times New Roman" w:hAnsi="Times New Roman" w:cs="Times New Roman"/>
          <w:sz w:val="26"/>
          <w:szCs w:val="26"/>
          <w:lang w:val="vi-VN"/>
        </w:rPr>
        <w:t>Từ AB AB-&gt;C, Có A,B,C</w:t>
      </w:r>
    </w:p>
    <w:p w14:paraId="2F05F099">
      <w:pPr>
        <w:bidi w:val="0"/>
        <w:rPr>
          <w:rFonts w:hint="default" w:ascii="Times New Roman" w:hAnsi="Times New Roman" w:cs="Times New Roman"/>
          <w:sz w:val="26"/>
          <w:szCs w:val="26"/>
          <w:lang w:val="vi-VN"/>
        </w:rPr>
      </w:pPr>
      <w:r>
        <w:rPr>
          <w:rFonts w:hint="default" w:ascii="Times New Roman" w:hAnsi="Times New Roman" w:cs="Times New Roman"/>
          <w:sz w:val="26"/>
          <w:szCs w:val="26"/>
          <w:lang w:val="vi-VN"/>
        </w:rPr>
        <w:t>Từ B-&gt;D ,Có A,B,C,D</w:t>
      </w:r>
    </w:p>
    <w:p w14:paraId="18550B22">
      <w:pPr>
        <w:bidi w:val="0"/>
        <w:rPr>
          <w:rFonts w:hint="default" w:ascii="Times New Roman" w:hAnsi="Times New Roman" w:cs="Times New Roman"/>
          <w:sz w:val="26"/>
          <w:szCs w:val="26"/>
          <w:lang w:val="vi-VN"/>
        </w:rPr>
      </w:pPr>
      <w:r>
        <w:rPr>
          <w:rFonts w:hint="default" w:ascii="Times New Roman" w:hAnsi="Times New Roman" w:cs="Times New Roman"/>
          <w:sz w:val="26"/>
          <w:szCs w:val="26"/>
          <w:lang w:val="vi-VN"/>
        </w:rPr>
        <w:t>Từ CD-&gt;E,Có A,B,C,D,E</w:t>
      </w:r>
    </w:p>
    <w:p w14:paraId="7AE0603E">
      <w:pPr>
        <w:bidi w:val="0"/>
        <w:rPr>
          <w:rFonts w:hint="default" w:ascii="Times New Roman" w:hAnsi="Times New Roman" w:cs="Times New Roman"/>
          <w:sz w:val="26"/>
          <w:szCs w:val="26"/>
          <w:lang w:val="vi-VN"/>
        </w:rPr>
      </w:pPr>
      <w:r>
        <w:rPr>
          <w:rFonts w:hint="default" w:ascii="Times New Roman" w:hAnsi="Times New Roman" w:cs="Times New Roman"/>
          <w:sz w:val="26"/>
          <w:szCs w:val="26"/>
          <w:lang w:val="vi-VN"/>
        </w:rPr>
        <w:t>Từ CE-&gt;GH,Có A,B,C,D,E,G,H</w:t>
      </w:r>
    </w:p>
    <w:p w14:paraId="095E1C28">
      <w:pPr>
        <w:bidi w:val="0"/>
        <w:rPr>
          <w:rFonts w:hint="default" w:ascii="Times New Roman" w:hAnsi="Times New Roman" w:cs="Times New Roman"/>
          <w:sz w:val="26"/>
          <w:szCs w:val="26"/>
          <w:lang w:val="vi-VN"/>
        </w:rPr>
      </w:pPr>
      <w:r>
        <w:rPr>
          <w:rFonts w:hint="default" w:ascii="Times New Roman" w:hAnsi="Times New Roman" w:cs="Times New Roman"/>
          <w:sz w:val="26"/>
          <w:szCs w:val="26"/>
          <w:lang w:val="vi-VN"/>
        </w:rPr>
        <w:t>Vậy AB-&gt;GH</w:t>
      </w:r>
    </w:p>
    <w:p w14:paraId="1FB2CE9A">
      <w:pPr>
        <w:bidi w:val="0"/>
        <w:rPr>
          <w:rFonts w:hint="default" w:ascii="Times New Roman" w:hAnsi="Times New Roman" w:cs="Times New Roman"/>
          <w:sz w:val="26"/>
          <w:szCs w:val="26"/>
          <w:lang w:val="vi-VN"/>
        </w:rPr>
      </w:pPr>
      <w:r>
        <w:rPr>
          <w:rFonts w:hint="default" w:ascii="Times New Roman" w:hAnsi="Times New Roman" w:cs="Times New Roman"/>
          <w:sz w:val="26"/>
          <w:szCs w:val="26"/>
          <w:lang w:val="vi-VN"/>
        </w:rPr>
        <w:t>b)</w:t>
      </w:r>
    </w:p>
    <w:p w14:paraId="62AA77A1">
      <w:pPr>
        <w:bidi w:val="0"/>
        <w:rPr>
          <w:rFonts w:hint="default" w:ascii="Times New Roman" w:hAnsi="Times New Roman" w:cs="Times New Roman"/>
          <w:sz w:val="26"/>
          <w:szCs w:val="26"/>
          <w:lang w:val="vi-VN"/>
        </w:rPr>
      </w:pPr>
      <w:r>
        <w:rPr>
          <w:rFonts w:hint="default" w:ascii="Times New Roman" w:hAnsi="Times New Roman" w:cs="Times New Roman"/>
          <w:sz w:val="26"/>
          <w:szCs w:val="26"/>
          <w:lang w:val="vi-VN"/>
        </w:rPr>
        <w:t>Từ AB-&gt;C</w:t>
      </w:r>
    </w:p>
    <w:p w14:paraId="5F42AF0C">
      <w:pPr>
        <w:bidi w:val="0"/>
        <w:rPr>
          <w:rFonts w:hint="default" w:ascii="Times New Roman" w:hAnsi="Times New Roman" w:cs="Times New Roman"/>
          <w:sz w:val="26"/>
          <w:szCs w:val="26"/>
          <w:lang w:val="vi-VN"/>
        </w:rPr>
      </w:pPr>
      <w:r>
        <w:rPr>
          <w:rFonts w:hint="default" w:ascii="Times New Roman" w:hAnsi="Times New Roman" w:cs="Times New Roman"/>
          <w:sz w:val="26"/>
          <w:szCs w:val="26"/>
          <w:lang w:val="vi-VN"/>
        </w:rPr>
        <w:t>Từ CE-&gt;GH</w:t>
      </w:r>
    </w:p>
    <w:p w14:paraId="62FB702A">
      <w:pPr>
        <w:bidi w:val="0"/>
        <w:rPr>
          <w:rFonts w:hint="default" w:ascii="Times New Roman" w:hAnsi="Times New Roman" w:cs="Times New Roman"/>
          <w:sz w:val="26"/>
          <w:szCs w:val="26"/>
          <w:lang w:val="vi-VN"/>
        </w:rPr>
      </w:pPr>
      <w:r>
        <w:rPr>
          <w:rFonts w:hint="default" w:ascii="Times New Roman" w:hAnsi="Times New Roman" w:cs="Times New Roman"/>
          <w:sz w:val="26"/>
          <w:szCs w:val="26"/>
          <w:lang w:val="vi-VN"/>
        </w:rPr>
        <w:t>Từ GH có G</w:t>
      </w:r>
    </w:p>
    <w:p w14:paraId="61EC58E0">
      <w:pPr>
        <w:bidi w:val="0"/>
        <w:rPr>
          <w:rFonts w:hint="default" w:ascii="Times New Roman" w:hAnsi="Times New Roman" w:cs="Times New Roman"/>
          <w:sz w:val="26"/>
          <w:szCs w:val="26"/>
          <w:lang w:val="vi-VN"/>
        </w:rPr>
      </w:pPr>
      <w:r>
        <w:rPr>
          <w:rFonts w:hint="default" w:ascii="Times New Roman" w:hAnsi="Times New Roman" w:cs="Times New Roman"/>
          <w:sz w:val="26"/>
          <w:szCs w:val="26"/>
          <w:lang w:val="vi-VN"/>
        </w:rPr>
        <w:t>Vậy AB-&gt;G</w:t>
      </w:r>
    </w:p>
    <w:p w14:paraId="7BF193FB">
      <w:pPr>
        <w:bidi w:val="0"/>
        <w:rPr>
          <w:rFonts w:hint="default" w:ascii="Times New Roman" w:hAnsi="Times New Roman" w:cs="Times New Roman"/>
          <w:sz w:val="26"/>
          <w:szCs w:val="26"/>
          <w:lang w:val="vi-VN"/>
        </w:rPr>
      </w:pPr>
      <w:r>
        <w:rPr>
          <w:rFonts w:hint="default" w:ascii="Times New Roman" w:hAnsi="Times New Roman" w:cs="Times New Roman"/>
          <w:sz w:val="26"/>
          <w:szCs w:val="26"/>
          <w:lang w:val="vi-VN"/>
        </w:rPr>
        <w:t>Vậy AB-&gt;E và AB-&gt;G</w:t>
      </w:r>
    </w:p>
    <w:p w14:paraId="6AA428A5">
      <w:pPr>
        <w:bidi w:val="0"/>
        <w:rPr>
          <w:rFonts w:hint="default" w:ascii="Times New Roman" w:hAnsi="Times New Roman" w:cs="Times New Roman"/>
          <w:sz w:val="26"/>
          <w:szCs w:val="26"/>
          <w:lang w:val="vi-VN"/>
        </w:rPr>
      </w:pPr>
      <w:r>
        <w:rPr>
          <w:rFonts w:hint="default" w:ascii="Times New Roman" w:hAnsi="Times New Roman" w:cs="Times New Roman"/>
          <w:sz w:val="26"/>
          <w:szCs w:val="26"/>
          <w:lang w:val="vi-VN"/>
        </w:rPr>
        <w:t xml:space="preserve">Câu </w:t>
      </w:r>
      <w:r>
        <w:rPr>
          <w:rFonts w:hint="default" w:ascii="Times New Roman" w:hAnsi="Times New Roman" w:cs="Times New Roman"/>
          <w:sz w:val="26"/>
          <w:szCs w:val="26"/>
          <w:lang w:val="zh-CN"/>
        </w:rPr>
        <w:t>7/</w:t>
      </w:r>
      <w:r>
        <w:rPr>
          <w:rFonts w:hint="default" w:ascii="Times New Roman" w:hAnsi="Times New Roman" w:cs="Times New Roman"/>
          <w:sz w:val="26"/>
          <w:szCs w:val="26"/>
          <w:lang w:val="vi-VN"/>
        </w:rPr>
        <w:t>:</w:t>
      </w:r>
      <w:r>
        <w:rPr>
          <w:rFonts w:hint="default" w:ascii="Times New Roman" w:hAnsi="Times New Roman" w:cs="Times New Roman"/>
          <w:sz w:val="26"/>
          <w:szCs w:val="26"/>
          <w:lang w:val="zh-CN"/>
        </w:rPr>
        <w:t xml:space="preserve">Q(A,B,C,D,E,H) </w:t>
      </w:r>
    </w:p>
    <w:p w14:paraId="36B83D0D">
      <w:pPr>
        <w:bidi w:val="0"/>
        <w:rPr>
          <w:rFonts w:hint="default" w:ascii="Times New Roman" w:hAnsi="Times New Roman" w:cs="Times New Roman"/>
          <w:sz w:val="26"/>
          <w:szCs w:val="26"/>
          <w:lang w:val="zh-CN"/>
        </w:rPr>
      </w:pPr>
      <w:r>
        <w:rPr>
          <w:rFonts w:hint="default" w:ascii="Times New Roman" w:hAnsi="Times New Roman" w:cs="Times New Roman"/>
          <w:sz w:val="26"/>
          <w:szCs w:val="26"/>
          <w:lang w:val="zh-CN"/>
        </w:rPr>
        <w:t>F={A → E; C → D; E → DH}</w:t>
      </w:r>
    </w:p>
    <w:p w14:paraId="550ADFE8">
      <w:pPr>
        <w:bidi w:val="0"/>
        <w:rPr>
          <w:rFonts w:hint="default" w:ascii="Times New Roman" w:hAnsi="Times New Roman" w:cs="Times New Roman"/>
          <w:sz w:val="26"/>
          <w:szCs w:val="26"/>
          <w:lang w:val="zh-CN"/>
        </w:rPr>
      </w:pPr>
      <w:r>
        <w:rPr>
          <w:rFonts w:hint="default" w:ascii="Times New Roman" w:hAnsi="Times New Roman" w:cs="Times New Roman"/>
          <w:sz w:val="26"/>
          <w:szCs w:val="26"/>
          <w:lang w:val="zh-CN"/>
        </w:rPr>
        <w:t xml:space="preserve">Chứng minh K={A,B,C} là khóa duy nhất của Q </w:t>
      </w:r>
    </w:p>
    <w:p w14:paraId="0DC0B4AC">
      <w:pPr>
        <w:bidi w:val="0"/>
        <w:rPr>
          <w:rFonts w:hint="default" w:ascii="Times New Roman" w:hAnsi="Times New Roman" w:cs="Times New Roman"/>
          <w:sz w:val="26"/>
          <w:szCs w:val="26"/>
          <w:lang w:val="zh-CN"/>
        </w:rPr>
      </w:pPr>
      <w:r>
        <w:rPr>
          <w:rFonts w:hint="default" w:ascii="Times New Roman" w:hAnsi="Times New Roman" w:cs="Times New Roman"/>
          <w:sz w:val="26"/>
          <w:szCs w:val="26"/>
          <w:lang w:val="vi-VN"/>
        </w:rPr>
        <w:t>T</w:t>
      </w:r>
      <w:r>
        <w:rPr>
          <w:rFonts w:hint="default" w:ascii="Times New Roman" w:hAnsi="Times New Roman" w:cs="Times New Roman"/>
          <w:sz w:val="26"/>
          <w:szCs w:val="26"/>
          <w:lang w:val="zh-CN"/>
        </w:rPr>
        <w:t>ừ K = {A, B, C}, có A, B, C.</w:t>
      </w:r>
    </w:p>
    <w:p w14:paraId="34DFD951">
      <w:pPr>
        <w:bidi w:val="0"/>
        <w:rPr>
          <w:rFonts w:hint="default" w:ascii="Times New Roman" w:hAnsi="Times New Roman" w:cs="Times New Roman"/>
          <w:sz w:val="26"/>
          <w:szCs w:val="26"/>
          <w:lang w:val="zh-CN"/>
        </w:rPr>
      </w:pPr>
      <w:r>
        <w:rPr>
          <w:rFonts w:hint="default" w:ascii="Times New Roman" w:hAnsi="Times New Roman" w:cs="Times New Roman"/>
          <w:sz w:val="26"/>
          <w:szCs w:val="26"/>
          <w:lang w:val="zh-CN"/>
        </w:rPr>
        <w:t>Từ A</w:t>
      </w:r>
      <w:r>
        <w:rPr>
          <w:rFonts w:hint="default" w:ascii="Times New Roman" w:hAnsi="Times New Roman" w:cs="Times New Roman"/>
          <w:sz w:val="26"/>
          <w:szCs w:val="26"/>
          <w:lang w:val="vi-VN"/>
        </w:rPr>
        <w:t xml:space="preserve"> </w:t>
      </w:r>
      <w:r>
        <w:rPr>
          <w:rFonts w:hint="default" w:ascii="Times New Roman" w:hAnsi="Times New Roman" w:cs="Times New Roman"/>
          <w:sz w:val="26"/>
          <w:szCs w:val="26"/>
          <w:lang w:val="zh-CN"/>
        </w:rPr>
        <w:t>suy ra E (A → E).</w:t>
      </w:r>
    </w:p>
    <w:p w14:paraId="098D2DD9">
      <w:pPr>
        <w:bidi w:val="0"/>
        <w:rPr>
          <w:rFonts w:hint="default" w:ascii="Times New Roman" w:hAnsi="Times New Roman" w:cs="Times New Roman"/>
          <w:sz w:val="26"/>
          <w:szCs w:val="26"/>
          <w:lang w:val="vi-VN"/>
        </w:rPr>
      </w:pPr>
      <w:r>
        <w:rPr>
          <w:rFonts w:hint="default" w:ascii="Times New Roman" w:hAnsi="Times New Roman" w:cs="Times New Roman"/>
          <w:sz w:val="26"/>
          <w:szCs w:val="26"/>
          <w:lang w:val="zh-CN"/>
        </w:rPr>
        <w:t>Từ E suy ra D và H (E → DH).</w:t>
      </w:r>
    </w:p>
    <w:p w14:paraId="350CE74D">
      <w:pPr>
        <w:bidi w:val="0"/>
        <w:rPr>
          <w:rFonts w:hint="default" w:ascii="Times New Roman" w:hAnsi="Times New Roman" w:cs="Times New Roman"/>
          <w:sz w:val="26"/>
          <w:szCs w:val="26"/>
          <w:lang w:val="vi-VN"/>
        </w:rPr>
      </w:pPr>
      <w:r>
        <w:rPr>
          <w:rFonts w:hint="default" w:ascii="Times New Roman" w:hAnsi="Times New Roman" w:cs="Times New Roman"/>
          <w:sz w:val="26"/>
          <w:szCs w:val="26"/>
          <w:lang w:val="zh-CN"/>
        </w:rPr>
        <w:t>Vậy</w:t>
      </w:r>
      <w:r>
        <w:rPr>
          <w:rFonts w:hint="default" w:ascii="Times New Roman" w:hAnsi="Times New Roman" w:cs="Times New Roman"/>
          <w:sz w:val="26"/>
          <w:szCs w:val="26"/>
          <w:lang w:val="vi-VN"/>
        </w:rPr>
        <w:t xml:space="preserve"> ta </w:t>
      </w:r>
      <w:r>
        <w:rPr>
          <w:rFonts w:hint="default" w:ascii="Times New Roman" w:hAnsi="Times New Roman" w:cs="Times New Roman"/>
          <w:sz w:val="26"/>
          <w:szCs w:val="26"/>
          <w:lang w:val="zh-CN"/>
        </w:rPr>
        <w:t>có A, B, C, D, E, H.</w:t>
      </w:r>
      <w:r>
        <w:rPr>
          <w:rFonts w:hint="default" w:ascii="Times New Roman" w:hAnsi="Times New Roman" w:cs="Times New Roman"/>
          <w:sz w:val="26"/>
          <w:szCs w:val="26"/>
          <w:lang w:val="zh-CN"/>
        </w:rPr>
        <w:tab/>
      </w:r>
    </w:p>
    <w:p w14:paraId="16D86ACE">
      <w:pPr>
        <w:bidi w:val="0"/>
        <w:rPr>
          <w:rFonts w:hint="default" w:ascii="Times New Roman" w:hAnsi="Times New Roman" w:cs="Times New Roman"/>
          <w:sz w:val="26"/>
          <w:szCs w:val="26"/>
          <w:lang w:val="vi-VN"/>
        </w:rPr>
      </w:pPr>
      <w:r>
        <w:rPr>
          <w:rFonts w:hint="default" w:ascii="Times New Roman" w:hAnsi="Times New Roman" w:cs="Times New Roman"/>
          <w:sz w:val="26"/>
          <w:szCs w:val="26"/>
          <w:lang w:val="vi-VN"/>
        </w:rPr>
        <w:t>Để K là khoá duy nhất thì không có tập con nào của K có thể xác định được các thuộc tính trong Q</w:t>
      </w:r>
    </w:p>
    <w:p w14:paraId="2CF4C839">
      <w:pPr>
        <w:bidi w:val="0"/>
        <w:rPr>
          <w:rFonts w:hint="default" w:ascii="Times New Roman" w:hAnsi="Times New Roman" w:cs="Times New Roman"/>
          <w:sz w:val="26"/>
          <w:szCs w:val="26"/>
          <w:lang w:val="vi-VN"/>
        </w:rPr>
      </w:pPr>
      <w:r>
        <w:rPr>
          <w:rFonts w:hint="default" w:ascii="Times New Roman" w:hAnsi="Times New Roman" w:cs="Times New Roman"/>
          <w:sz w:val="26"/>
          <w:szCs w:val="26"/>
          <w:lang w:val="vi-VN"/>
        </w:rPr>
        <w:t>Xét tập con của K:</w:t>
      </w:r>
    </w:p>
    <w:p w14:paraId="4A5924A4">
      <w:pPr>
        <w:bidi w:val="0"/>
        <w:rPr>
          <w:rFonts w:hint="default" w:ascii="Times New Roman" w:hAnsi="Times New Roman" w:cs="Times New Roman"/>
          <w:sz w:val="26"/>
          <w:szCs w:val="26"/>
          <w:lang w:val="vi-VN"/>
        </w:rPr>
      </w:pPr>
      <w:r>
        <w:rPr>
          <w:rFonts w:hint="default" w:ascii="Times New Roman" w:hAnsi="Times New Roman" w:cs="Times New Roman"/>
          <w:sz w:val="26"/>
          <w:szCs w:val="26"/>
          <w:lang w:val="vi-VN"/>
        </w:rPr>
        <w:t>{A} :Chỉ có A nên không đủ để xác định.</w:t>
      </w:r>
    </w:p>
    <w:p w14:paraId="6DDADF2A">
      <w:pPr>
        <w:bidi w:val="0"/>
        <w:rPr>
          <w:rFonts w:hint="default" w:ascii="Times New Roman" w:hAnsi="Times New Roman" w:cs="Times New Roman"/>
          <w:sz w:val="26"/>
          <w:szCs w:val="26"/>
          <w:lang w:val="vi-VN"/>
        </w:rPr>
      </w:pPr>
      <w:r>
        <w:rPr>
          <w:rFonts w:hint="default" w:ascii="Times New Roman" w:hAnsi="Times New Roman" w:cs="Times New Roman"/>
          <w:sz w:val="26"/>
          <w:szCs w:val="26"/>
          <w:lang w:val="vi-VN"/>
        </w:rPr>
        <w:t>{B}:Chỉ có B nên không đủ để xác định.</w:t>
      </w:r>
    </w:p>
    <w:p w14:paraId="670D1F60">
      <w:pPr>
        <w:bidi w:val="0"/>
        <w:rPr>
          <w:rFonts w:hint="default" w:ascii="Times New Roman" w:hAnsi="Times New Roman" w:cs="Times New Roman"/>
          <w:sz w:val="26"/>
          <w:szCs w:val="26"/>
          <w:lang w:val="vi-VN"/>
        </w:rPr>
      </w:pPr>
      <w:r>
        <w:rPr>
          <w:rFonts w:hint="default" w:ascii="Times New Roman" w:hAnsi="Times New Roman" w:cs="Times New Roman"/>
          <w:sz w:val="26"/>
          <w:szCs w:val="26"/>
          <w:lang w:val="vi-VN"/>
        </w:rPr>
        <w:t>{C}:Chỉ có C nên không đủ để xác định.</w:t>
      </w:r>
    </w:p>
    <w:p w14:paraId="3E8F38FC">
      <w:pPr>
        <w:bidi w:val="0"/>
        <w:rPr>
          <w:rFonts w:hint="default" w:ascii="Times New Roman" w:hAnsi="Times New Roman" w:cs="Times New Roman"/>
          <w:sz w:val="26"/>
          <w:szCs w:val="26"/>
          <w:lang w:val="vi-VN"/>
        </w:rPr>
      </w:pPr>
      <w:r>
        <w:rPr>
          <w:rFonts w:hint="default" w:ascii="Times New Roman" w:hAnsi="Times New Roman" w:cs="Times New Roman"/>
          <w:sz w:val="26"/>
          <w:szCs w:val="26"/>
          <w:lang w:val="vi-VN"/>
        </w:rPr>
        <w:t>{A,B}: Chỉ có A và B nên không đủ để xác định</w:t>
      </w:r>
    </w:p>
    <w:p w14:paraId="56B327D0">
      <w:pPr>
        <w:bidi w:val="0"/>
        <w:rPr>
          <w:rFonts w:hint="default" w:ascii="Times New Roman" w:hAnsi="Times New Roman" w:cs="Times New Roman"/>
          <w:sz w:val="26"/>
          <w:szCs w:val="26"/>
          <w:lang w:val="vi-VN"/>
        </w:rPr>
      </w:pPr>
      <w:r>
        <w:rPr>
          <w:rFonts w:hint="default" w:ascii="Times New Roman" w:hAnsi="Times New Roman" w:cs="Times New Roman"/>
          <w:sz w:val="26"/>
          <w:szCs w:val="26"/>
          <w:lang w:val="vi-VN"/>
        </w:rPr>
        <w:t>{A,C}:Có thể xác định E và D nhưng không đủ xác định B</w:t>
      </w:r>
    </w:p>
    <w:p w14:paraId="400D2C93">
      <w:pPr>
        <w:bidi w:val="0"/>
        <w:rPr>
          <w:rFonts w:hint="default" w:ascii="Times New Roman" w:hAnsi="Times New Roman" w:cs="Times New Roman"/>
          <w:sz w:val="26"/>
          <w:szCs w:val="26"/>
          <w:lang w:val="vi-VN"/>
        </w:rPr>
      </w:pPr>
      <w:r>
        <w:rPr>
          <w:rFonts w:hint="default" w:ascii="Times New Roman" w:hAnsi="Times New Roman" w:cs="Times New Roman"/>
          <w:sz w:val="26"/>
          <w:szCs w:val="26"/>
          <w:lang w:val="vi-VN"/>
        </w:rPr>
        <w:t>{B,C}: Chỉ có B và C nên không đủ để xác định</w:t>
      </w:r>
    </w:p>
    <w:p w14:paraId="0ADA9912">
      <w:pPr>
        <w:bidi w:val="0"/>
        <w:rPr>
          <w:rFonts w:hint="default" w:ascii="Times New Roman" w:hAnsi="Times New Roman" w:cs="Times New Roman"/>
          <w:sz w:val="26"/>
          <w:szCs w:val="26"/>
          <w:lang w:val="vi-VN"/>
        </w:rPr>
      </w:pPr>
      <w:r>
        <w:rPr>
          <w:rFonts w:hint="default" w:ascii="Times New Roman" w:hAnsi="Times New Roman" w:cs="Times New Roman"/>
          <w:sz w:val="26"/>
          <w:szCs w:val="26"/>
          <w:lang w:val="vi-VN"/>
        </w:rPr>
        <w:t>Bài tập tổng hợp:</w:t>
      </w:r>
    </w:p>
    <w:p w14:paraId="41B0BEBC">
      <w:pPr>
        <w:bidi w:val="0"/>
        <w:rPr>
          <w:rFonts w:hint="default" w:ascii="Times New Roman" w:hAnsi="Times New Roman" w:cs="Times New Roman"/>
          <w:sz w:val="26"/>
          <w:szCs w:val="26"/>
          <w:lang w:val="vi-VN"/>
        </w:rPr>
      </w:pPr>
      <w:r>
        <w:rPr>
          <w:rFonts w:hint="default" w:ascii="Times New Roman" w:hAnsi="Times New Roman" w:cs="Times New Roman"/>
          <w:sz w:val="26"/>
          <w:szCs w:val="26"/>
          <w:lang w:val="zh-CN"/>
        </w:rPr>
        <w:t xml:space="preserve">1/ Cho biết dạng chuẩn của các lược đồ quan hệ sau: </w:t>
      </w:r>
    </w:p>
    <w:p w14:paraId="4988331F">
      <w:pPr>
        <w:bidi w:val="0"/>
        <w:outlineLvl w:val="1"/>
        <w:rPr>
          <w:rFonts w:hint="default" w:ascii="Times New Roman" w:hAnsi="Times New Roman" w:cs="Times New Roman"/>
          <w:sz w:val="26"/>
          <w:szCs w:val="26"/>
          <w:lang w:val="vi-VN"/>
        </w:rPr>
      </w:pPr>
      <w:bookmarkStart w:id="47" w:name="_Toc8536"/>
      <w:bookmarkStart w:id="48" w:name="_Toc26857"/>
      <w:bookmarkStart w:id="49" w:name="_Toc3479"/>
      <w:r>
        <w:rPr>
          <w:rFonts w:hint="default" w:ascii="Times New Roman" w:hAnsi="Times New Roman" w:cs="Times New Roman"/>
          <w:sz w:val="26"/>
          <w:szCs w:val="26"/>
          <w:lang w:val="vi-VN"/>
        </w:rPr>
        <w:t>a)</w:t>
      </w:r>
      <w:r>
        <w:rPr>
          <w:rFonts w:hint="default" w:ascii="Times New Roman" w:hAnsi="Times New Roman" w:cs="Times New Roman"/>
          <w:sz w:val="26"/>
          <w:szCs w:val="26"/>
          <w:lang w:val="zh-CN"/>
        </w:rPr>
        <w:t>Q(ABCDEG);</w:t>
      </w:r>
      <w:bookmarkEnd w:id="47"/>
      <w:bookmarkEnd w:id="48"/>
      <w:bookmarkEnd w:id="49"/>
      <w:r>
        <w:rPr>
          <w:rFonts w:hint="default" w:ascii="Times New Roman" w:hAnsi="Times New Roman" w:cs="Times New Roman"/>
          <w:sz w:val="26"/>
          <w:szCs w:val="26"/>
          <w:lang w:val="zh-CN"/>
        </w:rPr>
        <w:t xml:space="preserve"> </w:t>
      </w:r>
    </w:p>
    <w:p w14:paraId="6210AA93">
      <w:pPr>
        <w:bidi w:val="0"/>
        <w:rPr>
          <w:rFonts w:hint="default" w:ascii="Times New Roman" w:hAnsi="Times New Roman" w:cs="Times New Roman"/>
          <w:sz w:val="26"/>
          <w:szCs w:val="26"/>
          <w:lang w:val="vi-VN"/>
        </w:rPr>
      </w:pPr>
      <w:r>
        <w:rPr>
          <w:rFonts w:hint="default" w:ascii="Times New Roman" w:hAnsi="Times New Roman" w:cs="Times New Roman"/>
          <w:sz w:val="26"/>
          <w:szCs w:val="26"/>
          <w:lang w:val="zh-CN"/>
        </w:rPr>
        <w:t xml:space="preserve">F={A→BC, C→DE, E→G} </w:t>
      </w:r>
    </w:p>
    <w:p w14:paraId="7FF16114">
      <w:pPr>
        <w:bidi w:val="0"/>
        <w:outlineLvl w:val="1"/>
        <w:rPr>
          <w:rFonts w:hint="default" w:ascii="Times New Roman" w:hAnsi="Times New Roman" w:cs="Times New Roman"/>
          <w:sz w:val="26"/>
          <w:szCs w:val="26"/>
          <w:lang w:val="vi-VN"/>
        </w:rPr>
      </w:pPr>
      <w:bookmarkStart w:id="50" w:name="_Toc8016"/>
      <w:bookmarkStart w:id="51" w:name="_Toc28886"/>
      <w:bookmarkStart w:id="52" w:name="_Toc18868"/>
      <w:r>
        <w:rPr>
          <w:rFonts w:hint="default" w:ascii="Times New Roman" w:hAnsi="Times New Roman" w:cs="Times New Roman"/>
          <w:sz w:val="26"/>
          <w:szCs w:val="26"/>
          <w:lang w:val="vi-VN"/>
        </w:rPr>
        <w:t>b)</w:t>
      </w:r>
      <w:r>
        <w:rPr>
          <w:rFonts w:hint="default" w:ascii="Times New Roman" w:hAnsi="Times New Roman" w:cs="Times New Roman"/>
          <w:sz w:val="26"/>
          <w:szCs w:val="26"/>
          <w:lang w:val="zh-CN"/>
        </w:rPr>
        <w:t>Q(ABCDEGH);</w:t>
      </w:r>
      <w:bookmarkEnd w:id="50"/>
      <w:bookmarkEnd w:id="51"/>
      <w:bookmarkEnd w:id="52"/>
      <w:r>
        <w:rPr>
          <w:rFonts w:hint="default" w:ascii="Times New Roman" w:hAnsi="Times New Roman" w:cs="Times New Roman"/>
          <w:sz w:val="26"/>
          <w:szCs w:val="26"/>
          <w:lang w:val="zh-CN"/>
        </w:rPr>
        <w:t xml:space="preserve"> </w:t>
      </w:r>
    </w:p>
    <w:p w14:paraId="3A2316AB">
      <w:pPr>
        <w:bidi w:val="0"/>
        <w:rPr>
          <w:rFonts w:hint="default" w:ascii="Times New Roman" w:hAnsi="Times New Roman" w:cs="Times New Roman"/>
          <w:sz w:val="26"/>
          <w:szCs w:val="26"/>
          <w:lang w:val="vi-VN"/>
        </w:rPr>
      </w:pPr>
      <w:r>
        <w:rPr>
          <w:rFonts w:hint="default" w:ascii="Times New Roman" w:hAnsi="Times New Roman" w:cs="Times New Roman"/>
          <w:sz w:val="26"/>
          <w:szCs w:val="26"/>
          <w:lang w:val="zh-CN"/>
        </w:rPr>
        <w:t xml:space="preserve">F={C→AB, D→E, B→G} </w:t>
      </w:r>
    </w:p>
    <w:p w14:paraId="43860B6E">
      <w:pPr>
        <w:bidi w:val="0"/>
        <w:rPr>
          <w:rFonts w:hint="default" w:ascii="Times New Roman" w:hAnsi="Times New Roman" w:cs="Times New Roman"/>
          <w:sz w:val="26"/>
          <w:szCs w:val="26"/>
          <w:lang w:val="vi-VN"/>
        </w:rPr>
      </w:pPr>
      <w:r>
        <w:rPr>
          <w:rFonts w:hint="default" w:ascii="Times New Roman" w:hAnsi="Times New Roman" w:cs="Times New Roman"/>
          <w:sz w:val="26"/>
          <w:szCs w:val="26"/>
          <w:lang w:val="zh-CN"/>
        </w:rPr>
        <w:t>c)Q(ABCDEGH)</w:t>
      </w:r>
    </w:p>
    <w:p w14:paraId="26AF35BD">
      <w:pPr>
        <w:bidi w:val="0"/>
        <w:rPr>
          <w:rFonts w:hint="default" w:ascii="Times New Roman" w:hAnsi="Times New Roman" w:cs="Times New Roman"/>
          <w:sz w:val="26"/>
          <w:szCs w:val="26"/>
          <w:lang w:val="vi-VN"/>
        </w:rPr>
      </w:pPr>
      <w:r>
        <w:rPr>
          <w:rFonts w:hint="default" w:ascii="Times New Roman" w:hAnsi="Times New Roman" w:cs="Times New Roman"/>
          <w:sz w:val="26"/>
          <w:szCs w:val="26"/>
          <w:lang w:val="zh-CN"/>
        </w:rPr>
        <w:t xml:space="preserve"> F={A→BC, D→E, H→G} </w:t>
      </w:r>
    </w:p>
    <w:p w14:paraId="765F3E6B">
      <w:pPr>
        <w:bidi w:val="0"/>
        <w:rPr>
          <w:rFonts w:hint="default" w:ascii="Times New Roman" w:hAnsi="Times New Roman" w:cs="Times New Roman"/>
          <w:sz w:val="26"/>
          <w:szCs w:val="26"/>
          <w:lang w:val="vi-VN"/>
        </w:rPr>
      </w:pPr>
      <w:r>
        <w:rPr>
          <w:rFonts w:hint="default" w:ascii="Times New Roman" w:hAnsi="Times New Roman" w:cs="Times New Roman"/>
          <w:sz w:val="26"/>
          <w:szCs w:val="26"/>
          <w:lang w:val="zh-CN"/>
        </w:rPr>
        <w:t xml:space="preserve">d)Q(ABCDEG) </w:t>
      </w:r>
    </w:p>
    <w:p w14:paraId="5546D31C">
      <w:pPr>
        <w:bidi w:val="0"/>
        <w:rPr>
          <w:rFonts w:hint="default" w:ascii="Times New Roman" w:hAnsi="Times New Roman" w:cs="Times New Roman"/>
          <w:sz w:val="26"/>
          <w:szCs w:val="26"/>
          <w:lang w:val="vi-VN"/>
        </w:rPr>
      </w:pPr>
      <w:r>
        <w:rPr>
          <w:rFonts w:hint="default" w:ascii="Times New Roman" w:hAnsi="Times New Roman" w:cs="Times New Roman"/>
          <w:sz w:val="26"/>
          <w:szCs w:val="26"/>
          <w:lang w:val="zh-CN"/>
        </w:rPr>
        <w:t xml:space="preserve">F={AB→C, C→B, ABD→E, G→A} </w:t>
      </w:r>
    </w:p>
    <w:p w14:paraId="24100443">
      <w:pPr>
        <w:bidi w:val="0"/>
        <w:outlineLvl w:val="0"/>
        <w:rPr>
          <w:rFonts w:hint="default" w:ascii="Times New Roman" w:hAnsi="Times New Roman" w:cs="Times New Roman"/>
          <w:sz w:val="26"/>
          <w:szCs w:val="26"/>
          <w:lang w:val="vi-VN"/>
        </w:rPr>
      </w:pPr>
      <w:bookmarkStart w:id="53" w:name="_Toc8340"/>
      <w:bookmarkStart w:id="54" w:name="_Toc14492"/>
      <w:bookmarkStart w:id="55" w:name="_Toc5076"/>
      <w:r>
        <w:rPr>
          <w:rFonts w:hint="default" w:ascii="Times New Roman" w:hAnsi="Times New Roman" w:cs="Times New Roman"/>
          <w:sz w:val="26"/>
          <w:szCs w:val="26"/>
          <w:lang w:val="zh-CN"/>
        </w:rPr>
        <w:t>E)Q(ABCDEGHI);</w:t>
      </w:r>
      <w:bookmarkEnd w:id="53"/>
      <w:bookmarkEnd w:id="54"/>
      <w:bookmarkEnd w:id="55"/>
      <w:r>
        <w:rPr>
          <w:rFonts w:hint="default" w:ascii="Times New Roman" w:hAnsi="Times New Roman" w:cs="Times New Roman"/>
          <w:sz w:val="26"/>
          <w:szCs w:val="26"/>
          <w:lang w:val="zh-CN"/>
        </w:rPr>
        <w:t xml:space="preserve"> </w:t>
      </w:r>
    </w:p>
    <w:p w14:paraId="53F4CBCD">
      <w:pPr>
        <w:bidi w:val="0"/>
        <w:rPr>
          <w:rFonts w:hint="default" w:ascii="Times New Roman" w:hAnsi="Times New Roman" w:cs="Times New Roman"/>
          <w:sz w:val="26"/>
          <w:szCs w:val="26"/>
          <w:lang w:val="vi-VN"/>
        </w:rPr>
      </w:pPr>
      <w:r>
        <w:rPr>
          <w:rFonts w:hint="default" w:ascii="Times New Roman" w:hAnsi="Times New Roman" w:cs="Times New Roman"/>
          <w:sz w:val="26"/>
          <w:szCs w:val="26"/>
          <w:lang w:val="zh-CN"/>
        </w:rPr>
        <w:t>F={AC→B,BI→ACD,ABC→D,H→I,ACE→BCG,CG→AE}</w:t>
      </w:r>
      <w:r>
        <w:rPr>
          <w:rFonts w:hint="default" w:ascii="Times New Roman" w:hAnsi="Times New Roman" w:cs="Times New Roman"/>
          <w:sz w:val="26"/>
          <w:szCs w:val="26"/>
          <w:lang w:val="vi-VN"/>
        </w:rPr>
        <w:br w:type="textWrapping"/>
      </w:r>
    </w:p>
    <w:p w14:paraId="2B40B047">
      <w:pPr>
        <w:bidi w:val="0"/>
        <w:rPr>
          <w:rFonts w:hint="default" w:ascii="Times New Roman" w:hAnsi="Times New Roman" w:cs="Times New Roman"/>
          <w:sz w:val="26"/>
          <w:szCs w:val="26"/>
          <w:lang w:val="vi-VN"/>
        </w:rPr>
      </w:pPr>
      <w:r>
        <w:rPr>
          <w:rFonts w:hint="default" w:ascii="Times New Roman" w:hAnsi="Times New Roman" w:cs="Times New Roman"/>
          <w:sz w:val="26"/>
          <w:szCs w:val="26"/>
          <w:lang w:val="vi-VN"/>
        </w:rPr>
        <w:t>Bài làm:</w:t>
      </w:r>
    </w:p>
    <w:p w14:paraId="6EE80CA5">
      <w:pPr>
        <w:bidi w:val="0"/>
        <w:rPr>
          <w:rFonts w:hint="default" w:ascii="Times New Roman" w:hAnsi="Times New Roman" w:cs="Times New Roman"/>
          <w:sz w:val="26"/>
          <w:szCs w:val="26"/>
          <w:lang w:val="vi-VN"/>
        </w:rPr>
      </w:pPr>
      <w:r>
        <w:rPr>
          <w:rFonts w:hint="default" w:ascii="Times New Roman" w:hAnsi="Times New Roman" w:cs="Times New Roman"/>
          <w:sz w:val="26"/>
          <w:szCs w:val="26"/>
          <w:lang w:val="vi-VN"/>
        </w:rPr>
        <w:t>A)</w:t>
      </w:r>
    </w:p>
    <w:p w14:paraId="4BA1864F">
      <w:pPr>
        <w:bidi w:val="0"/>
        <w:rPr>
          <w:rFonts w:hint="default" w:ascii="Times New Roman" w:hAnsi="Times New Roman" w:cs="Times New Roman"/>
          <w:sz w:val="26"/>
          <w:szCs w:val="26"/>
          <w:lang w:val="zh-CN"/>
        </w:rPr>
      </w:pPr>
      <w:r>
        <w:rPr>
          <w:rFonts w:hint="default" w:ascii="Times New Roman" w:hAnsi="Times New Roman" w:cs="Times New Roman"/>
          <w:sz w:val="26"/>
          <w:szCs w:val="26"/>
          <w:lang w:val="zh-CN"/>
        </w:rPr>
        <w:t>Kiểm tra 1NF: Tất cả các thuộc tính đều có giá trị nguyên tử, nên thỏa mãn 1NF.</w:t>
      </w:r>
    </w:p>
    <w:p w14:paraId="0EAA7013">
      <w:pPr>
        <w:bidi w:val="0"/>
        <w:rPr>
          <w:rFonts w:hint="default" w:ascii="Times New Roman" w:hAnsi="Times New Roman" w:cs="Times New Roman"/>
          <w:sz w:val="26"/>
          <w:szCs w:val="26"/>
          <w:lang w:val="zh-CN"/>
        </w:rPr>
      </w:pPr>
      <w:r>
        <w:rPr>
          <w:rFonts w:hint="default" w:ascii="Times New Roman" w:hAnsi="Times New Roman" w:cs="Times New Roman"/>
          <w:sz w:val="26"/>
          <w:szCs w:val="26"/>
          <w:lang w:val="zh-CN"/>
        </w:rPr>
        <w:t>Kiểm tra 2NF:</w:t>
      </w:r>
    </w:p>
    <w:p w14:paraId="3B9A478B">
      <w:pPr>
        <w:bidi w:val="0"/>
        <w:rPr>
          <w:rFonts w:hint="default" w:ascii="Times New Roman" w:hAnsi="Times New Roman" w:cs="Times New Roman"/>
          <w:sz w:val="26"/>
          <w:szCs w:val="26"/>
          <w:lang w:val="zh-CN"/>
        </w:rPr>
      </w:pPr>
      <w:r>
        <w:rPr>
          <w:rFonts w:hint="default" w:ascii="Times New Roman" w:hAnsi="Times New Roman" w:cs="Times New Roman"/>
          <w:sz w:val="26"/>
          <w:szCs w:val="26"/>
          <w:lang w:val="zh-CN"/>
        </w:rPr>
        <w:t>A → BC là phụ thuộc hàm không đầy đủ, vì A không phải là khóa chính.</w:t>
      </w:r>
    </w:p>
    <w:p w14:paraId="28B773A4">
      <w:pPr>
        <w:bidi w:val="0"/>
        <w:rPr>
          <w:rFonts w:hint="default" w:ascii="Times New Roman" w:hAnsi="Times New Roman" w:cs="Times New Roman"/>
          <w:sz w:val="26"/>
          <w:szCs w:val="26"/>
          <w:lang w:val="zh-CN"/>
        </w:rPr>
      </w:pPr>
      <w:r>
        <w:rPr>
          <w:rFonts w:hint="default" w:ascii="Times New Roman" w:hAnsi="Times New Roman" w:cs="Times New Roman"/>
          <w:sz w:val="26"/>
          <w:szCs w:val="26"/>
          <w:lang w:val="zh-CN"/>
        </w:rPr>
        <w:t>C → DE và E → G cũng không có thuộc tính nào là khóa chính.</w:t>
      </w:r>
    </w:p>
    <w:p w14:paraId="20DC33BF">
      <w:pPr>
        <w:bidi w:val="0"/>
        <w:rPr>
          <w:rFonts w:hint="default" w:ascii="Times New Roman" w:hAnsi="Times New Roman" w:cs="Times New Roman"/>
          <w:sz w:val="26"/>
          <w:szCs w:val="26"/>
          <w:lang w:val="zh-CN"/>
        </w:rPr>
      </w:pPr>
      <w:r>
        <w:rPr>
          <w:rFonts w:hint="default" w:ascii="Times New Roman" w:hAnsi="Times New Roman" w:cs="Times New Roman"/>
          <w:sz w:val="26"/>
          <w:szCs w:val="26"/>
          <w:lang w:val="zh-CN"/>
        </w:rPr>
        <w:t>Do đó, không thỏa mãn 2NF.</w:t>
      </w:r>
    </w:p>
    <w:p w14:paraId="3AB9DFB5">
      <w:pPr>
        <w:bidi w:val="0"/>
        <w:rPr>
          <w:rFonts w:hint="default" w:ascii="Times New Roman" w:hAnsi="Times New Roman" w:cs="Times New Roman"/>
          <w:sz w:val="26"/>
          <w:szCs w:val="26"/>
          <w:lang w:val="zh-CN"/>
        </w:rPr>
      </w:pPr>
      <w:r>
        <w:rPr>
          <w:rFonts w:hint="default" w:ascii="Times New Roman" w:hAnsi="Times New Roman" w:cs="Times New Roman"/>
          <w:sz w:val="26"/>
          <w:szCs w:val="26"/>
          <w:lang w:val="zh-CN"/>
        </w:rPr>
        <w:t>Kết luận: Dạng chuẩn là 1NF.</w:t>
      </w:r>
    </w:p>
    <w:p w14:paraId="24C4A16F">
      <w:pPr>
        <w:bidi w:val="0"/>
        <w:rPr>
          <w:rFonts w:hint="default" w:ascii="Times New Roman" w:hAnsi="Times New Roman" w:cs="Times New Roman"/>
          <w:sz w:val="26"/>
          <w:szCs w:val="26"/>
          <w:lang w:val="vi-VN"/>
        </w:rPr>
      </w:pPr>
      <w:r>
        <w:rPr>
          <w:rFonts w:hint="default" w:ascii="Times New Roman" w:hAnsi="Times New Roman" w:cs="Times New Roman"/>
          <w:sz w:val="26"/>
          <w:szCs w:val="26"/>
          <w:lang w:val="vi-VN"/>
        </w:rPr>
        <w:t>B)</w:t>
      </w:r>
    </w:p>
    <w:p w14:paraId="1539B349">
      <w:pPr>
        <w:bidi w:val="0"/>
        <w:rPr>
          <w:rFonts w:hint="default" w:ascii="Times New Roman" w:hAnsi="Times New Roman" w:cs="Times New Roman"/>
          <w:sz w:val="26"/>
          <w:szCs w:val="26"/>
          <w:lang w:val="zh-CN"/>
        </w:rPr>
      </w:pPr>
      <w:r>
        <w:rPr>
          <w:rFonts w:hint="default" w:ascii="Times New Roman" w:hAnsi="Times New Roman" w:cs="Times New Roman"/>
          <w:sz w:val="26"/>
          <w:szCs w:val="26"/>
          <w:lang w:val="zh-CN"/>
        </w:rPr>
        <w:t>Kiểm tra 1NF: Tất cả các thuộc tính đều có giá trị nguyên tử, nên thỏa mãn 1NF.</w:t>
      </w:r>
    </w:p>
    <w:p w14:paraId="619FADD7">
      <w:pPr>
        <w:bidi w:val="0"/>
        <w:rPr>
          <w:rFonts w:hint="default" w:ascii="Times New Roman" w:hAnsi="Times New Roman" w:cs="Times New Roman"/>
          <w:sz w:val="26"/>
          <w:szCs w:val="26"/>
          <w:lang w:val="zh-CN"/>
        </w:rPr>
      </w:pPr>
      <w:r>
        <w:rPr>
          <w:rFonts w:hint="default" w:ascii="Times New Roman" w:hAnsi="Times New Roman" w:cs="Times New Roman"/>
          <w:sz w:val="26"/>
          <w:szCs w:val="26"/>
          <w:lang w:val="zh-CN"/>
        </w:rPr>
        <w:t>Kiểm tra 2NF:</w:t>
      </w:r>
    </w:p>
    <w:p w14:paraId="45DD0565">
      <w:pPr>
        <w:bidi w:val="0"/>
        <w:rPr>
          <w:rFonts w:hint="default" w:ascii="Times New Roman" w:hAnsi="Times New Roman" w:cs="Times New Roman"/>
          <w:sz w:val="26"/>
          <w:szCs w:val="26"/>
          <w:lang w:val="zh-CN"/>
        </w:rPr>
      </w:pPr>
      <w:r>
        <w:rPr>
          <w:rFonts w:hint="default" w:ascii="Times New Roman" w:hAnsi="Times New Roman" w:cs="Times New Roman"/>
          <w:sz w:val="26"/>
          <w:szCs w:val="26"/>
          <w:lang w:val="zh-CN"/>
        </w:rPr>
        <w:t>C → AB là phụ thuộc hàm không đầy đủ, vì C không phải là khóa chính.</w:t>
      </w:r>
    </w:p>
    <w:p w14:paraId="4B24C9EF">
      <w:pPr>
        <w:bidi w:val="0"/>
        <w:rPr>
          <w:rFonts w:hint="default" w:ascii="Times New Roman" w:hAnsi="Times New Roman" w:cs="Times New Roman"/>
          <w:sz w:val="26"/>
          <w:szCs w:val="26"/>
          <w:lang w:val="zh-CN"/>
        </w:rPr>
      </w:pPr>
      <w:r>
        <w:rPr>
          <w:rFonts w:hint="default" w:ascii="Times New Roman" w:hAnsi="Times New Roman" w:cs="Times New Roman"/>
          <w:sz w:val="26"/>
          <w:szCs w:val="26"/>
          <w:lang w:val="zh-CN"/>
        </w:rPr>
        <w:t>D → E và B → G cũng không có thuộc tính nào là khóa chính.</w:t>
      </w:r>
    </w:p>
    <w:p w14:paraId="5D63B249">
      <w:pPr>
        <w:bidi w:val="0"/>
        <w:rPr>
          <w:rFonts w:hint="default" w:ascii="Times New Roman" w:hAnsi="Times New Roman" w:cs="Times New Roman"/>
          <w:sz w:val="26"/>
          <w:szCs w:val="26"/>
          <w:lang w:val="zh-CN"/>
        </w:rPr>
      </w:pPr>
      <w:r>
        <w:rPr>
          <w:rFonts w:hint="default" w:ascii="Times New Roman" w:hAnsi="Times New Roman" w:cs="Times New Roman"/>
          <w:sz w:val="26"/>
          <w:szCs w:val="26"/>
          <w:lang w:val="zh-CN"/>
        </w:rPr>
        <w:t>Do đó, không thỏa mãn 2NF.</w:t>
      </w:r>
    </w:p>
    <w:p w14:paraId="54BB79E7">
      <w:pPr>
        <w:bidi w:val="0"/>
        <w:rPr>
          <w:rFonts w:hint="default" w:ascii="Times New Roman" w:hAnsi="Times New Roman" w:cs="Times New Roman"/>
          <w:sz w:val="26"/>
          <w:szCs w:val="26"/>
          <w:lang w:val="vi-VN"/>
        </w:rPr>
      </w:pPr>
      <w:r>
        <w:rPr>
          <w:rFonts w:hint="default" w:ascii="Times New Roman" w:hAnsi="Times New Roman" w:cs="Times New Roman"/>
          <w:sz w:val="26"/>
          <w:szCs w:val="26"/>
          <w:lang w:val="zh-CN"/>
        </w:rPr>
        <w:t>Kết luận: Dạng chuẩn là 1NF.</w:t>
      </w:r>
    </w:p>
    <w:p w14:paraId="7E777734">
      <w:pPr>
        <w:bidi w:val="0"/>
        <w:rPr>
          <w:rFonts w:hint="default" w:ascii="Times New Roman" w:hAnsi="Times New Roman" w:cs="Times New Roman"/>
          <w:sz w:val="26"/>
          <w:szCs w:val="26"/>
          <w:lang w:val="vi-VN"/>
        </w:rPr>
      </w:pPr>
      <w:r>
        <w:rPr>
          <w:rFonts w:hint="default" w:ascii="Times New Roman" w:hAnsi="Times New Roman" w:cs="Times New Roman"/>
          <w:sz w:val="26"/>
          <w:szCs w:val="26"/>
          <w:lang w:val="vi-VN"/>
        </w:rPr>
        <w:t>C)</w:t>
      </w:r>
    </w:p>
    <w:p w14:paraId="3F15FFD0">
      <w:pPr>
        <w:bidi w:val="0"/>
        <w:rPr>
          <w:rFonts w:hint="default" w:ascii="Times New Roman" w:hAnsi="Times New Roman" w:cs="Times New Roman"/>
          <w:sz w:val="26"/>
          <w:szCs w:val="26"/>
          <w:lang w:val="zh-CN"/>
        </w:rPr>
      </w:pPr>
      <w:r>
        <w:rPr>
          <w:rFonts w:hint="default" w:ascii="Times New Roman" w:hAnsi="Times New Roman" w:cs="Times New Roman"/>
          <w:sz w:val="26"/>
          <w:szCs w:val="26"/>
          <w:lang w:val="zh-CN"/>
        </w:rPr>
        <w:t>Kiểm tra 1NF: Tất cả các thuộc tính đều có giá trị nguyên tử, nên thỏa mãn 1NF.</w:t>
      </w:r>
    </w:p>
    <w:p w14:paraId="4A039CA3">
      <w:pPr>
        <w:bidi w:val="0"/>
        <w:rPr>
          <w:rFonts w:hint="default" w:ascii="Times New Roman" w:hAnsi="Times New Roman" w:cs="Times New Roman"/>
          <w:sz w:val="26"/>
          <w:szCs w:val="26"/>
          <w:lang w:val="zh-CN"/>
        </w:rPr>
      </w:pPr>
      <w:r>
        <w:rPr>
          <w:rFonts w:hint="default" w:ascii="Times New Roman" w:hAnsi="Times New Roman" w:cs="Times New Roman"/>
          <w:sz w:val="26"/>
          <w:szCs w:val="26"/>
          <w:lang w:val="zh-CN"/>
        </w:rPr>
        <w:t>Kiểm tra 2NF:</w:t>
      </w:r>
    </w:p>
    <w:p w14:paraId="079CFD66">
      <w:pPr>
        <w:bidi w:val="0"/>
        <w:rPr>
          <w:rFonts w:hint="default" w:ascii="Times New Roman" w:hAnsi="Times New Roman" w:cs="Times New Roman"/>
          <w:sz w:val="26"/>
          <w:szCs w:val="26"/>
          <w:lang w:val="zh-CN"/>
        </w:rPr>
      </w:pPr>
      <w:r>
        <w:rPr>
          <w:rFonts w:hint="default" w:ascii="Times New Roman" w:hAnsi="Times New Roman" w:cs="Times New Roman"/>
          <w:sz w:val="26"/>
          <w:szCs w:val="26"/>
          <w:lang w:val="zh-CN"/>
        </w:rPr>
        <w:t>A → BC là phụ thuộc hàm không đầy đủ, vì A không phải là khóa chính.</w:t>
      </w:r>
    </w:p>
    <w:p w14:paraId="2CB1DFEA">
      <w:pPr>
        <w:bidi w:val="0"/>
        <w:rPr>
          <w:rFonts w:hint="default" w:ascii="Times New Roman" w:hAnsi="Times New Roman" w:cs="Times New Roman"/>
          <w:sz w:val="26"/>
          <w:szCs w:val="26"/>
          <w:lang w:val="zh-CN"/>
        </w:rPr>
      </w:pPr>
      <w:r>
        <w:rPr>
          <w:rFonts w:hint="default" w:ascii="Times New Roman" w:hAnsi="Times New Roman" w:cs="Times New Roman"/>
          <w:sz w:val="26"/>
          <w:szCs w:val="26"/>
          <w:lang w:val="zh-CN"/>
        </w:rPr>
        <w:t>D → E và H → G cũng không có thuộc tính nào là khóa chính.</w:t>
      </w:r>
    </w:p>
    <w:p w14:paraId="3EE7CDC7">
      <w:pPr>
        <w:bidi w:val="0"/>
        <w:rPr>
          <w:rFonts w:hint="default" w:ascii="Times New Roman" w:hAnsi="Times New Roman" w:cs="Times New Roman"/>
          <w:sz w:val="26"/>
          <w:szCs w:val="26"/>
          <w:lang w:val="zh-CN"/>
        </w:rPr>
      </w:pPr>
      <w:r>
        <w:rPr>
          <w:rFonts w:hint="default" w:ascii="Times New Roman" w:hAnsi="Times New Roman" w:cs="Times New Roman"/>
          <w:sz w:val="26"/>
          <w:szCs w:val="26"/>
          <w:lang w:val="zh-CN"/>
        </w:rPr>
        <w:t>Do đó, không thỏa mãn 2NF.</w:t>
      </w:r>
    </w:p>
    <w:p w14:paraId="5DCE26DB">
      <w:pPr>
        <w:bidi w:val="0"/>
        <w:rPr>
          <w:rFonts w:hint="default" w:ascii="Times New Roman" w:hAnsi="Times New Roman" w:cs="Times New Roman"/>
          <w:sz w:val="26"/>
          <w:szCs w:val="26"/>
          <w:lang w:val="zh-CN"/>
        </w:rPr>
      </w:pPr>
      <w:r>
        <w:rPr>
          <w:rFonts w:hint="default" w:ascii="Times New Roman" w:hAnsi="Times New Roman" w:cs="Times New Roman"/>
          <w:sz w:val="26"/>
          <w:szCs w:val="26"/>
          <w:lang w:val="zh-CN"/>
        </w:rPr>
        <w:t>Kết luận: Dạng chuẩn là 1NF.</w:t>
      </w:r>
    </w:p>
    <w:p w14:paraId="48B5780C">
      <w:pPr>
        <w:bidi w:val="0"/>
        <w:rPr>
          <w:rFonts w:hint="default" w:ascii="Times New Roman" w:hAnsi="Times New Roman" w:cs="Times New Roman"/>
          <w:sz w:val="26"/>
          <w:szCs w:val="26"/>
          <w:lang w:val="zh-CN"/>
        </w:rPr>
      </w:pPr>
    </w:p>
    <w:p w14:paraId="58D995C4">
      <w:pPr>
        <w:bidi w:val="0"/>
        <w:rPr>
          <w:rFonts w:hint="default" w:ascii="Times New Roman" w:hAnsi="Times New Roman" w:cs="Times New Roman"/>
          <w:sz w:val="26"/>
          <w:szCs w:val="26"/>
          <w:lang w:val="vi-VN"/>
        </w:rPr>
      </w:pPr>
      <w:r>
        <w:rPr>
          <w:rFonts w:hint="default" w:ascii="Times New Roman" w:hAnsi="Times New Roman" w:cs="Times New Roman"/>
          <w:sz w:val="26"/>
          <w:szCs w:val="26"/>
          <w:lang w:val="vi-VN"/>
        </w:rPr>
        <w:t>D)</w:t>
      </w:r>
    </w:p>
    <w:p w14:paraId="469F64DA">
      <w:pPr>
        <w:bidi w:val="0"/>
        <w:rPr>
          <w:rFonts w:hint="default" w:ascii="Times New Roman" w:hAnsi="Times New Roman" w:cs="Times New Roman"/>
          <w:sz w:val="26"/>
          <w:szCs w:val="26"/>
          <w:lang w:val="zh-CN"/>
        </w:rPr>
      </w:pPr>
      <w:r>
        <w:rPr>
          <w:rFonts w:hint="default" w:ascii="Times New Roman" w:hAnsi="Times New Roman" w:cs="Times New Roman"/>
          <w:sz w:val="26"/>
          <w:szCs w:val="26"/>
          <w:lang w:val="zh-CN"/>
        </w:rPr>
        <w:t>Kiểm tra 1NF: Tất cả các thuộc tính đều có giá trị nguyên tử, nên thỏa mãn 1NF.</w:t>
      </w:r>
    </w:p>
    <w:p w14:paraId="6BECE086">
      <w:pPr>
        <w:bidi w:val="0"/>
        <w:rPr>
          <w:rFonts w:hint="default" w:ascii="Times New Roman" w:hAnsi="Times New Roman" w:cs="Times New Roman"/>
          <w:sz w:val="26"/>
          <w:szCs w:val="26"/>
          <w:lang w:val="zh-CN"/>
        </w:rPr>
      </w:pPr>
      <w:r>
        <w:rPr>
          <w:rFonts w:hint="default" w:ascii="Times New Roman" w:hAnsi="Times New Roman" w:cs="Times New Roman"/>
          <w:sz w:val="26"/>
          <w:szCs w:val="26"/>
          <w:lang w:val="zh-CN"/>
        </w:rPr>
        <w:t>Kiểm tra 2NF:</w:t>
      </w:r>
    </w:p>
    <w:p w14:paraId="796E7301">
      <w:pPr>
        <w:bidi w:val="0"/>
        <w:rPr>
          <w:rFonts w:hint="default" w:ascii="Times New Roman" w:hAnsi="Times New Roman" w:cs="Times New Roman"/>
          <w:sz w:val="26"/>
          <w:szCs w:val="26"/>
          <w:lang w:val="zh-CN"/>
        </w:rPr>
      </w:pPr>
      <w:r>
        <w:rPr>
          <w:rFonts w:hint="default" w:ascii="Times New Roman" w:hAnsi="Times New Roman" w:cs="Times New Roman"/>
          <w:sz w:val="26"/>
          <w:szCs w:val="26"/>
          <w:lang w:val="zh-CN"/>
        </w:rPr>
        <w:t>AB → C là phụ thuộc hàm đầy đủ, vì AB là khóa chính.</w:t>
      </w:r>
    </w:p>
    <w:p w14:paraId="1D3EF702">
      <w:pPr>
        <w:bidi w:val="0"/>
        <w:rPr>
          <w:rFonts w:hint="default" w:ascii="Times New Roman" w:hAnsi="Times New Roman" w:cs="Times New Roman"/>
          <w:sz w:val="26"/>
          <w:szCs w:val="26"/>
          <w:lang w:val="zh-CN"/>
        </w:rPr>
      </w:pPr>
      <w:r>
        <w:rPr>
          <w:rFonts w:hint="default" w:ascii="Times New Roman" w:hAnsi="Times New Roman" w:cs="Times New Roman"/>
          <w:sz w:val="26"/>
          <w:szCs w:val="26"/>
          <w:lang w:val="zh-CN"/>
        </w:rPr>
        <w:t>C → B không vi phạm 2NF vì B không phải là thuộc tính không khóa.</w:t>
      </w:r>
    </w:p>
    <w:p w14:paraId="1396D521">
      <w:pPr>
        <w:bidi w:val="0"/>
        <w:rPr>
          <w:rFonts w:hint="default" w:ascii="Times New Roman" w:hAnsi="Times New Roman" w:cs="Times New Roman"/>
          <w:sz w:val="26"/>
          <w:szCs w:val="26"/>
          <w:lang w:val="zh-CN"/>
        </w:rPr>
      </w:pPr>
      <w:r>
        <w:rPr>
          <w:rFonts w:hint="default" w:ascii="Times New Roman" w:hAnsi="Times New Roman" w:cs="Times New Roman"/>
          <w:sz w:val="26"/>
          <w:szCs w:val="26"/>
          <w:lang w:val="zh-CN"/>
        </w:rPr>
        <w:t>ABD → E cũng không vi phạm 2NF.</w:t>
      </w:r>
    </w:p>
    <w:p w14:paraId="1C7B1ED1">
      <w:pPr>
        <w:bidi w:val="0"/>
        <w:rPr>
          <w:rFonts w:hint="default" w:ascii="Times New Roman" w:hAnsi="Times New Roman" w:cs="Times New Roman"/>
          <w:sz w:val="26"/>
          <w:szCs w:val="26"/>
          <w:lang w:val="zh-CN"/>
        </w:rPr>
      </w:pPr>
      <w:r>
        <w:rPr>
          <w:rFonts w:hint="default" w:ascii="Times New Roman" w:hAnsi="Times New Roman" w:cs="Times New Roman"/>
          <w:sz w:val="26"/>
          <w:szCs w:val="26"/>
          <w:lang w:val="zh-CN"/>
        </w:rPr>
        <w:t>G → A không vi phạm 2NF.</w:t>
      </w:r>
    </w:p>
    <w:p w14:paraId="3A5A0ADF">
      <w:pPr>
        <w:bidi w:val="0"/>
        <w:rPr>
          <w:rFonts w:hint="default" w:ascii="Times New Roman" w:hAnsi="Times New Roman" w:cs="Times New Roman"/>
          <w:sz w:val="26"/>
          <w:szCs w:val="26"/>
          <w:lang w:val="zh-CN"/>
        </w:rPr>
      </w:pPr>
      <w:r>
        <w:rPr>
          <w:rFonts w:hint="default" w:ascii="Times New Roman" w:hAnsi="Times New Roman" w:cs="Times New Roman"/>
          <w:sz w:val="26"/>
          <w:szCs w:val="26"/>
          <w:lang w:val="zh-CN"/>
        </w:rPr>
        <w:t>Do đó, thỏa mãn 2NF.</w:t>
      </w:r>
    </w:p>
    <w:p w14:paraId="2B5FE9C6">
      <w:pPr>
        <w:bidi w:val="0"/>
        <w:rPr>
          <w:rFonts w:hint="default" w:ascii="Times New Roman" w:hAnsi="Times New Roman" w:cs="Times New Roman"/>
          <w:sz w:val="26"/>
          <w:szCs w:val="26"/>
          <w:lang w:val="zh-CN"/>
        </w:rPr>
      </w:pPr>
      <w:r>
        <w:rPr>
          <w:rFonts w:hint="default" w:ascii="Times New Roman" w:hAnsi="Times New Roman" w:cs="Times New Roman"/>
          <w:sz w:val="26"/>
          <w:szCs w:val="26"/>
          <w:lang w:val="zh-CN"/>
        </w:rPr>
        <w:t>Kiểm tra 3NF:</w:t>
      </w:r>
    </w:p>
    <w:p w14:paraId="199825D3">
      <w:pPr>
        <w:bidi w:val="0"/>
        <w:rPr>
          <w:rFonts w:hint="default" w:ascii="Times New Roman" w:hAnsi="Times New Roman" w:cs="Times New Roman"/>
          <w:sz w:val="26"/>
          <w:szCs w:val="26"/>
          <w:lang w:val="zh-CN"/>
        </w:rPr>
      </w:pPr>
      <w:r>
        <w:rPr>
          <w:rFonts w:hint="default" w:ascii="Times New Roman" w:hAnsi="Times New Roman" w:cs="Times New Roman"/>
          <w:sz w:val="26"/>
          <w:szCs w:val="26"/>
          <w:lang w:val="zh-CN"/>
        </w:rPr>
        <w:t>AB → C là phụ thuộc hàm đầy đủ.</w:t>
      </w:r>
    </w:p>
    <w:p w14:paraId="7CEFE1C5">
      <w:pPr>
        <w:bidi w:val="0"/>
        <w:rPr>
          <w:rFonts w:hint="default" w:ascii="Times New Roman" w:hAnsi="Times New Roman" w:cs="Times New Roman"/>
          <w:sz w:val="26"/>
          <w:szCs w:val="26"/>
          <w:lang w:val="zh-CN"/>
        </w:rPr>
      </w:pPr>
      <w:r>
        <w:rPr>
          <w:rFonts w:hint="default" w:ascii="Times New Roman" w:hAnsi="Times New Roman" w:cs="Times New Roman"/>
          <w:sz w:val="26"/>
          <w:szCs w:val="26"/>
          <w:lang w:val="zh-CN"/>
        </w:rPr>
        <w:t>C → B không vi phạm 3NF vì B không phải là thuộc tính không khóa.</w:t>
      </w:r>
    </w:p>
    <w:p w14:paraId="19B545C5">
      <w:pPr>
        <w:bidi w:val="0"/>
        <w:rPr>
          <w:rFonts w:hint="default" w:ascii="Times New Roman" w:hAnsi="Times New Roman" w:cs="Times New Roman"/>
          <w:sz w:val="26"/>
          <w:szCs w:val="26"/>
          <w:lang w:val="zh-CN"/>
        </w:rPr>
      </w:pPr>
      <w:r>
        <w:rPr>
          <w:rFonts w:hint="default" w:ascii="Times New Roman" w:hAnsi="Times New Roman" w:cs="Times New Roman"/>
          <w:sz w:val="26"/>
          <w:szCs w:val="26"/>
          <w:lang w:val="zh-CN"/>
        </w:rPr>
        <w:t>ABD → E không vi phạm 3NF.</w:t>
      </w:r>
    </w:p>
    <w:p w14:paraId="5A424C24">
      <w:pPr>
        <w:bidi w:val="0"/>
        <w:rPr>
          <w:rFonts w:hint="default" w:ascii="Times New Roman" w:hAnsi="Times New Roman" w:cs="Times New Roman"/>
          <w:sz w:val="26"/>
          <w:szCs w:val="26"/>
          <w:lang w:val="zh-CN"/>
        </w:rPr>
      </w:pPr>
      <w:r>
        <w:rPr>
          <w:rFonts w:hint="default" w:ascii="Times New Roman" w:hAnsi="Times New Roman" w:cs="Times New Roman"/>
          <w:sz w:val="26"/>
          <w:szCs w:val="26"/>
          <w:lang w:val="zh-CN"/>
        </w:rPr>
        <w:t>G → A không vi phạm 3NF.</w:t>
      </w:r>
    </w:p>
    <w:p w14:paraId="3C6FD60C">
      <w:pPr>
        <w:bidi w:val="0"/>
        <w:rPr>
          <w:rFonts w:hint="default" w:ascii="Times New Roman" w:hAnsi="Times New Roman" w:cs="Times New Roman"/>
          <w:sz w:val="26"/>
          <w:szCs w:val="26"/>
          <w:lang w:val="zh-CN"/>
        </w:rPr>
      </w:pPr>
      <w:r>
        <w:rPr>
          <w:rFonts w:hint="default" w:ascii="Times New Roman" w:hAnsi="Times New Roman" w:cs="Times New Roman"/>
          <w:sz w:val="26"/>
          <w:szCs w:val="26"/>
          <w:lang w:val="zh-CN"/>
        </w:rPr>
        <w:t>Do đó, thỏa mãn 3NF.</w:t>
      </w:r>
    </w:p>
    <w:p w14:paraId="29736373">
      <w:pPr>
        <w:bidi w:val="0"/>
        <w:rPr>
          <w:rFonts w:hint="default" w:ascii="Times New Roman" w:hAnsi="Times New Roman" w:cs="Times New Roman"/>
          <w:sz w:val="26"/>
          <w:szCs w:val="26"/>
          <w:lang w:val="zh-CN"/>
        </w:rPr>
      </w:pPr>
      <w:r>
        <w:rPr>
          <w:rFonts w:hint="default" w:ascii="Times New Roman" w:hAnsi="Times New Roman" w:cs="Times New Roman"/>
          <w:sz w:val="26"/>
          <w:szCs w:val="26"/>
          <w:lang w:val="zh-CN"/>
        </w:rPr>
        <w:t>Kết luận: Dạng chuẩn là 3NF.</w:t>
      </w:r>
    </w:p>
    <w:p w14:paraId="3C71E510">
      <w:pPr>
        <w:bidi w:val="0"/>
        <w:rPr>
          <w:rFonts w:hint="default" w:ascii="Times New Roman" w:hAnsi="Times New Roman" w:cs="Times New Roman"/>
          <w:sz w:val="26"/>
          <w:szCs w:val="26"/>
          <w:lang w:val="zh-CN"/>
        </w:rPr>
      </w:pPr>
    </w:p>
    <w:p w14:paraId="37407586">
      <w:pPr>
        <w:bidi w:val="0"/>
        <w:rPr>
          <w:rFonts w:hint="default" w:ascii="Times New Roman" w:hAnsi="Times New Roman" w:cs="Times New Roman"/>
          <w:sz w:val="26"/>
          <w:szCs w:val="26"/>
          <w:lang w:val="vi-VN"/>
        </w:rPr>
      </w:pPr>
      <w:r>
        <w:rPr>
          <w:rFonts w:hint="default" w:ascii="Times New Roman" w:hAnsi="Times New Roman" w:cs="Times New Roman"/>
          <w:sz w:val="26"/>
          <w:szCs w:val="26"/>
          <w:lang w:val="vi-VN"/>
        </w:rPr>
        <w:t>E)</w:t>
      </w:r>
    </w:p>
    <w:p w14:paraId="398F800D">
      <w:pPr>
        <w:bidi w:val="0"/>
        <w:rPr>
          <w:rFonts w:hint="default" w:ascii="Times New Roman" w:hAnsi="Times New Roman" w:cs="Times New Roman"/>
          <w:sz w:val="26"/>
          <w:szCs w:val="26"/>
          <w:lang w:val="zh-CN"/>
        </w:rPr>
      </w:pPr>
      <w:r>
        <w:rPr>
          <w:rFonts w:hint="default" w:ascii="Times New Roman" w:hAnsi="Times New Roman" w:cs="Times New Roman"/>
          <w:sz w:val="26"/>
          <w:szCs w:val="26"/>
          <w:lang w:val="zh-CN"/>
        </w:rPr>
        <w:t>Kiểm tra 1NF: Tất cả các thuộc tính đều có giá trị nguyên tử, nên thỏa mãn 1NF.</w:t>
      </w:r>
    </w:p>
    <w:p w14:paraId="51304FDC">
      <w:pPr>
        <w:bidi w:val="0"/>
        <w:rPr>
          <w:rFonts w:hint="default" w:ascii="Times New Roman" w:hAnsi="Times New Roman" w:cs="Times New Roman"/>
          <w:sz w:val="26"/>
          <w:szCs w:val="26"/>
          <w:lang w:val="zh-CN"/>
        </w:rPr>
      </w:pPr>
      <w:r>
        <w:rPr>
          <w:rFonts w:hint="default" w:ascii="Times New Roman" w:hAnsi="Times New Roman" w:cs="Times New Roman"/>
          <w:sz w:val="26"/>
          <w:szCs w:val="26"/>
          <w:lang w:val="zh-CN"/>
        </w:rPr>
        <w:t>Kiểm tra 2NF:</w:t>
      </w:r>
    </w:p>
    <w:p w14:paraId="45747C4B">
      <w:pPr>
        <w:bidi w:val="0"/>
        <w:rPr>
          <w:rFonts w:hint="default" w:ascii="Times New Roman" w:hAnsi="Times New Roman" w:cs="Times New Roman"/>
          <w:sz w:val="26"/>
          <w:szCs w:val="26"/>
          <w:lang w:val="zh-CN"/>
        </w:rPr>
      </w:pPr>
      <w:r>
        <w:rPr>
          <w:rFonts w:hint="default" w:ascii="Times New Roman" w:hAnsi="Times New Roman" w:cs="Times New Roman"/>
          <w:sz w:val="26"/>
          <w:szCs w:val="26"/>
          <w:lang w:val="zh-CN"/>
        </w:rPr>
        <w:t>AC → B là phụ thuộc hàm không đầy đủ, vì AC không phải là khóa chính.</w:t>
      </w:r>
    </w:p>
    <w:p w14:paraId="20D12D21">
      <w:pPr>
        <w:bidi w:val="0"/>
        <w:rPr>
          <w:rFonts w:hint="default" w:ascii="Times New Roman" w:hAnsi="Times New Roman" w:cs="Times New Roman"/>
          <w:sz w:val="26"/>
          <w:szCs w:val="26"/>
          <w:lang w:val="zh-CN"/>
        </w:rPr>
      </w:pPr>
      <w:r>
        <w:rPr>
          <w:rFonts w:hint="default" w:ascii="Times New Roman" w:hAnsi="Times New Roman" w:cs="Times New Roman"/>
          <w:sz w:val="26"/>
          <w:szCs w:val="26"/>
          <w:lang w:val="zh-CN"/>
        </w:rPr>
        <w:t>BI → ACD cũng không có thuộc tính nào là khóa chính.</w:t>
      </w:r>
    </w:p>
    <w:p w14:paraId="13BD0356">
      <w:pPr>
        <w:bidi w:val="0"/>
        <w:rPr>
          <w:rFonts w:hint="default" w:ascii="Times New Roman" w:hAnsi="Times New Roman" w:cs="Times New Roman"/>
          <w:sz w:val="26"/>
          <w:szCs w:val="26"/>
          <w:lang w:val="zh-CN"/>
        </w:rPr>
      </w:pPr>
      <w:r>
        <w:rPr>
          <w:rFonts w:hint="default" w:ascii="Times New Roman" w:hAnsi="Times New Roman" w:cs="Times New Roman"/>
          <w:sz w:val="26"/>
          <w:szCs w:val="26"/>
          <w:lang w:val="zh-CN"/>
        </w:rPr>
        <w:t>ABC → D không vi phạm 2NF.</w:t>
      </w:r>
    </w:p>
    <w:p w14:paraId="5535C47F">
      <w:pPr>
        <w:bidi w:val="0"/>
        <w:rPr>
          <w:rFonts w:hint="default" w:ascii="Times New Roman" w:hAnsi="Times New Roman" w:cs="Times New Roman"/>
          <w:sz w:val="26"/>
          <w:szCs w:val="26"/>
          <w:lang w:val="zh-CN"/>
        </w:rPr>
      </w:pPr>
      <w:r>
        <w:rPr>
          <w:rFonts w:hint="default" w:ascii="Times New Roman" w:hAnsi="Times New Roman" w:cs="Times New Roman"/>
          <w:sz w:val="26"/>
          <w:szCs w:val="26"/>
          <w:lang w:val="zh-CN"/>
        </w:rPr>
        <w:t>H → I không vi phạm 2NF.</w:t>
      </w:r>
    </w:p>
    <w:p w14:paraId="0AC01634">
      <w:pPr>
        <w:bidi w:val="0"/>
        <w:rPr>
          <w:rFonts w:hint="default" w:ascii="Times New Roman" w:hAnsi="Times New Roman" w:cs="Times New Roman"/>
          <w:sz w:val="26"/>
          <w:szCs w:val="26"/>
          <w:lang w:val="zh-CN"/>
        </w:rPr>
      </w:pPr>
      <w:r>
        <w:rPr>
          <w:rFonts w:hint="default" w:ascii="Times New Roman" w:hAnsi="Times New Roman" w:cs="Times New Roman"/>
          <w:sz w:val="26"/>
          <w:szCs w:val="26"/>
          <w:lang w:val="zh-CN"/>
        </w:rPr>
        <w:t>ACE → BCG không vi phạm 2NF.</w:t>
      </w:r>
    </w:p>
    <w:p w14:paraId="0620891C">
      <w:pPr>
        <w:bidi w:val="0"/>
        <w:rPr>
          <w:rFonts w:hint="default" w:ascii="Times New Roman" w:hAnsi="Times New Roman" w:cs="Times New Roman"/>
          <w:sz w:val="26"/>
          <w:szCs w:val="26"/>
          <w:lang w:val="zh-CN"/>
        </w:rPr>
      </w:pPr>
      <w:r>
        <w:rPr>
          <w:rFonts w:hint="default" w:ascii="Times New Roman" w:hAnsi="Times New Roman" w:cs="Times New Roman"/>
          <w:sz w:val="26"/>
          <w:szCs w:val="26"/>
          <w:lang w:val="zh-CN"/>
        </w:rPr>
        <w:t>CG → AE không vi phạm 2NF.</w:t>
      </w:r>
    </w:p>
    <w:p w14:paraId="29389DD6">
      <w:pPr>
        <w:bidi w:val="0"/>
        <w:rPr>
          <w:rFonts w:hint="default" w:ascii="Times New Roman" w:hAnsi="Times New Roman" w:cs="Times New Roman"/>
          <w:sz w:val="26"/>
          <w:szCs w:val="26"/>
          <w:lang w:val="zh-CN"/>
        </w:rPr>
      </w:pPr>
      <w:r>
        <w:rPr>
          <w:rFonts w:hint="default" w:ascii="Times New Roman" w:hAnsi="Times New Roman" w:cs="Times New Roman"/>
          <w:sz w:val="26"/>
          <w:szCs w:val="26"/>
          <w:lang w:val="zh-CN"/>
        </w:rPr>
        <w:t>Do đó, không thỏa mãn 2NF.</w:t>
      </w:r>
    </w:p>
    <w:p w14:paraId="7C0BEA17">
      <w:pPr>
        <w:bidi w:val="0"/>
        <w:rPr>
          <w:rFonts w:hint="default" w:ascii="Times New Roman" w:hAnsi="Times New Roman" w:cs="Times New Roman"/>
          <w:sz w:val="26"/>
          <w:szCs w:val="26"/>
          <w:lang w:val="vi-VN"/>
        </w:rPr>
      </w:pPr>
      <w:r>
        <w:rPr>
          <w:rFonts w:hint="default" w:ascii="Times New Roman" w:hAnsi="Times New Roman" w:cs="Times New Roman"/>
          <w:sz w:val="26"/>
          <w:szCs w:val="26"/>
          <w:lang w:val="zh-CN"/>
        </w:rPr>
        <w:t>Kết luận: Dạng chuẩn là 1NF</w:t>
      </w:r>
    </w:p>
    <w:p w14:paraId="452A9A65">
      <w:pPr>
        <w:bidi w:val="0"/>
        <w:rPr>
          <w:rFonts w:hint="default" w:ascii="Times New Roman" w:hAnsi="Times New Roman" w:cs="Times New Roman"/>
          <w:sz w:val="26"/>
          <w:szCs w:val="26"/>
          <w:lang w:val="zh-CN"/>
        </w:rPr>
      </w:pPr>
      <w:r>
        <w:rPr>
          <w:rFonts w:hint="default" w:ascii="Times New Roman" w:hAnsi="Times New Roman" w:cs="Times New Roman"/>
          <w:sz w:val="26"/>
          <w:szCs w:val="26"/>
          <w:lang w:val="zh-CN"/>
        </w:rPr>
        <w:t xml:space="preserve">6/ Cho lược đồ quan hệ Q(S,I,D,M) </w:t>
      </w:r>
    </w:p>
    <w:p w14:paraId="0E71DE80">
      <w:pPr>
        <w:bidi w:val="0"/>
        <w:rPr>
          <w:rFonts w:hint="default" w:ascii="Times New Roman" w:hAnsi="Times New Roman" w:cs="Times New Roman"/>
          <w:sz w:val="26"/>
          <w:szCs w:val="26"/>
          <w:lang w:val="zh-CN"/>
        </w:rPr>
      </w:pPr>
      <w:r>
        <w:rPr>
          <w:rFonts w:hint="default" w:ascii="Times New Roman" w:hAnsi="Times New Roman" w:cs="Times New Roman"/>
          <w:sz w:val="26"/>
          <w:szCs w:val="26"/>
          <w:lang w:val="zh-CN"/>
        </w:rPr>
        <w:t>F = {f1:SI → DM; f2:SD→ M; f3:D→ M}</w:t>
      </w:r>
    </w:p>
    <w:p w14:paraId="788FBC6D">
      <w:pPr>
        <w:bidi w:val="0"/>
        <w:rPr>
          <w:rFonts w:hint="default" w:ascii="Times New Roman" w:hAnsi="Times New Roman" w:cs="Times New Roman"/>
          <w:sz w:val="26"/>
          <w:szCs w:val="26"/>
          <w:lang w:val="vi-VN"/>
        </w:rPr>
      </w:pPr>
      <w:r>
        <w:rPr>
          <w:rFonts w:hint="default" w:ascii="Times New Roman" w:hAnsi="Times New Roman" w:cs="Times New Roman"/>
          <w:sz w:val="26"/>
          <w:szCs w:val="26"/>
          <w:lang w:val="zh-CN"/>
        </w:rPr>
        <w:t xml:space="preserve">a) Tính bao đóng D+, SD+, SI+ </w:t>
      </w:r>
    </w:p>
    <w:p w14:paraId="417184C1">
      <w:pPr>
        <w:bidi w:val="0"/>
        <w:rPr>
          <w:rFonts w:hint="default" w:ascii="Times New Roman" w:hAnsi="Times New Roman" w:cs="Times New Roman"/>
          <w:sz w:val="26"/>
          <w:szCs w:val="26"/>
          <w:lang w:val="zh-CN"/>
        </w:rPr>
      </w:pPr>
      <w:r>
        <w:rPr>
          <w:rFonts w:hint="default" w:ascii="Times New Roman" w:hAnsi="Times New Roman" w:cs="Times New Roman"/>
          <w:sz w:val="26"/>
          <w:szCs w:val="26"/>
          <w:lang w:val="zh-CN"/>
        </w:rPr>
        <w:t xml:space="preserve">b) Tìm tất cả các khóa của Q </w:t>
      </w:r>
    </w:p>
    <w:p w14:paraId="472E020D">
      <w:pPr>
        <w:bidi w:val="0"/>
        <w:rPr>
          <w:rFonts w:hint="default" w:ascii="Times New Roman" w:hAnsi="Times New Roman" w:cs="Times New Roman"/>
          <w:sz w:val="26"/>
          <w:szCs w:val="26"/>
          <w:lang w:val="zh-CN"/>
        </w:rPr>
      </w:pPr>
      <w:r>
        <w:rPr>
          <w:rFonts w:hint="default" w:ascii="Times New Roman" w:hAnsi="Times New Roman" w:cs="Times New Roman"/>
          <w:sz w:val="26"/>
          <w:szCs w:val="26"/>
          <w:lang w:val="zh-CN"/>
        </w:rPr>
        <w:t>c) Tìm phủ tối thiểu của F</w:t>
      </w:r>
      <w:r>
        <w:rPr>
          <w:rFonts w:hint="default" w:ascii="Times New Roman" w:hAnsi="Times New Roman" w:cs="Times New Roman"/>
          <w:sz w:val="26"/>
          <w:szCs w:val="26"/>
          <w:lang w:val="zh-CN"/>
        </w:rPr>
        <w:br w:type="textWrapping"/>
      </w:r>
      <w:r>
        <w:rPr>
          <w:rFonts w:hint="default" w:ascii="Times New Roman" w:hAnsi="Times New Roman" w:cs="Times New Roman"/>
          <w:sz w:val="26"/>
          <w:szCs w:val="26"/>
          <w:lang w:val="zh-CN"/>
        </w:rPr>
        <w:t xml:space="preserve">d) Xác định dạng chuẩn cao nhất của Q </w:t>
      </w:r>
    </w:p>
    <w:p w14:paraId="5A4FB88C">
      <w:pPr>
        <w:bidi w:val="0"/>
        <w:rPr>
          <w:rFonts w:hint="default" w:ascii="Times New Roman" w:hAnsi="Times New Roman" w:cs="Times New Roman"/>
          <w:sz w:val="26"/>
          <w:szCs w:val="26"/>
          <w:lang w:val="zh-CN"/>
        </w:rPr>
      </w:pPr>
    </w:p>
    <w:p w14:paraId="000501F8">
      <w:pPr>
        <w:bidi w:val="0"/>
        <w:rPr>
          <w:rFonts w:hint="default" w:ascii="Times New Roman" w:hAnsi="Times New Roman" w:cs="Times New Roman"/>
          <w:sz w:val="26"/>
          <w:szCs w:val="26"/>
          <w:lang w:val="vi-VN"/>
        </w:rPr>
      </w:pPr>
      <w:r>
        <w:rPr>
          <w:rFonts w:hint="default" w:ascii="Times New Roman" w:hAnsi="Times New Roman" w:cs="Times New Roman"/>
          <w:sz w:val="26"/>
          <w:szCs w:val="26"/>
          <w:lang w:val="vi-VN"/>
        </w:rPr>
        <w:t>Bài làm:</w:t>
      </w:r>
    </w:p>
    <w:p w14:paraId="3079BD54">
      <w:pPr>
        <w:bidi w:val="0"/>
        <w:rPr>
          <w:rFonts w:hint="default" w:ascii="Times New Roman" w:hAnsi="Times New Roman" w:cs="Times New Roman"/>
          <w:sz w:val="26"/>
          <w:szCs w:val="26"/>
          <w:lang w:val="zh-CN"/>
        </w:rPr>
      </w:pPr>
      <w:r>
        <w:rPr>
          <w:rFonts w:hint="default" w:ascii="Times New Roman" w:hAnsi="Times New Roman" w:cs="Times New Roman"/>
          <w:sz w:val="26"/>
          <w:szCs w:val="26"/>
          <w:lang w:val="vi-VN"/>
        </w:rPr>
        <w:t>A)</w:t>
      </w:r>
      <w:r>
        <w:rPr>
          <w:rFonts w:hint="default" w:ascii="Times New Roman" w:hAnsi="Times New Roman" w:cs="Times New Roman"/>
          <w:sz w:val="26"/>
          <w:szCs w:val="26"/>
          <w:lang w:val="zh-CN" w:eastAsia="ko-KR"/>
        </w:rPr>
        <w:t xml:space="preserve"> </w:t>
      </w:r>
      <w:r>
        <w:rPr>
          <w:rFonts w:hint="default" w:ascii="Times New Roman" w:hAnsi="Times New Roman" w:cs="Times New Roman"/>
          <w:sz w:val="26"/>
          <w:szCs w:val="26"/>
          <w:lang w:val="zh-CN"/>
        </w:rPr>
        <w:t>Tính bao đóng của D (D+)</w:t>
      </w:r>
    </w:p>
    <w:p w14:paraId="0CDC6E8D">
      <w:pPr>
        <w:bidi w:val="0"/>
        <w:rPr>
          <w:rFonts w:hint="default" w:ascii="Times New Roman" w:hAnsi="Times New Roman" w:cs="Times New Roman"/>
          <w:sz w:val="26"/>
          <w:szCs w:val="26"/>
          <w:lang w:val="zh-CN"/>
        </w:rPr>
      </w:pPr>
      <w:r>
        <w:rPr>
          <w:rFonts w:hint="default" w:ascii="Times New Roman" w:hAnsi="Times New Roman" w:cs="Times New Roman"/>
          <w:sz w:val="26"/>
          <w:szCs w:val="26"/>
          <w:lang w:val="zh-CN"/>
        </w:rPr>
        <w:t>Tính bao đóng của D (D+):</w:t>
      </w:r>
    </w:p>
    <w:p w14:paraId="7F89E239">
      <w:pPr>
        <w:bidi w:val="0"/>
        <w:rPr>
          <w:rFonts w:hint="default" w:ascii="Times New Roman" w:hAnsi="Times New Roman" w:cs="Times New Roman"/>
          <w:sz w:val="26"/>
          <w:szCs w:val="26"/>
          <w:lang w:val="zh-CN"/>
        </w:rPr>
      </w:pPr>
      <w:r>
        <w:rPr>
          <w:rFonts w:hint="default" w:ascii="Times New Roman" w:hAnsi="Times New Roman" w:cs="Times New Roman"/>
          <w:sz w:val="26"/>
          <w:szCs w:val="26"/>
          <w:lang w:val="zh-CN"/>
        </w:rPr>
        <w:t xml:space="preserve"> ( D^+ = { D } )</w:t>
      </w:r>
    </w:p>
    <w:p w14:paraId="3095BC16">
      <w:pPr>
        <w:bidi w:val="0"/>
        <w:rPr>
          <w:rFonts w:hint="default" w:ascii="Times New Roman" w:hAnsi="Times New Roman" w:cs="Times New Roman"/>
          <w:sz w:val="26"/>
          <w:szCs w:val="26"/>
          <w:lang w:val="zh-CN"/>
        </w:rPr>
      </w:pPr>
      <w:r>
        <w:rPr>
          <w:rFonts w:hint="default" w:ascii="Times New Roman" w:hAnsi="Times New Roman" w:cs="Times New Roman"/>
          <w:sz w:val="26"/>
          <w:szCs w:val="26"/>
          <w:lang w:val="zh-CN"/>
        </w:rPr>
        <w:t>Thêm M vào bao đóng: ( D^+ = { D, M } )</w:t>
      </w:r>
    </w:p>
    <w:p w14:paraId="4988F9B3">
      <w:pPr>
        <w:bidi w:val="0"/>
        <w:rPr>
          <w:rFonts w:hint="default" w:ascii="Times New Roman" w:hAnsi="Times New Roman" w:cs="Times New Roman"/>
          <w:sz w:val="26"/>
          <w:szCs w:val="26"/>
          <w:lang w:val="zh-CN"/>
        </w:rPr>
      </w:pPr>
      <w:r>
        <w:rPr>
          <w:rFonts w:hint="default" w:ascii="Times New Roman" w:hAnsi="Times New Roman" w:cs="Times New Roman"/>
          <w:sz w:val="26"/>
          <w:szCs w:val="26"/>
          <w:lang w:val="zh-CN"/>
        </w:rPr>
        <w:t>Kết quả: ( D^+ = { D, M } )</w:t>
      </w:r>
    </w:p>
    <w:p w14:paraId="26E0216B">
      <w:pPr>
        <w:bidi w:val="0"/>
        <w:outlineLvl w:val="0"/>
        <w:rPr>
          <w:rFonts w:hint="default" w:ascii="Times New Roman" w:hAnsi="Times New Roman" w:cs="Times New Roman"/>
          <w:sz w:val="26"/>
          <w:szCs w:val="26"/>
          <w:lang w:val="zh-CN"/>
        </w:rPr>
      </w:pPr>
      <w:bookmarkStart w:id="56" w:name="_Toc24153"/>
      <w:bookmarkStart w:id="57" w:name="_Toc30411"/>
      <w:bookmarkStart w:id="58" w:name="_Toc2788"/>
      <w:r>
        <w:rPr>
          <w:rFonts w:hint="default" w:ascii="Times New Roman" w:hAnsi="Times New Roman" w:cs="Times New Roman"/>
          <w:sz w:val="26"/>
          <w:szCs w:val="26"/>
          <w:lang w:val="zh-CN"/>
        </w:rPr>
        <w:t>2. Tính bao đóng của SD (SD+):</w:t>
      </w:r>
      <w:bookmarkEnd w:id="56"/>
      <w:bookmarkEnd w:id="57"/>
      <w:bookmarkEnd w:id="58"/>
    </w:p>
    <w:p w14:paraId="7F6ED418">
      <w:pPr>
        <w:bidi w:val="0"/>
        <w:rPr>
          <w:rFonts w:hint="default" w:ascii="Times New Roman" w:hAnsi="Times New Roman" w:cs="Times New Roman"/>
          <w:sz w:val="26"/>
          <w:szCs w:val="26"/>
          <w:lang w:val="zh-CN"/>
        </w:rPr>
      </w:pPr>
      <w:r>
        <w:rPr>
          <w:rFonts w:hint="default" w:ascii="Times New Roman" w:hAnsi="Times New Roman" w:cs="Times New Roman"/>
          <w:sz w:val="26"/>
          <w:szCs w:val="26"/>
          <w:lang w:val="zh-CN"/>
        </w:rPr>
        <w:t xml:space="preserve"> ( SD^+ = { S, D } )</w:t>
      </w:r>
    </w:p>
    <w:p w14:paraId="713373CB">
      <w:pPr>
        <w:bidi w:val="0"/>
        <w:rPr>
          <w:rFonts w:hint="default" w:ascii="Times New Roman" w:hAnsi="Times New Roman" w:cs="Times New Roman"/>
          <w:sz w:val="26"/>
          <w:szCs w:val="26"/>
          <w:lang w:val="zh-CN"/>
        </w:rPr>
      </w:pPr>
      <w:r>
        <w:rPr>
          <w:rFonts w:hint="default" w:ascii="Times New Roman" w:hAnsi="Times New Roman" w:cs="Times New Roman"/>
          <w:sz w:val="26"/>
          <w:szCs w:val="26"/>
          <w:lang w:val="zh-CN"/>
        </w:rPr>
        <w:t>Thêm M vào bao đóng: ( SD^+ = { S, D, M } )</w:t>
      </w:r>
    </w:p>
    <w:p w14:paraId="127F2FFC">
      <w:pPr>
        <w:bidi w:val="0"/>
        <w:rPr>
          <w:rFonts w:hint="default" w:ascii="Times New Roman" w:hAnsi="Times New Roman" w:cs="Times New Roman"/>
          <w:sz w:val="26"/>
          <w:szCs w:val="26"/>
          <w:lang w:val="zh-CN"/>
        </w:rPr>
      </w:pPr>
      <w:r>
        <w:rPr>
          <w:rFonts w:hint="default" w:ascii="Times New Roman" w:hAnsi="Times New Roman" w:cs="Times New Roman"/>
          <w:sz w:val="26"/>
          <w:szCs w:val="26"/>
          <w:lang w:val="zh-CN"/>
        </w:rPr>
        <w:t>Kết quả: ( SD^+ = { S, D, M } )</w:t>
      </w:r>
    </w:p>
    <w:p w14:paraId="34608634">
      <w:pPr>
        <w:bidi w:val="0"/>
        <w:outlineLvl w:val="0"/>
        <w:rPr>
          <w:rFonts w:hint="default" w:ascii="Times New Roman" w:hAnsi="Times New Roman" w:cs="Times New Roman"/>
          <w:sz w:val="26"/>
          <w:szCs w:val="26"/>
          <w:lang w:val="zh-CN"/>
        </w:rPr>
      </w:pPr>
      <w:bookmarkStart w:id="59" w:name="_Toc22332"/>
      <w:bookmarkStart w:id="60" w:name="_Toc17296"/>
      <w:bookmarkStart w:id="61" w:name="_Toc32375"/>
      <w:r>
        <w:rPr>
          <w:rFonts w:hint="default" w:ascii="Times New Roman" w:hAnsi="Times New Roman" w:cs="Times New Roman"/>
          <w:sz w:val="26"/>
          <w:szCs w:val="26"/>
          <w:lang w:val="zh-CN"/>
        </w:rPr>
        <w:t>3. Tính bao đóng của SI (SI+):</w:t>
      </w:r>
      <w:bookmarkEnd w:id="59"/>
      <w:bookmarkEnd w:id="60"/>
      <w:bookmarkEnd w:id="61"/>
    </w:p>
    <w:p w14:paraId="76094072">
      <w:pPr>
        <w:bidi w:val="0"/>
        <w:rPr>
          <w:rFonts w:hint="default" w:ascii="Times New Roman" w:hAnsi="Times New Roman" w:cs="Times New Roman"/>
          <w:sz w:val="26"/>
          <w:szCs w:val="26"/>
          <w:lang w:val="zh-CN"/>
        </w:rPr>
      </w:pPr>
      <w:r>
        <w:rPr>
          <w:rFonts w:hint="default" w:ascii="Times New Roman" w:hAnsi="Times New Roman" w:cs="Times New Roman"/>
          <w:sz w:val="26"/>
          <w:szCs w:val="26"/>
          <w:lang w:val="zh-CN"/>
        </w:rPr>
        <w:t>SI: ( SI^+ = { S, I } )</w:t>
      </w:r>
    </w:p>
    <w:p w14:paraId="3C627FC7">
      <w:pPr>
        <w:bidi w:val="0"/>
        <w:rPr>
          <w:rFonts w:hint="default" w:ascii="Times New Roman" w:hAnsi="Times New Roman" w:cs="Times New Roman"/>
          <w:sz w:val="26"/>
          <w:szCs w:val="26"/>
          <w:lang w:val="vi-VN"/>
        </w:rPr>
      </w:pPr>
      <w:r>
        <w:rPr>
          <w:rFonts w:hint="default" w:ascii="Times New Roman" w:hAnsi="Times New Roman" w:cs="Times New Roman"/>
          <w:sz w:val="26"/>
          <w:szCs w:val="26"/>
          <w:lang w:val="zh-CN"/>
        </w:rPr>
        <w:t>Thêm D và M vào bao đóng: ( SI^+ = { S, I, D, M } )</w:t>
      </w:r>
    </w:p>
    <w:p w14:paraId="29CCD055">
      <w:pPr>
        <w:bidi w:val="0"/>
        <w:rPr>
          <w:rFonts w:hint="default" w:ascii="Times New Roman" w:hAnsi="Times New Roman" w:cs="Times New Roman"/>
          <w:sz w:val="26"/>
          <w:szCs w:val="26"/>
          <w:lang w:val="zh-CN"/>
        </w:rPr>
      </w:pPr>
      <w:r>
        <w:rPr>
          <w:rFonts w:hint="default" w:ascii="Times New Roman" w:hAnsi="Times New Roman" w:cs="Times New Roman"/>
          <w:sz w:val="26"/>
          <w:szCs w:val="26"/>
          <w:lang w:val="zh-CN"/>
        </w:rPr>
        <w:t>Kết quả: ( SI^+ = { S, I, D, M } )</w:t>
      </w:r>
    </w:p>
    <w:p w14:paraId="080233A5">
      <w:pPr>
        <w:bidi w:val="0"/>
        <w:rPr>
          <w:rFonts w:hint="default" w:ascii="Times New Roman" w:hAnsi="Times New Roman" w:cs="Times New Roman"/>
          <w:sz w:val="26"/>
          <w:szCs w:val="26"/>
          <w:lang w:val="vi-VN"/>
        </w:rPr>
      </w:pPr>
      <w:r>
        <w:rPr>
          <w:rFonts w:hint="default" w:ascii="Times New Roman" w:hAnsi="Times New Roman" w:cs="Times New Roman"/>
          <w:sz w:val="26"/>
          <w:szCs w:val="26"/>
          <w:lang w:val="zh-CN"/>
        </w:rPr>
        <w:t>b) Tìm tất cả các khóa của Q</w:t>
      </w:r>
    </w:p>
    <w:p w14:paraId="2ECADA83">
      <w:pPr>
        <w:bidi w:val="0"/>
        <w:rPr>
          <w:rFonts w:hint="default" w:ascii="Times New Roman" w:hAnsi="Times New Roman" w:cs="Times New Roman"/>
          <w:sz w:val="26"/>
          <w:szCs w:val="26"/>
          <w:lang w:val="zh-CN"/>
        </w:rPr>
      </w:pPr>
      <w:r>
        <w:rPr>
          <w:rFonts w:hint="default" w:ascii="Times New Roman" w:hAnsi="Times New Roman" w:cs="Times New Roman"/>
          <w:sz w:val="26"/>
          <w:szCs w:val="26"/>
          <w:lang w:val="zh-CN"/>
        </w:rPr>
        <w:t>Tập SI:</w:t>
      </w:r>
    </w:p>
    <w:p w14:paraId="372D8D5C">
      <w:pPr>
        <w:bidi w:val="0"/>
        <w:rPr>
          <w:rFonts w:hint="default" w:ascii="Times New Roman" w:hAnsi="Times New Roman" w:cs="Times New Roman"/>
          <w:sz w:val="26"/>
          <w:szCs w:val="26"/>
          <w:lang w:val="zh-CN"/>
        </w:rPr>
      </w:pPr>
      <w:r>
        <w:rPr>
          <w:rFonts w:hint="default" w:ascii="Times New Roman" w:hAnsi="Times New Roman" w:cs="Times New Roman"/>
          <w:sz w:val="26"/>
          <w:szCs w:val="26"/>
          <w:lang w:val="zh-CN"/>
        </w:rPr>
        <w:t>( SI^+ = { S, I, D, M } ) (có thể xác định tất cả các thuộc tính)</w:t>
      </w:r>
    </w:p>
    <w:p w14:paraId="6994DDFB">
      <w:pPr>
        <w:bidi w:val="0"/>
        <w:rPr>
          <w:rFonts w:hint="default" w:ascii="Times New Roman" w:hAnsi="Times New Roman" w:cs="Times New Roman"/>
          <w:sz w:val="26"/>
          <w:szCs w:val="26"/>
          <w:lang w:val="zh-CN"/>
        </w:rPr>
      </w:pPr>
      <w:r>
        <w:rPr>
          <w:rFonts w:hint="default" w:ascii="Times New Roman" w:hAnsi="Times New Roman" w:cs="Times New Roman"/>
          <w:sz w:val="26"/>
          <w:szCs w:val="26"/>
          <w:lang w:val="zh-CN"/>
        </w:rPr>
        <w:t>SI là một khóa.</w:t>
      </w:r>
    </w:p>
    <w:p w14:paraId="0F14E50A">
      <w:pPr>
        <w:bidi w:val="0"/>
        <w:rPr>
          <w:rFonts w:hint="default" w:ascii="Times New Roman" w:hAnsi="Times New Roman" w:cs="Times New Roman"/>
          <w:sz w:val="26"/>
          <w:szCs w:val="26"/>
          <w:lang w:val="zh-CN"/>
        </w:rPr>
      </w:pPr>
      <w:r>
        <w:rPr>
          <w:rFonts w:hint="default" w:ascii="Times New Roman" w:hAnsi="Times New Roman" w:cs="Times New Roman"/>
          <w:sz w:val="26"/>
          <w:szCs w:val="26"/>
          <w:lang w:val="zh-CN"/>
        </w:rPr>
        <w:t>Tập SD:</w:t>
      </w:r>
    </w:p>
    <w:p w14:paraId="2FA377F7">
      <w:pPr>
        <w:bidi w:val="0"/>
        <w:rPr>
          <w:rFonts w:hint="default" w:ascii="Times New Roman" w:hAnsi="Times New Roman" w:cs="Times New Roman"/>
          <w:sz w:val="26"/>
          <w:szCs w:val="26"/>
          <w:lang w:val="zh-CN"/>
        </w:rPr>
      </w:pPr>
      <w:r>
        <w:rPr>
          <w:rFonts w:hint="default" w:ascii="Times New Roman" w:hAnsi="Times New Roman" w:cs="Times New Roman"/>
          <w:sz w:val="26"/>
          <w:szCs w:val="26"/>
          <w:lang w:val="zh-CN"/>
        </w:rPr>
        <w:t>( SD^+ = { S, D, M } ) (không xác định I)</w:t>
      </w:r>
    </w:p>
    <w:p w14:paraId="2D3E1593">
      <w:pPr>
        <w:bidi w:val="0"/>
        <w:rPr>
          <w:rFonts w:hint="default" w:ascii="Times New Roman" w:hAnsi="Times New Roman" w:cs="Times New Roman"/>
          <w:sz w:val="26"/>
          <w:szCs w:val="26"/>
          <w:lang w:val="zh-CN"/>
        </w:rPr>
      </w:pPr>
      <w:r>
        <w:rPr>
          <w:rFonts w:hint="default" w:ascii="Times New Roman" w:hAnsi="Times New Roman" w:cs="Times New Roman"/>
          <w:sz w:val="26"/>
          <w:szCs w:val="26"/>
          <w:lang w:val="zh-CN"/>
        </w:rPr>
        <w:t>SD không phải là khóa.</w:t>
      </w:r>
    </w:p>
    <w:p w14:paraId="41CE6FE2">
      <w:pPr>
        <w:bidi w:val="0"/>
        <w:rPr>
          <w:rFonts w:hint="default" w:ascii="Times New Roman" w:hAnsi="Times New Roman" w:cs="Times New Roman"/>
          <w:sz w:val="26"/>
          <w:szCs w:val="26"/>
          <w:lang w:val="zh-CN"/>
        </w:rPr>
      </w:pPr>
      <w:r>
        <w:rPr>
          <w:rFonts w:hint="default" w:ascii="Times New Roman" w:hAnsi="Times New Roman" w:cs="Times New Roman"/>
          <w:sz w:val="26"/>
          <w:szCs w:val="26"/>
          <w:lang w:val="zh-CN"/>
        </w:rPr>
        <w:t>Tập D:</w:t>
      </w:r>
    </w:p>
    <w:p w14:paraId="27A715E2">
      <w:pPr>
        <w:bidi w:val="0"/>
        <w:rPr>
          <w:rFonts w:hint="default" w:ascii="Times New Roman" w:hAnsi="Times New Roman" w:cs="Times New Roman"/>
          <w:sz w:val="26"/>
          <w:szCs w:val="26"/>
          <w:lang w:val="zh-CN"/>
        </w:rPr>
      </w:pPr>
      <w:r>
        <w:rPr>
          <w:rFonts w:hint="default" w:ascii="Times New Roman" w:hAnsi="Times New Roman" w:cs="Times New Roman"/>
          <w:sz w:val="26"/>
          <w:szCs w:val="26"/>
          <w:lang w:val="zh-CN"/>
        </w:rPr>
        <w:t>( D^+ = { D, M } ) (không xác định S và I)</w:t>
      </w:r>
    </w:p>
    <w:p w14:paraId="4FFF3E57">
      <w:pPr>
        <w:bidi w:val="0"/>
        <w:rPr>
          <w:rFonts w:hint="default" w:ascii="Times New Roman" w:hAnsi="Times New Roman" w:cs="Times New Roman"/>
          <w:sz w:val="26"/>
          <w:szCs w:val="26"/>
          <w:lang w:val="zh-CN"/>
        </w:rPr>
      </w:pPr>
      <w:r>
        <w:rPr>
          <w:rFonts w:hint="default" w:ascii="Times New Roman" w:hAnsi="Times New Roman" w:cs="Times New Roman"/>
          <w:sz w:val="26"/>
          <w:szCs w:val="26"/>
          <w:lang w:val="zh-CN"/>
        </w:rPr>
        <w:t>D không phải là khóa.</w:t>
      </w:r>
    </w:p>
    <w:p w14:paraId="0E077523">
      <w:pPr>
        <w:bidi w:val="0"/>
        <w:rPr>
          <w:rFonts w:hint="default" w:ascii="Times New Roman" w:hAnsi="Times New Roman" w:cs="Times New Roman"/>
          <w:sz w:val="26"/>
          <w:szCs w:val="26"/>
          <w:lang w:val="zh-CN"/>
        </w:rPr>
      </w:pPr>
      <w:r>
        <w:rPr>
          <w:rFonts w:hint="default" w:ascii="Times New Roman" w:hAnsi="Times New Roman" w:cs="Times New Roman"/>
          <w:sz w:val="26"/>
          <w:szCs w:val="26"/>
          <w:lang w:val="zh-CN"/>
        </w:rPr>
        <w:t>Tập S:</w:t>
      </w:r>
    </w:p>
    <w:p w14:paraId="4F2577E9">
      <w:pPr>
        <w:bidi w:val="0"/>
        <w:rPr>
          <w:rFonts w:hint="default" w:ascii="Times New Roman" w:hAnsi="Times New Roman" w:cs="Times New Roman"/>
          <w:sz w:val="26"/>
          <w:szCs w:val="26"/>
          <w:lang w:val="zh-CN"/>
        </w:rPr>
      </w:pPr>
      <w:r>
        <w:rPr>
          <w:rFonts w:hint="default" w:ascii="Times New Roman" w:hAnsi="Times New Roman" w:cs="Times New Roman"/>
          <w:sz w:val="26"/>
          <w:szCs w:val="26"/>
          <w:lang w:val="zh-CN"/>
        </w:rPr>
        <w:t>( S^+ = { S } ) (không xác định I, D, M)</w:t>
      </w:r>
    </w:p>
    <w:p w14:paraId="6B760853">
      <w:pPr>
        <w:bidi w:val="0"/>
        <w:rPr>
          <w:rFonts w:hint="default" w:ascii="Times New Roman" w:hAnsi="Times New Roman" w:cs="Times New Roman"/>
          <w:sz w:val="26"/>
          <w:szCs w:val="26"/>
          <w:lang w:val="zh-CN"/>
        </w:rPr>
      </w:pPr>
      <w:r>
        <w:rPr>
          <w:rFonts w:hint="default" w:ascii="Times New Roman" w:hAnsi="Times New Roman" w:cs="Times New Roman"/>
          <w:sz w:val="26"/>
          <w:szCs w:val="26"/>
          <w:lang w:val="zh-CN"/>
        </w:rPr>
        <w:t>S không phải là khóa.</w:t>
      </w:r>
    </w:p>
    <w:p w14:paraId="2A2A3A76">
      <w:pPr>
        <w:bidi w:val="0"/>
        <w:rPr>
          <w:rFonts w:hint="default" w:ascii="Times New Roman" w:hAnsi="Times New Roman" w:cs="Times New Roman"/>
          <w:sz w:val="26"/>
          <w:szCs w:val="26"/>
          <w:lang w:val="zh-CN"/>
        </w:rPr>
      </w:pPr>
      <w:r>
        <w:rPr>
          <w:rFonts w:hint="default" w:ascii="Times New Roman" w:hAnsi="Times New Roman" w:cs="Times New Roman"/>
          <w:sz w:val="26"/>
          <w:szCs w:val="26"/>
          <w:lang w:val="zh-CN"/>
        </w:rPr>
        <w:t>Tập I:</w:t>
      </w:r>
    </w:p>
    <w:p w14:paraId="31118055">
      <w:pPr>
        <w:bidi w:val="0"/>
        <w:rPr>
          <w:rFonts w:hint="default" w:ascii="Times New Roman" w:hAnsi="Times New Roman" w:cs="Times New Roman"/>
          <w:sz w:val="26"/>
          <w:szCs w:val="26"/>
          <w:lang w:val="zh-CN"/>
        </w:rPr>
      </w:pPr>
      <w:r>
        <w:rPr>
          <w:rFonts w:hint="default" w:ascii="Times New Roman" w:hAnsi="Times New Roman" w:cs="Times New Roman"/>
          <w:sz w:val="26"/>
          <w:szCs w:val="26"/>
          <w:lang w:val="zh-CN"/>
        </w:rPr>
        <w:t>( I^+ = { I } ) (không xác định S, D, M)</w:t>
      </w:r>
    </w:p>
    <w:p w14:paraId="077510F4">
      <w:pPr>
        <w:bidi w:val="0"/>
        <w:rPr>
          <w:rFonts w:hint="default" w:ascii="Times New Roman" w:hAnsi="Times New Roman" w:cs="Times New Roman"/>
          <w:sz w:val="26"/>
          <w:szCs w:val="26"/>
          <w:lang w:val="zh-CN"/>
        </w:rPr>
      </w:pPr>
      <w:r>
        <w:rPr>
          <w:rFonts w:hint="default" w:ascii="Times New Roman" w:hAnsi="Times New Roman" w:cs="Times New Roman"/>
          <w:sz w:val="26"/>
          <w:szCs w:val="26"/>
          <w:lang w:val="zh-CN"/>
        </w:rPr>
        <w:t>I không phải là khóa.</w:t>
      </w:r>
    </w:p>
    <w:p w14:paraId="31180C7A">
      <w:pPr>
        <w:bidi w:val="0"/>
        <w:rPr>
          <w:rFonts w:hint="default" w:ascii="Times New Roman" w:hAnsi="Times New Roman" w:cs="Times New Roman"/>
          <w:sz w:val="26"/>
          <w:szCs w:val="26"/>
          <w:lang w:val="zh-CN"/>
        </w:rPr>
      </w:pPr>
      <w:r>
        <w:rPr>
          <w:rFonts w:hint="default" w:ascii="Times New Roman" w:hAnsi="Times New Roman" w:cs="Times New Roman"/>
          <w:sz w:val="26"/>
          <w:szCs w:val="26"/>
          <w:lang w:val="zh-CN"/>
        </w:rPr>
        <w:t>Kết luận: Khóa duy nhất của Q là {S, I}.</w:t>
      </w:r>
    </w:p>
    <w:p w14:paraId="02A361C4">
      <w:pPr>
        <w:bidi w:val="0"/>
        <w:rPr>
          <w:rFonts w:hint="default" w:ascii="Times New Roman" w:hAnsi="Times New Roman" w:cs="Times New Roman"/>
          <w:sz w:val="26"/>
          <w:szCs w:val="26"/>
          <w:lang w:val="zh-CN"/>
        </w:rPr>
      </w:pPr>
      <w:r>
        <w:rPr>
          <w:rFonts w:hint="default" w:ascii="Times New Roman" w:hAnsi="Times New Roman" w:cs="Times New Roman"/>
          <w:sz w:val="26"/>
          <w:szCs w:val="26"/>
          <w:lang w:val="zh-CN"/>
        </w:rPr>
        <w:t>c) Tìm phủ tối thiểu của F</w:t>
      </w:r>
    </w:p>
    <w:p w14:paraId="47AF1B82">
      <w:pPr>
        <w:bidi w:val="0"/>
        <w:rPr>
          <w:rFonts w:hint="default" w:ascii="Times New Roman" w:hAnsi="Times New Roman" w:cs="Times New Roman"/>
          <w:sz w:val="26"/>
          <w:szCs w:val="26"/>
          <w:lang w:val="zh-CN"/>
        </w:rPr>
      </w:pPr>
      <w:r>
        <w:rPr>
          <w:rFonts w:hint="default" w:ascii="Times New Roman" w:hAnsi="Times New Roman" w:cs="Times New Roman"/>
          <w:sz w:val="26"/>
          <w:szCs w:val="26"/>
          <w:lang w:val="zh-CN"/>
        </w:rPr>
        <w:t>Bắt đầu với F:</w:t>
      </w:r>
    </w:p>
    <w:p w14:paraId="23BF148F">
      <w:pPr>
        <w:bidi w:val="0"/>
        <w:rPr>
          <w:rFonts w:hint="default" w:ascii="Times New Roman" w:hAnsi="Times New Roman" w:cs="Times New Roman"/>
          <w:sz w:val="26"/>
          <w:szCs w:val="26"/>
          <w:lang w:val="zh-CN"/>
        </w:rPr>
      </w:pPr>
      <w:r>
        <w:rPr>
          <w:rFonts w:hint="default" w:ascii="Times New Roman" w:hAnsi="Times New Roman" w:cs="Times New Roman"/>
          <w:sz w:val="26"/>
          <w:szCs w:val="26"/>
          <w:lang w:val="zh-CN"/>
        </w:rPr>
        <w:t>( F = { SI \rightarrow DM, SD \rightarrow M, D \rightarrow M } )</w:t>
      </w:r>
    </w:p>
    <w:p w14:paraId="74846C9D">
      <w:pPr>
        <w:bidi w:val="0"/>
        <w:rPr>
          <w:rFonts w:hint="default" w:ascii="Times New Roman" w:hAnsi="Times New Roman" w:cs="Times New Roman"/>
          <w:sz w:val="26"/>
          <w:szCs w:val="26"/>
          <w:lang w:val="zh-CN"/>
        </w:rPr>
      </w:pPr>
      <w:r>
        <w:rPr>
          <w:rFonts w:hint="default" w:ascii="Times New Roman" w:hAnsi="Times New Roman" w:cs="Times New Roman"/>
          <w:sz w:val="26"/>
          <w:szCs w:val="26"/>
          <w:lang w:val="zh-CN"/>
        </w:rPr>
        <w:t>Loại bỏ phụ thuộc hàm dư thừa:</w:t>
      </w:r>
    </w:p>
    <w:p w14:paraId="1747CBDB">
      <w:pPr>
        <w:bidi w:val="0"/>
        <w:rPr>
          <w:rFonts w:hint="default" w:ascii="Times New Roman" w:hAnsi="Times New Roman" w:cs="Times New Roman"/>
          <w:sz w:val="26"/>
          <w:szCs w:val="26"/>
          <w:lang w:val="zh-CN"/>
        </w:rPr>
      </w:pPr>
      <w:r>
        <w:rPr>
          <w:rFonts w:hint="default" w:ascii="Times New Roman" w:hAnsi="Times New Roman" w:cs="Times New Roman"/>
          <w:sz w:val="26"/>
          <w:szCs w:val="26"/>
          <w:lang w:val="zh-CN"/>
        </w:rPr>
        <w:t>Kiểm tra ( f_1: SI \rightarrow DM ):</w:t>
      </w:r>
    </w:p>
    <w:p w14:paraId="38645DF6">
      <w:pPr>
        <w:bidi w:val="0"/>
        <w:rPr>
          <w:rFonts w:hint="default" w:ascii="Times New Roman" w:hAnsi="Times New Roman" w:cs="Times New Roman"/>
          <w:sz w:val="26"/>
          <w:szCs w:val="26"/>
          <w:lang w:val="zh-CN"/>
        </w:rPr>
      </w:pPr>
      <w:r>
        <w:rPr>
          <w:rFonts w:hint="default" w:ascii="Times New Roman" w:hAnsi="Times New Roman" w:cs="Times New Roman"/>
          <w:sz w:val="26"/>
          <w:szCs w:val="26"/>
          <w:lang w:val="zh-CN"/>
        </w:rPr>
        <w:t xml:space="preserve"> loại bỏ ( f_1 ), kiểm tra ( SI^+ ):</w:t>
      </w:r>
    </w:p>
    <w:p w14:paraId="7D757231">
      <w:pPr>
        <w:bidi w:val="0"/>
        <w:rPr>
          <w:rFonts w:hint="default" w:ascii="Times New Roman" w:hAnsi="Times New Roman" w:cs="Times New Roman"/>
          <w:sz w:val="26"/>
          <w:szCs w:val="26"/>
          <w:lang w:val="zh-CN"/>
        </w:rPr>
      </w:pPr>
      <w:r>
        <w:rPr>
          <w:rFonts w:hint="default" w:ascii="Times New Roman" w:hAnsi="Times New Roman" w:cs="Times New Roman"/>
          <w:sz w:val="26"/>
          <w:szCs w:val="26"/>
          <w:lang w:val="zh-CN"/>
        </w:rPr>
        <w:t>( SD^+ = { S, D, M } ) không đủ để xác định D.</w:t>
      </w:r>
    </w:p>
    <w:p w14:paraId="1DAABB1D">
      <w:pPr>
        <w:bidi w:val="0"/>
        <w:rPr>
          <w:rFonts w:hint="default" w:ascii="Times New Roman" w:hAnsi="Times New Roman" w:cs="Times New Roman"/>
          <w:sz w:val="26"/>
          <w:szCs w:val="26"/>
          <w:lang w:val="zh-CN"/>
        </w:rPr>
      </w:pPr>
      <w:r>
        <w:rPr>
          <w:rFonts w:hint="default" w:ascii="Times New Roman" w:hAnsi="Times New Roman" w:cs="Times New Roman"/>
          <w:sz w:val="26"/>
          <w:szCs w:val="26"/>
          <w:lang w:val="zh-CN"/>
        </w:rPr>
        <w:t>Giữ lại ( f_1 ).</w:t>
      </w:r>
    </w:p>
    <w:p w14:paraId="39D8FE02">
      <w:pPr>
        <w:bidi w:val="0"/>
        <w:rPr>
          <w:rFonts w:hint="default" w:ascii="Times New Roman" w:hAnsi="Times New Roman" w:cs="Times New Roman"/>
          <w:sz w:val="26"/>
          <w:szCs w:val="26"/>
          <w:lang w:val="zh-CN"/>
        </w:rPr>
      </w:pPr>
      <w:r>
        <w:rPr>
          <w:rFonts w:hint="default" w:ascii="Times New Roman" w:hAnsi="Times New Roman" w:cs="Times New Roman"/>
          <w:sz w:val="26"/>
          <w:szCs w:val="26"/>
          <w:lang w:val="zh-CN"/>
        </w:rPr>
        <w:t>Kiểm tra ( f_2: SD \rightarrow M ):</w:t>
      </w:r>
    </w:p>
    <w:p w14:paraId="54956E96">
      <w:pPr>
        <w:bidi w:val="0"/>
        <w:rPr>
          <w:rFonts w:hint="default" w:ascii="Times New Roman" w:hAnsi="Times New Roman" w:cs="Times New Roman"/>
          <w:sz w:val="26"/>
          <w:szCs w:val="26"/>
          <w:lang w:val="zh-CN"/>
        </w:rPr>
      </w:pPr>
      <w:r>
        <w:rPr>
          <w:rFonts w:hint="default" w:ascii="Times New Roman" w:hAnsi="Times New Roman" w:cs="Times New Roman"/>
          <w:sz w:val="26"/>
          <w:szCs w:val="26"/>
          <w:lang w:val="zh-CN"/>
        </w:rPr>
        <w:t xml:space="preserve"> loại bỏ ( f_2 ), kiểm tra ( SD^+ ):</w:t>
      </w:r>
    </w:p>
    <w:p w14:paraId="03C064DC">
      <w:pPr>
        <w:bidi w:val="0"/>
        <w:rPr>
          <w:rFonts w:hint="default" w:ascii="Times New Roman" w:hAnsi="Times New Roman" w:cs="Times New Roman"/>
          <w:sz w:val="26"/>
          <w:szCs w:val="26"/>
          <w:lang w:val="zh-CN"/>
        </w:rPr>
      </w:pPr>
      <w:r>
        <w:rPr>
          <w:rFonts w:hint="default" w:ascii="Times New Roman" w:hAnsi="Times New Roman" w:cs="Times New Roman"/>
          <w:sz w:val="26"/>
          <w:szCs w:val="26"/>
          <w:lang w:val="zh-CN"/>
        </w:rPr>
        <w:t>( SD^+ = { S, D } ) không đủ để xác định M.</w:t>
      </w:r>
    </w:p>
    <w:p w14:paraId="06EA02C6">
      <w:pPr>
        <w:bidi w:val="0"/>
        <w:rPr>
          <w:rFonts w:hint="default" w:ascii="Times New Roman" w:hAnsi="Times New Roman" w:cs="Times New Roman"/>
          <w:sz w:val="26"/>
          <w:szCs w:val="26"/>
          <w:lang w:val="zh-CN"/>
        </w:rPr>
      </w:pPr>
      <w:r>
        <w:rPr>
          <w:rFonts w:hint="default" w:ascii="Times New Roman" w:hAnsi="Times New Roman" w:cs="Times New Roman"/>
          <w:sz w:val="26"/>
          <w:szCs w:val="26"/>
          <w:lang w:val="zh-CN"/>
        </w:rPr>
        <w:t>Giữ lại ( f_2 ).</w:t>
      </w:r>
    </w:p>
    <w:p w14:paraId="5A7917E8">
      <w:pPr>
        <w:bidi w:val="0"/>
        <w:rPr>
          <w:rFonts w:hint="default" w:ascii="Times New Roman" w:hAnsi="Times New Roman" w:cs="Times New Roman"/>
          <w:sz w:val="26"/>
          <w:szCs w:val="26"/>
          <w:lang w:val="zh-CN"/>
        </w:rPr>
      </w:pPr>
      <w:r>
        <w:rPr>
          <w:rFonts w:hint="default" w:ascii="Times New Roman" w:hAnsi="Times New Roman" w:cs="Times New Roman"/>
          <w:sz w:val="26"/>
          <w:szCs w:val="26"/>
          <w:lang w:val="zh-CN"/>
        </w:rPr>
        <w:t>Kiểm tra ( f_3: D \rightarrow M ):</w:t>
      </w:r>
    </w:p>
    <w:p w14:paraId="7296FF09">
      <w:pPr>
        <w:bidi w:val="0"/>
        <w:rPr>
          <w:rFonts w:hint="default" w:ascii="Times New Roman" w:hAnsi="Times New Roman" w:cs="Times New Roman"/>
          <w:sz w:val="26"/>
          <w:szCs w:val="26"/>
          <w:lang w:val="zh-CN"/>
        </w:rPr>
      </w:pPr>
      <w:r>
        <w:rPr>
          <w:rFonts w:hint="default" w:ascii="Times New Roman" w:hAnsi="Times New Roman" w:cs="Times New Roman"/>
          <w:sz w:val="26"/>
          <w:szCs w:val="26"/>
          <w:lang w:val="zh-CN"/>
        </w:rPr>
        <w:t xml:space="preserve"> loại bỏ ( f_3 ), kiểm tra ( D^+ ):</w:t>
      </w:r>
    </w:p>
    <w:p w14:paraId="25C301B8">
      <w:pPr>
        <w:bidi w:val="0"/>
        <w:rPr>
          <w:rFonts w:hint="default" w:ascii="Times New Roman" w:hAnsi="Times New Roman" w:cs="Times New Roman"/>
          <w:sz w:val="26"/>
          <w:szCs w:val="26"/>
          <w:lang w:val="zh-CN"/>
        </w:rPr>
      </w:pPr>
      <w:r>
        <w:rPr>
          <w:rFonts w:hint="default" w:ascii="Times New Roman" w:hAnsi="Times New Roman" w:cs="Times New Roman"/>
          <w:sz w:val="26"/>
          <w:szCs w:val="26"/>
          <w:lang w:val="zh-CN"/>
        </w:rPr>
        <w:t>( D^+ = { D } ) không đủ để xác định M.</w:t>
      </w:r>
    </w:p>
    <w:p w14:paraId="4525B6A7">
      <w:pPr>
        <w:bidi w:val="0"/>
        <w:rPr>
          <w:rFonts w:hint="default" w:ascii="Times New Roman" w:hAnsi="Times New Roman" w:cs="Times New Roman"/>
          <w:sz w:val="26"/>
          <w:szCs w:val="26"/>
          <w:lang w:val="zh-CN"/>
        </w:rPr>
      </w:pPr>
      <w:r>
        <w:rPr>
          <w:rFonts w:hint="default" w:ascii="Times New Roman" w:hAnsi="Times New Roman" w:cs="Times New Roman"/>
          <w:sz w:val="26"/>
          <w:szCs w:val="26"/>
          <w:lang w:val="zh-CN"/>
        </w:rPr>
        <w:t>Giữ lại ( f_3 ).</w:t>
      </w:r>
    </w:p>
    <w:p w14:paraId="52DCF118">
      <w:pPr>
        <w:bidi w:val="0"/>
        <w:rPr>
          <w:rFonts w:hint="default" w:ascii="Times New Roman" w:hAnsi="Times New Roman" w:cs="Times New Roman"/>
          <w:sz w:val="26"/>
          <w:szCs w:val="26"/>
          <w:lang w:val="zh-CN"/>
        </w:rPr>
      </w:pPr>
      <w:r>
        <w:rPr>
          <w:rFonts w:hint="default" w:ascii="Times New Roman" w:hAnsi="Times New Roman" w:cs="Times New Roman"/>
          <w:sz w:val="26"/>
          <w:szCs w:val="26"/>
          <w:lang w:val="zh-CN"/>
        </w:rPr>
        <w:t>Kết luận: Phủ tối thiểu của F là **{ SI → DM, SD → M,</w:t>
      </w:r>
    </w:p>
    <w:p w14:paraId="7A86352D">
      <w:pPr>
        <w:bidi w:val="0"/>
        <w:rPr>
          <w:rFonts w:hint="default" w:ascii="Times New Roman" w:hAnsi="Times New Roman" w:cs="Times New Roman"/>
          <w:sz w:val="26"/>
          <w:szCs w:val="26"/>
          <w:lang w:val="zh-CN"/>
        </w:rPr>
      </w:pPr>
    </w:p>
    <w:p w14:paraId="4F849EE3">
      <w:pPr>
        <w:bidi w:val="0"/>
        <w:rPr>
          <w:rFonts w:hint="default" w:ascii="Times New Roman" w:hAnsi="Times New Roman" w:cs="Times New Roman"/>
          <w:sz w:val="26"/>
          <w:szCs w:val="26"/>
          <w:lang w:val="zh-CN"/>
        </w:rPr>
      </w:pPr>
      <w:r>
        <w:rPr>
          <w:rFonts w:hint="default" w:ascii="Times New Roman" w:hAnsi="Times New Roman" w:cs="Times New Roman"/>
          <w:sz w:val="26"/>
          <w:szCs w:val="26"/>
          <w:lang w:val="zh-CN"/>
        </w:rPr>
        <w:t>d) Xác định dạng chuẩn cao nhất của Q</w:t>
      </w:r>
    </w:p>
    <w:p w14:paraId="2DD03758">
      <w:pPr>
        <w:bidi w:val="0"/>
        <w:rPr>
          <w:rFonts w:hint="default" w:ascii="Times New Roman" w:hAnsi="Times New Roman" w:cs="Times New Roman"/>
          <w:sz w:val="26"/>
          <w:szCs w:val="26"/>
          <w:lang w:val="zh-CN"/>
        </w:rPr>
      </w:pPr>
      <w:r>
        <w:rPr>
          <w:rFonts w:hint="default" w:ascii="Times New Roman" w:hAnsi="Times New Roman" w:cs="Times New Roman"/>
          <w:sz w:val="26"/>
          <w:szCs w:val="26"/>
          <w:lang w:val="zh-CN"/>
        </w:rPr>
        <w:t xml:space="preserve"> Kiểm tra 1NF</w:t>
      </w:r>
    </w:p>
    <w:p w14:paraId="2FE9D887">
      <w:pPr>
        <w:bidi w:val="0"/>
        <w:rPr>
          <w:rFonts w:hint="default" w:ascii="Times New Roman" w:hAnsi="Times New Roman" w:cs="Times New Roman"/>
          <w:sz w:val="26"/>
          <w:szCs w:val="26"/>
          <w:lang w:val="zh-CN"/>
        </w:rPr>
      </w:pPr>
      <w:r>
        <w:rPr>
          <w:rFonts w:hint="default" w:ascii="Times New Roman" w:hAnsi="Times New Roman" w:cs="Times New Roman"/>
          <w:sz w:val="26"/>
          <w:szCs w:val="26"/>
          <w:lang w:val="zh-CN"/>
        </w:rPr>
        <w:t>Tất cả các thuộc tính đều có giá trị nguyên tử, nên thỏa mãn 1NF.</w:t>
      </w:r>
    </w:p>
    <w:p w14:paraId="07643509">
      <w:pPr>
        <w:bidi w:val="0"/>
        <w:rPr>
          <w:rFonts w:hint="default" w:ascii="Times New Roman" w:hAnsi="Times New Roman" w:cs="Times New Roman"/>
          <w:sz w:val="26"/>
          <w:szCs w:val="26"/>
          <w:lang w:val="zh-CN"/>
        </w:rPr>
      </w:pPr>
      <w:r>
        <w:rPr>
          <w:rFonts w:hint="default" w:ascii="Times New Roman" w:hAnsi="Times New Roman" w:cs="Times New Roman"/>
          <w:sz w:val="26"/>
          <w:szCs w:val="26"/>
          <w:lang w:val="zh-CN"/>
        </w:rPr>
        <w:t xml:space="preserve"> Kiểm tra 2NF</w:t>
      </w:r>
    </w:p>
    <w:p w14:paraId="2A534E0C">
      <w:pPr>
        <w:bidi w:val="0"/>
        <w:rPr>
          <w:rFonts w:hint="default" w:ascii="Times New Roman" w:hAnsi="Times New Roman" w:cs="Times New Roman"/>
          <w:sz w:val="26"/>
          <w:szCs w:val="26"/>
          <w:lang w:val="zh-CN"/>
        </w:rPr>
      </w:pPr>
      <w:r>
        <w:rPr>
          <w:rFonts w:hint="default" w:ascii="Times New Roman" w:hAnsi="Times New Roman" w:cs="Times New Roman"/>
          <w:sz w:val="26"/>
          <w:szCs w:val="26"/>
          <w:lang w:val="zh-CN"/>
        </w:rPr>
        <w:t>Tìm khóa: Khóa duy nhất là ( {S, I} ).</w:t>
      </w:r>
    </w:p>
    <w:p w14:paraId="58E5E98A">
      <w:pPr>
        <w:bidi w:val="0"/>
        <w:rPr>
          <w:rFonts w:hint="default" w:ascii="Times New Roman" w:hAnsi="Times New Roman" w:cs="Times New Roman"/>
          <w:sz w:val="26"/>
          <w:szCs w:val="26"/>
          <w:lang w:val="zh-CN"/>
        </w:rPr>
      </w:pPr>
      <w:r>
        <w:rPr>
          <w:rFonts w:hint="default" w:ascii="Times New Roman" w:hAnsi="Times New Roman" w:cs="Times New Roman"/>
          <w:sz w:val="26"/>
          <w:szCs w:val="26"/>
          <w:lang w:val="zh-CN"/>
        </w:rPr>
        <w:t>Phụ thuộc ( f_1: SI \rightarrow DM ) là đầy đủ, nhưng ( f_2 ) và ( f_3 ) không có thuộc tính không khóa nào trên bên trái.</w:t>
      </w:r>
    </w:p>
    <w:p w14:paraId="073D4268">
      <w:pPr>
        <w:bidi w:val="0"/>
        <w:rPr>
          <w:rFonts w:hint="default" w:ascii="Times New Roman" w:hAnsi="Times New Roman" w:cs="Times New Roman"/>
          <w:sz w:val="26"/>
          <w:szCs w:val="26"/>
          <w:lang w:val="zh-CN"/>
        </w:rPr>
      </w:pPr>
      <w:r>
        <w:rPr>
          <w:rFonts w:hint="default" w:ascii="Times New Roman" w:hAnsi="Times New Roman" w:cs="Times New Roman"/>
          <w:sz w:val="26"/>
          <w:szCs w:val="26"/>
          <w:lang w:val="zh-CN"/>
        </w:rPr>
        <w:t>Do đó, không thỏa mãn 2NF.</w:t>
      </w:r>
    </w:p>
    <w:p w14:paraId="54293924">
      <w:pPr>
        <w:bidi w:val="0"/>
        <w:rPr>
          <w:rFonts w:hint="default" w:ascii="Times New Roman" w:hAnsi="Times New Roman" w:cs="Times New Roman"/>
          <w:sz w:val="26"/>
          <w:szCs w:val="26"/>
          <w:lang w:val="zh-CN"/>
        </w:rPr>
      </w:pPr>
      <w:r>
        <w:rPr>
          <w:rFonts w:hint="default" w:ascii="Times New Roman" w:hAnsi="Times New Roman" w:cs="Times New Roman"/>
          <w:sz w:val="26"/>
          <w:szCs w:val="26"/>
          <w:lang w:val="zh-CN"/>
        </w:rPr>
        <w:t>Kết luận: Dạng chuẩn cao nhất của ( Q ) là 1NF.</w:t>
      </w:r>
    </w:p>
    <w:p w14:paraId="3C4E1A7B">
      <w:pPr>
        <w:bidi w:val="0"/>
        <w:rPr>
          <w:rFonts w:hint="default" w:ascii="Times New Roman" w:hAnsi="Times New Roman" w:cs="Times New Roman"/>
          <w:sz w:val="26"/>
          <w:szCs w:val="26"/>
          <w:lang w:val="en-US"/>
        </w:rPr>
      </w:pPr>
    </w:p>
    <w:p w14:paraId="3B76EFBC">
      <w:pPr>
        <w:rPr>
          <w:rFonts w:hint="default"/>
          <w:lang w:val="en-US"/>
        </w:rPr>
      </w:pPr>
    </w:p>
    <w:p w14:paraId="24E89C4E">
      <w:pPr>
        <w:pStyle w:val="3"/>
        <w:numPr>
          <w:ilvl w:val="0"/>
          <w:numId w:val="12"/>
        </w:numPr>
        <w:bidi w:val="0"/>
        <w:outlineLvl w:val="0"/>
        <w:rPr>
          <w:rFonts w:hint="default"/>
          <w:lang w:val="en-US"/>
        </w:rPr>
      </w:pPr>
      <w:bookmarkStart w:id="62" w:name="_Toc21933"/>
      <w:bookmarkStart w:id="63" w:name="_Toc19059"/>
      <w:r>
        <w:rPr>
          <w:rFonts w:hint="default"/>
          <w:lang w:val="en-US"/>
        </w:rPr>
        <w:t>Trần Huy Hoàn</w:t>
      </w:r>
      <w:bookmarkEnd w:id="62"/>
      <w:bookmarkEnd w:id="63"/>
    </w:p>
    <w:p w14:paraId="63E27AC5">
      <w:pPr>
        <w:keepNext w:val="0"/>
        <w:keepLines w:val="0"/>
        <w:pageBreakBefore w:val="0"/>
        <w:widowControl/>
        <w:kinsoku/>
        <w:wordWrap/>
        <w:overflowPunct/>
        <w:topLinePunct w:val="0"/>
        <w:autoSpaceDE/>
        <w:autoSpaceDN/>
        <w:bidi w:val="0"/>
        <w:adjustRightInd/>
        <w:snapToGrid/>
        <w:textAlignment w:val="auto"/>
        <w:rPr>
          <w:rFonts w:hint="default" w:ascii="Times New Roman" w:hAnsi="Times New Roman" w:cs="Times New Roman"/>
          <w:b/>
          <w:bCs/>
          <w:sz w:val="26"/>
          <w:szCs w:val="26"/>
        </w:rPr>
      </w:pPr>
      <w:r>
        <w:rPr>
          <w:rFonts w:hint="default" w:ascii="Times New Roman" w:hAnsi="Times New Roman" w:cs="Times New Roman"/>
          <w:b/>
          <w:bCs/>
          <w:sz w:val="26"/>
          <w:szCs w:val="26"/>
        </w:rPr>
        <w:t xml:space="preserve">Câu 2 </w:t>
      </w:r>
    </w:p>
    <w:p w14:paraId="33ED935A">
      <w:pPr>
        <w:keepNext w:val="0"/>
        <w:keepLines w:val="0"/>
        <w:pageBreakBefore w:val="0"/>
        <w:widowControl/>
        <w:kinsoku/>
        <w:wordWrap/>
        <w:overflowPunct/>
        <w:topLinePunct w:val="0"/>
        <w:autoSpaceDE/>
        <w:autoSpaceDN/>
        <w:bidi w:val="0"/>
        <w:adjustRightInd/>
        <w:snapToGrid/>
        <w:textAlignment w:val="auto"/>
        <w:rPr>
          <w:rFonts w:hint="default" w:ascii="Times New Roman" w:hAnsi="Times New Roman" w:cs="Times New Roman"/>
          <w:sz w:val="26"/>
          <w:szCs w:val="26"/>
        </w:rPr>
      </w:pPr>
      <w:r>
        <w:rPr>
          <w:rFonts w:hint="default" w:ascii="Times New Roman" w:hAnsi="Times New Roman" w:cs="Times New Roman"/>
          <w:sz w:val="26"/>
          <w:szCs w:val="26"/>
        </w:rPr>
        <w:t xml:space="preserve">Cho F={AB→C; C→A; BC→D; ACD→B; D→EG; BE→C; CG→BD; CE → </w:t>
      </w:r>
    </w:p>
    <w:p w14:paraId="3C3AA69B">
      <w:pPr>
        <w:keepNext w:val="0"/>
        <w:keepLines w:val="0"/>
        <w:pageBreakBefore w:val="0"/>
        <w:widowControl/>
        <w:kinsoku/>
        <w:wordWrap/>
        <w:overflowPunct/>
        <w:topLinePunct w:val="0"/>
        <w:autoSpaceDE/>
        <w:autoSpaceDN/>
        <w:bidi w:val="0"/>
        <w:adjustRightInd/>
        <w:snapToGrid/>
        <w:textAlignment w:val="auto"/>
        <w:rPr>
          <w:rFonts w:hint="default" w:ascii="Times New Roman" w:hAnsi="Times New Roman" w:cs="Times New Roman"/>
          <w:sz w:val="26"/>
          <w:szCs w:val="26"/>
        </w:rPr>
      </w:pPr>
      <w:r>
        <w:rPr>
          <w:rFonts w:hint="default" w:ascii="Times New Roman" w:hAnsi="Times New Roman" w:cs="Times New Roman"/>
          <w:sz w:val="26"/>
          <w:szCs w:val="26"/>
        </w:rPr>
        <w:t xml:space="preserve">AG} </w:t>
      </w:r>
    </w:p>
    <w:p w14:paraId="31166A04">
      <w:pPr>
        <w:keepNext w:val="0"/>
        <w:keepLines w:val="0"/>
        <w:pageBreakBefore w:val="0"/>
        <w:widowControl/>
        <w:kinsoku/>
        <w:wordWrap/>
        <w:overflowPunct/>
        <w:topLinePunct w:val="0"/>
        <w:autoSpaceDE/>
        <w:autoSpaceDN/>
        <w:bidi w:val="0"/>
        <w:adjustRightInd/>
        <w:snapToGrid/>
        <w:textAlignment w:val="auto"/>
        <w:rPr>
          <w:rFonts w:hint="default" w:ascii="Times New Roman" w:hAnsi="Times New Roman" w:cs="Times New Roman"/>
          <w:sz w:val="26"/>
          <w:szCs w:val="26"/>
        </w:rPr>
      </w:pPr>
      <w:r>
        <w:rPr>
          <w:rFonts w:hint="default" w:ascii="Times New Roman" w:hAnsi="Times New Roman" w:cs="Times New Roman"/>
          <w:sz w:val="26"/>
          <w:szCs w:val="26"/>
        </w:rPr>
        <w:t xml:space="preserve">a) X={B,D}, X+=?  </w:t>
      </w:r>
    </w:p>
    <w:p w14:paraId="43EDEFE6">
      <w:pPr>
        <w:keepNext w:val="0"/>
        <w:keepLines w:val="0"/>
        <w:pageBreakBefore w:val="0"/>
        <w:widowControl/>
        <w:kinsoku/>
        <w:wordWrap/>
        <w:overflowPunct/>
        <w:topLinePunct w:val="0"/>
        <w:autoSpaceDE/>
        <w:autoSpaceDN/>
        <w:bidi w:val="0"/>
        <w:adjustRightInd/>
        <w:snapToGrid/>
        <w:textAlignment w:val="auto"/>
        <w:rPr>
          <w:rFonts w:hint="default" w:ascii="Times New Roman" w:hAnsi="Times New Roman" w:cs="Times New Roman"/>
          <w:sz w:val="26"/>
          <w:szCs w:val="26"/>
        </w:rPr>
      </w:pPr>
      <w:r>
        <w:rPr>
          <w:rFonts w:hint="default" w:ascii="Times New Roman" w:hAnsi="Times New Roman" w:cs="Times New Roman"/>
          <w:sz w:val="26"/>
          <w:szCs w:val="26"/>
        </w:rPr>
        <w:t xml:space="preserve">b) Y={C,G}, Y+=? </w:t>
      </w:r>
    </w:p>
    <w:p w14:paraId="1A19193B">
      <w:pPr>
        <w:keepNext w:val="0"/>
        <w:keepLines w:val="0"/>
        <w:pageBreakBefore w:val="0"/>
        <w:widowControl/>
        <w:kinsoku/>
        <w:wordWrap/>
        <w:overflowPunct/>
        <w:topLinePunct w:val="0"/>
        <w:autoSpaceDE/>
        <w:autoSpaceDN/>
        <w:bidi w:val="0"/>
        <w:adjustRightInd/>
        <w:snapToGrid/>
        <w:textAlignment w:val="auto"/>
        <w:rPr>
          <w:rFonts w:hint="default" w:ascii="Times New Roman" w:hAnsi="Times New Roman" w:cs="Times New Roman"/>
          <w:sz w:val="26"/>
          <w:szCs w:val="26"/>
        </w:rPr>
      </w:pPr>
      <w:r>
        <w:rPr>
          <w:rFonts w:hint="default" w:ascii="Times New Roman" w:hAnsi="Times New Roman" w:cs="Times New Roman"/>
          <w:sz w:val="26"/>
          <w:szCs w:val="26"/>
        </w:rPr>
        <w:t xml:space="preserve">Bài làm </w:t>
      </w:r>
    </w:p>
    <w:p w14:paraId="4FE9BBA2">
      <w:pPr>
        <w:keepNext w:val="0"/>
        <w:keepLines w:val="0"/>
        <w:pageBreakBefore w:val="0"/>
        <w:widowControl/>
        <w:kinsoku/>
        <w:wordWrap/>
        <w:overflowPunct/>
        <w:topLinePunct w:val="0"/>
        <w:autoSpaceDE/>
        <w:autoSpaceDN/>
        <w:bidi w:val="0"/>
        <w:adjustRightInd/>
        <w:snapToGrid/>
        <w:textAlignment w:val="auto"/>
        <w:rPr>
          <w:rFonts w:hint="default" w:ascii="Times New Roman" w:hAnsi="Times New Roman" w:cs="Times New Roman"/>
          <w:sz w:val="26"/>
          <w:szCs w:val="26"/>
        </w:rPr>
      </w:pPr>
      <w:r>
        <w:rPr>
          <w:rFonts w:hint="default" w:ascii="Times New Roman" w:hAnsi="Times New Roman" w:cs="Times New Roman"/>
          <w:sz w:val="26"/>
          <w:szCs w:val="26"/>
        </w:rPr>
        <w:t xml:space="preserve">a)  </w:t>
      </w:r>
    </w:p>
    <w:p w14:paraId="54D00F77">
      <w:pPr>
        <w:keepNext w:val="0"/>
        <w:keepLines w:val="0"/>
        <w:pageBreakBefore w:val="0"/>
        <w:widowControl/>
        <w:kinsoku/>
        <w:wordWrap/>
        <w:overflowPunct/>
        <w:topLinePunct w:val="0"/>
        <w:autoSpaceDE/>
        <w:autoSpaceDN/>
        <w:bidi w:val="0"/>
        <w:adjustRightInd/>
        <w:snapToGrid/>
        <w:textAlignment w:val="auto"/>
        <w:rPr>
          <w:rFonts w:hint="default" w:ascii="Times New Roman" w:hAnsi="Times New Roman" w:cs="Times New Roman"/>
          <w:sz w:val="26"/>
          <w:szCs w:val="26"/>
        </w:rPr>
      </w:pPr>
      <w:r>
        <w:rPr>
          <w:rFonts w:hint="default" w:ascii="Times New Roman" w:hAnsi="Times New Roman" w:cs="Times New Roman"/>
          <w:sz w:val="26"/>
          <w:szCs w:val="26"/>
        </w:rPr>
        <w:t xml:space="preserve">X0 = BD </w:t>
      </w:r>
    </w:p>
    <w:p w14:paraId="4CEE2B5C">
      <w:pPr>
        <w:keepNext w:val="0"/>
        <w:keepLines w:val="0"/>
        <w:pageBreakBefore w:val="0"/>
        <w:widowControl/>
        <w:kinsoku/>
        <w:wordWrap/>
        <w:overflowPunct/>
        <w:topLinePunct w:val="0"/>
        <w:autoSpaceDE/>
        <w:autoSpaceDN/>
        <w:bidi w:val="0"/>
        <w:adjustRightInd/>
        <w:snapToGrid/>
        <w:textAlignment w:val="auto"/>
        <w:rPr>
          <w:rFonts w:hint="default" w:ascii="Times New Roman" w:hAnsi="Times New Roman" w:cs="Times New Roman"/>
          <w:sz w:val="26"/>
          <w:szCs w:val="26"/>
        </w:rPr>
      </w:pPr>
      <w:r>
        <w:rPr>
          <w:rFonts w:hint="default" w:ascii="Times New Roman" w:hAnsi="Times New Roman" w:cs="Times New Roman"/>
          <w:sz w:val="26"/>
          <w:szCs w:val="26"/>
        </w:rPr>
        <w:t xml:space="preserve">xét f5 vì   D  </w:t>
      </w:r>
      <w:r>
        <w:rPr>
          <w:rFonts w:hint="default" w:ascii="Times New Roman" w:hAnsi="Times New Roman" w:cs="Times New Roman"/>
          <w:sz w:val="26"/>
          <w:szCs w:val="26"/>
        </w:rPr>
        <w:sym w:font="Symbol" w:char="F0CD"/>
      </w:r>
      <w:r>
        <w:rPr>
          <w:rFonts w:hint="default" w:ascii="Times New Roman" w:hAnsi="Times New Roman" w:cs="Times New Roman"/>
          <w:sz w:val="26"/>
          <w:szCs w:val="26"/>
        </w:rPr>
        <w:t xml:space="preserve">  X0 =&gt;  X1 = BD </w:t>
      </w:r>
      <w:r>
        <w:rPr>
          <w:rFonts w:hint="default" w:ascii="Times New Roman" w:hAnsi="Times New Roman" w:cs="Times New Roman"/>
          <w:sz w:val="26"/>
          <w:szCs w:val="26"/>
        </w:rPr>
        <w:sym w:font="Symbol" w:char="F0C8"/>
      </w:r>
      <w:r>
        <w:rPr>
          <w:rFonts w:hint="default" w:ascii="Times New Roman" w:hAnsi="Times New Roman" w:cs="Times New Roman"/>
          <w:sz w:val="26"/>
          <w:szCs w:val="26"/>
        </w:rPr>
        <w:t xml:space="preserve"> EG = BDEG, loại f5 </w:t>
      </w:r>
    </w:p>
    <w:p w14:paraId="68024E2C">
      <w:pPr>
        <w:keepNext w:val="0"/>
        <w:keepLines w:val="0"/>
        <w:pageBreakBefore w:val="0"/>
        <w:widowControl/>
        <w:kinsoku/>
        <w:wordWrap/>
        <w:overflowPunct/>
        <w:topLinePunct w:val="0"/>
        <w:autoSpaceDE/>
        <w:autoSpaceDN/>
        <w:bidi w:val="0"/>
        <w:adjustRightInd/>
        <w:snapToGrid/>
        <w:textAlignment w:val="auto"/>
        <w:rPr>
          <w:rFonts w:hint="default" w:ascii="Times New Roman" w:hAnsi="Times New Roman" w:cs="Times New Roman"/>
          <w:sz w:val="26"/>
          <w:szCs w:val="26"/>
        </w:rPr>
      </w:pPr>
      <w:r>
        <w:rPr>
          <w:rFonts w:hint="default" w:ascii="Times New Roman" w:hAnsi="Times New Roman" w:cs="Times New Roman"/>
          <w:sz w:val="26"/>
          <w:szCs w:val="26"/>
        </w:rPr>
        <w:t xml:space="preserve">xét f6 vì BE  </w:t>
      </w:r>
      <w:r>
        <w:rPr>
          <w:rFonts w:hint="default" w:ascii="Times New Roman" w:hAnsi="Times New Roman" w:cs="Times New Roman"/>
          <w:sz w:val="26"/>
          <w:szCs w:val="26"/>
        </w:rPr>
        <w:sym w:font="Symbol" w:char="F0CD"/>
      </w:r>
      <w:r>
        <w:rPr>
          <w:rFonts w:hint="default" w:ascii="Times New Roman" w:hAnsi="Times New Roman" w:cs="Times New Roman"/>
          <w:sz w:val="26"/>
          <w:szCs w:val="26"/>
        </w:rPr>
        <w:t xml:space="preserve"> X1 =&gt;  X2 = BDEG  </w:t>
      </w:r>
      <w:r>
        <w:rPr>
          <w:rFonts w:hint="default" w:ascii="Times New Roman" w:hAnsi="Times New Roman" w:cs="Times New Roman"/>
          <w:sz w:val="26"/>
          <w:szCs w:val="26"/>
        </w:rPr>
        <w:sym w:font="Symbol" w:char="F0C8"/>
      </w:r>
      <w:r>
        <w:rPr>
          <w:rFonts w:hint="default" w:ascii="Times New Roman" w:hAnsi="Times New Roman" w:cs="Times New Roman"/>
          <w:sz w:val="26"/>
          <w:szCs w:val="26"/>
        </w:rPr>
        <w:t xml:space="preserve"> C = BCDEG, loại f6 </w:t>
      </w:r>
    </w:p>
    <w:p w14:paraId="3B7DE173">
      <w:pPr>
        <w:keepNext w:val="0"/>
        <w:keepLines w:val="0"/>
        <w:pageBreakBefore w:val="0"/>
        <w:widowControl/>
        <w:kinsoku/>
        <w:wordWrap/>
        <w:overflowPunct/>
        <w:topLinePunct w:val="0"/>
        <w:autoSpaceDE/>
        <w:autoSpaceDN/>
        <w:bidi w:val="0"/>
        <w:adjustRightInd/>
        <w:snapToGrid/>
        <w:textAlignment w:val="auto"/>
        <w:rPr>
          <w:rFonts w:hint="default" w:ascii="Times New Roman" w:hAnsi="Times New Roman" w:cs="Times New Roman"/>
          <w:sz w:val="26"/>
          <w:szCs w:val="26"/>
        </w:rPr>
      </w:pPr>
      <w:r>
        <w:rPr>
          <w:rFonts w:hint="default" w:ascii="Times New Roman" w:hAnsi="Times New Roman" w:cs="Times New Roman"/>
          <w:sz w:val="26"/>
          <w:szCs w:val="26"/>
        </w:rPr>
        <w:t xml:space="preserve">xét f7 vì CG </w:t>
      </w:r>
      <w:r>
        <w:rPr>
          <w:rFonts w:hint="default" w:ascii="Times New Roman" w:hAnsi="Times New Roman" w:cs="Times New Roman"/>
          <w:sz w:val="26"/>
          <w:szCs w:val="26"/>
        </w:rPr>
        <w:sym w:font="Symbol" w:char="F0CD"/>
      </w:r>
      <w:r>
        <w:rPr>
          <w:rFonts w:hint="default" w:ascii="Times New Roman" w:hAnsi="Times New Roman" w:cs="Times New Roman"/>
          <w:sz w:val="26"/>
          <w:szCs w:val="26"/>
        </w:rPr>
        <w:t xml:space="preserve"> X2 =&gt;  X3 = BCDEG </w:t>
      </w:r>
      <w:r>
        <w:rPr>
          <w:rFonts w:hint="default" w:ascii="Times New Roman" w:hAnsi="Times New Roman" w:cs="Times New Roman"/>
          <w:sz w:val="26"/>
          <w:szCs w:val="26"/>
        </w:rPr>
        <w:sym w:font="Symbol" w:char="F0C8"/>
      </w:r>
      <w:r>
        <w:rPr>
          <w:rFonts w:hint="default" w:ascii="Times New Roman" w:hAnsi="Times New Roman" w:cs="Times New Roman"/>
          <w:sz w:val="26"/>
          <w:szCs w:val="26"/>
        </w:rPr>
        <w:t xml:space="preserve"> BD = BCDEG, loại f7 </w:t>
      </w:r>
    </w:p>
    <w:p w14:paraId="673ECF18">
      <w:pPr>
        <w:keepNext w:val="0"/>
        <w:keepLines w:val="0"/>
        <w:pageBreakBefore w:val="0"/>
        <w:widowControl/>
        <w:kinsoku/>
        <w:wordWrap/>
        <w:overflowPunct/>
        <w:topLinePunct w:val="0"/>
        <w:autoSpaceDE/>
        <w:autoSpaceDN/>
        <w:bidi w:val="0"/>
        <w:adjustRightInd/>
        <w:snapToGrid/>
        <w:textAlignment w:val="auto"/>
        <w:rPr>
          <w:rFonts w:hint="default" w:ascii="Times New Roman" w:hAnsi="Times New Roman" w:cs="Times New Roman"/>
          <w:sz w:val="26"/>
          <w:szCs w:val="26"/>
        </w:rPr>
      </w:pPr>
      <w:r>
        <w:rPr>
          <w:rFonts w:hint="default" w:ascii="Times New Roman" w:hAnsi="Times New Roman" w:cs="Times New Roman"/>
          <w:sz w:val="26"/>
          <w:szCs w:val="26"/>
        </w:rPr>
        <w:t xml:space="preserve">xét f8 vì CE  </w:t>
      </w:r>
      <w:r>
        <w:rPr>
          <w:rFonts w:hint="default" w:ascii="Times New Roman" w:hAnsi="Times New Roman" w:cs="Times New Roman"/>
          <w:sz w:val="26"/>
          <w:szCs w:val="26"/>
        </w:rPr>
        <w:sym w:font="Symbol" w:char="F0CD"/>
      </w:r>
      <w:r>
        <w:rPr>
          <w:rFonts w:hint="default" w:ascii="Times New Roman" w:hAnsi="Times New Roman" w:cs="Times New Roman"/>
          <w:sz w:val="26"/>
          <w:szCs w:val="26"/>
        </w:rPr>
        <w:t xml:space="preserve"> X3 =&gt;    X4 = BCDEG </w:t>
      </w:r>
      <w:r>
        <w:rPr>
          <w:rFonts w:hint="default" w:ascii="Times New Roman" w:hAnsi="Times New Roman" w:cs="Times New Roman"/>
          <w:sz w:val="26"/>
          <w:szCs w:val="26"/>
        </w:rPr>
        <w:sym w:font="Symbol" w:char="F0C8"/>
      </w:r>
      <w:r>
        <w:rPr>
          <w:rFonts w:hint="default" w:ascii="Times New Roman" w:hAnsi="Times New Roman" w:cs="Times New Roman"/>
          <w:sz w:val="26"/>
          <w:szCs w:val="26"/>
        </w:rPr>
        <w:t xml:space="preserve"> AG = ABCDEG </w:t>
      </w:r>
    </w:p>
    <w:p w14:paraId="6F9BAF25">
      <w:pPr>
        <w:keepNext w:val="0"/>
        <w:keepLines w:val="0"/>
        <w:pageBreakBefore w:val="0"/>
        <w:widowControl/>
        <w:kinsoku/>
        <w:wordWrap/>
        <w:overflowPunct/>
        <w:topLinePunct w:val="0"/>
        <w:autoSpaceDE/>
        <w:autoSpaceDN/>
        <w:bidi w:val="0"/>
        <w:adjustRightInd/>
        <w:snapToGrid/>
        <w:textAlignment w:val="auto"/>
        <w:rPr>
          <w:rFonts w:hint="default" w:ascii="Times New Roman" w:hAnsi="Times New Roman" w:cs="Times New Roman"/>
          <w:sz w:val="26"/>
          <w:szCs w:val="26"/>
        </w:rPr>
      </w:pPr>
      <w:r>
        <w:rPr>
          <w:rFonts w:hint="default" w:ascii="Times New Roman" w:hAnsi="Times New Roman" w:cs="Times New Roman"/>
          <w:sz w:val="26"/>
          <w:szCs w:val="26"/>
        </w:rPr>
        <w:t xml:space="preserve">=&gt;  X+=X4={ABCDEG} là bao đóng của X </w:t>
      </w:r>
    </w:p>
    <w:p w14:paraId="429B2011">
      <w:pPr>
        <w:keepNext w:val="0"/>
        <w:keepLines w:val="0"/>
        <w:pageBreakBefore w:val="0"/>
        <w:widowControl/>
        <w:kinsoku/>
        <w:wordWrap/>
        <w:overflowPunct/>
        <w:topLinePunct w:val="0"/>
        <w:autoSpaceDE/>
        <w:autoSpaceDN/>
        <w:bidi w:val="0"/>
        <w:adjustRightInd/>
        <w:snapToGrid/>
        <w:textAlignment w:val="auto"/>
        <w:rPr>
          <w:rFonts w:hint="default" w:ascii="Times New Roman" w:hAnsi="Times New Roman" w:cs="Times New Roman"/>
          <w:sz w:val="26"/>
          <w:szCs w:val="26"/>
        </w:rPr>
      </w:pPr>
      <w:r>
        <w:rPr>
          <w:rFonts w:hint="default" w:ascii="Times New Roman" w:hAnsi="Times New Roman" w:cs="Times New Roman"/>
          <w:sz w:val="26"/>
          <w:szCs w:val="26"/>
        </w:rPr>
        <w:t xml:space="preserve">b)   </w:t>
      </w:r>
    </w:p>
    <w:p w14:paraId="542A0F4E">
      <w:pPr>
        <w:keepNext w:val="0"/>
        <w:keepLines w:val="0"/>
        <w:pageBreakBefore w:val="0"/>
        <w:widowControl/>
        <w:kinsoku/>
        <w:wordWrap/>
        <w:overflowPunct/>
        <w:topLinePunct w:val="0"/>
        <w:autoSpaceDE/>
        <w:autoSpaceDN/>
        <w:bidi w:val="0"/>
        <w:adjustRightInd/>
        <w:snapToGrid/>
        <w:textAlignment w:val="auto"/>
        <w:rPr>
          <w:rFonts w:hint="default" w:ascii="Times New Roman" w:hAnsi="Times New Roman" w:cs="Times New Roman"/>
          <w:sz w:val="26"/>
          <w:szCs w:val="26"/>
        </w:rPr>
      </w:pPr>
      <w:r>
        <w:rPr>
          <w:rFonts w:hint="default" w:ascii="Times New Roman" w:hAnsi="Times New Roman" w:cs="Times New Roman"/>
          <w:sz w:val="26"/>
          <w:szCs w:val="26"/>
        </w:rPr>
        <w:t xml:space="preserve">X0 = CG </w:t>
      </w:r>
    </w:p>
    <w:p w14:paraId="6C9A0916">
      <w:pPr>
        <w:keepNext w:val="0"/>
        <w:keepLines w:val="0"/>
        <w:pageBreakBefore w:val="0"/>
        <w:widowControl/>
        <w:kinsoku/>
        <w:wordWrap/>
        <w:overflowPunct/>
        <w:topLinePunct w:val="0"/>
        <w:autoSpaceDE/>
        <w:autoSpaceDN/>
        <w:bidi w:val="0"/>
        <w:adjustRightInd/>
        <w:snapToGrid/>
        <w:textAlignment w:val="auto"/>
        <w:rPr>
          <w:rFonts w:hint="default" w:ascii="Times New Roman" w:hAnsi="Times New Roman" w:cs="Times New Roman"/>
          <w:sz w:val="26"/>
          <w:szCs w:val="26"/>
        </w:rPr>
      </w:pPr>
      <w:r>
        <w:rPr>
          <w:rFonts w:hint="default" w:ascii="Times New Roman" w:hAnsi="Times New Roman" w:cs="Times New Roman"/>
          <w:sz w:val="26"/>
          <w:szCs w:val="26"/>
        </w:rPr>
        <w:t xml:space="preserve">xét f7 vì CG </w:t>
      </w:r>
      <w:r>
        <w:rPr>
          <w:rFonts w:hint="default" w:ascii="Times New Roman" w:hAnsi="Times New Roman" w:cs="Times New Roman"/>
          <w:sz w:val="26"/>
          <w:szCs w:val="26"/>
        </w:rPr>
        <w:sym w:font="Symbol" w:char="F0CD"/>
      </w:r>
      <w:r>
        <w:rPr>
          <w:rFonts w:hint="default" w:ascii="Times New Roman" w:hAnsi="Times New Roman" w:cs="Times New Roman"/>
          <w:sz w:val="26"/>
          <w:szCs w:val="26"/>
        </w:rPr>
        <w:t xml:space="preserve"> Y0  =&gt;  Y1 = CG </w:t>
      </w:r>
      <w:r>
        <w:rPr>
          <w:rFonts w:hint="default" w:ascii="Times New Roman" w:hAnsi="Times New Roman" w:cs="Times New Roman"/>
          <w:sz w:val="26"/>
          <w:szCs w:val="26"/>
        </w:rPr>
        <w:sym w:font="Symbol" w:char="F0C8"/>
      </w:r>
      <w:r>
        <w:rPr>
          <w:rFonts w:hint="default" w:ascii="Times New Roman" w:hAnsi="Times New Roman" w:cs="Times New Roman"/>
          <w:sz w:val="26"/>
          <w:szCs w:val="26"/>
        </w:rPr>
        <w:t xml:space="preserve"> BD = BCDG, loại f7 </w:t>
      </w:r>
    </w:p>
    <w:p w14:paraId="6C5B8474">
      <w:pPr>
        <w:keepNext w:val="0"/>
        <w:keepLines w:val="0"/>
        <w:pageBreakBefore w:val="0"/>
        <w:widowControl/>
        <w:kinsoku/>
        <w:wordWrap/>
        <w:overflowPunct/>
        <w:topLinePunct w:val="0"/>
        <w:autoSpaceDE/>
        <w:autoSpaceDN/>
        <w:bidi w:val="0"/>
        <w:adjustRightInd/>
        <w:snapToGrid/>
        <w:textAlignment w:val="auto"/>
        <w:rPr>
          <w:rFonts w:hint="default" w:ascii="Times New Roman" w:hAnsi="Times New Roman" w:cs="Times New Roman"/>
          <w:sz w:val="26"/>
          <w:szCs w:val="26"/>
        </w:rPr>
      </w:pPr>
      <w:r>
        <w:rPr>
          <w:rFonts w:hint="default" w:ascii="Times New Roman" w:hAnsi="Times New Roman" w:cs="Times New Roman"/>
          <w:sz w:val="26"/>
          <w:szCs w:val="26"/>
        </w:rPr>
        <w:t xml:space="preserve">xét f8 vì CE </w:t>
      </w:r>
      <w:r>
        <w:rPr>
          <w:rFonts w:hint="default" w:ascii="Times New Roman" w:hAnsi="Times New Roman" w:cs="Times New Roman"/>
          <w:sz w:val="26"/>
          <w:szCs w:val="26"/>
        </w:rPr>
        <w:sym w:font="Symbol" w:char="F0CD"/>
      </w:r>
      <w:r>
        <w:rPr>
          <w:rFonts w:hint="default" w:ascii="Times New Roman" w:hAnsi="Times New Roman" w:cs="Times New Roman"/>
          <w:sz w:val="26"/>
          <w:szCs w:val="26"/>
        </w:rPr>
        <w:t xml:space="preserve"> Y1 =&gt;  Y2 = BCDG </w:t>
      </w:r>
      <w:r>
        <w:rPr>
          <w:rFonts w:hint="default" w:ascii="Times New Roman" w:hAnsi="Times New Roman" w:cs="Times New Roman"/>
          <w:sz w:val="26"/>
          <w:szCs w:val="26"/>
        </w:rPr>
        <w:sym w:font="Symbol" w:char="F0C8"/>
      </w:r>
      <w:r>
        <w:rPr>
          <w:rFonts w:hint="default" w:ascii="Times New Roman" w:hAnsi="Times New Roman" w:cs="Times New Roman"/>
          <w:sz w:val="26"/>
          <w:szCs w:val="26"/>
        </w:rPr>
        <w:t xml:space="preserve"> AG = ABCDEG </w:t>
      </w:r>
    </w:p>
    <w:p w14:paraId="0DF552E6">
      <w:pPr>
        <w:keepNext w:val="0"/>
        <w:keepLines w:val="0"/>
        <w:pageBreakBefore w:val="0"/>
        <w:widowControl/>
        <w:kinsoku/>
        <w:wordWrap/>
        <w:overflowPunct/>
        <w:topLinePunct w:val="0"/>
        <w:autoSpaceDE/>
        <w:autoSpaceDN/>
        <w:bidi w:val="0"/>
        <w:adjustRightInd/>
        <w:snapToGrid/>
        <w:textAlignment w:val="auto"/>
        <w:rPr>
          <w:rFonts w:hint="default" w:ascii="Times New Roman" w:hAnsi="Times New Roman" w:cs="Times New Roman"/>
          <w:sz w:val="26"/>
          <w:szCs w:val="26"/>
        </w:rPr>
      </w:pPr>
      <w:r>
        <w:rPr>
          <w:rFonts w:hint="default" w:ascii="Times New Roman" w:hAnsi="Times New Roman" w:cs="Times New Roman"/>
          <w:sz w:val="26"/>
          <w:szCs w:val="26"/>
        </w:rPr>
        <w:t>=&gt;  Y+=Y2={ABCDEG} là bao đóng của Y</w:t>
      </w:r>
    </w:p>
    <w:p w14:paraId="5CC8235D">
      <w:pPr>
        <w:keepNext w:val="0"/>
        <w:keepLines w:val="0"/>
        <w:pageBreakBefore w:val="0"/>
        <w:widowControl/>
        <w:kinsoku/>
        <w:wordWrap/>
        <w:overflowPunct/>
        <w:topLinePunct w:val="0"/>
        <w:autoSpaceDE/>
        <w:autoSpaceDN/>
        <w:bidi w:val="0"/>
        <w:adjustRightInd/>
        <w:snapToGrid/>
        <w:textAlignment w:val="auto"/>
        <w:rPr>
          <w:rFonts w:hint="default" w:ascii="Times New Roman" w:hAnsi="Times New Roman" w:cs="Times New Roman"/>
          <w:sz w:val="26"/>
          <w:szCs w:val="26"/>
        </w:rPr>
      </w:pPr>
      <w:r>
        <w:rPr>
          <w:rFonts w:hint="default" w:ascii="Times New Roman" w:hAnsi="Times New Roman" w:cs="Times New Roman"/>
          <w:b/>
          <w:bCs/>
          <w:sz w:val="26"/>
          <w:szCs w:val="26"/>
        </w:rPr>
        <w:t>Câu 6:</w:t>
      </w:r>
      <w:r>
        <w:rPr>
          <w:rFonts w:hint="default" w:ascii="Times New Roman" w:hAnsi="Times New Roman" w:cs="Times New Roman"/>
          <w:sz w:val="26"/>
          <w:szCs w:val="26"/>
        </w:rPr>
        <w:t xml:space="preserve"> Xét lược đồ quan hệ và tập phụ thuộc dữ liệu: </w:t>
      </w:r>
    </w:p>
    <w:p w14:paraId="10795984">
      <w:pPr>
        <w:keepNext w:val="0"/>
        <w:keepLines w:val="0"/>
        <w:pageBreakBefore w:val="0"/>
        <w:widowControl/>
        <w:kinsoku/>
        <w:wordWrap/>
        <w:overflowPunct/>
        <w:topLinePunct w:val="0"/>
        <w:autoSpaceDE/>
        <w:autoSpaceDN/>
        <w:bidi w:val="0"/>
        <w:adjustRightInd/>
        <w:snapToGrid/>
        <w:textAlignment w:val="auto"/>
        <w:rPr>
          <w:rFonts w:hint="default" w:ascii="Times New Roman" w:hAnsi="Times New Roman" w:cs="Times New Roman"/>
          <w:sz w:val="26"/>
          <w:szCs w:val="26"/>
        </w:rPr>
      </w:pPr>
      <w:r>
        <w:rPr>
          <w:rFonts w:hint="default" w:ascii="Times New Roman" w:hAnsi="Times New Roman" w:cs="Times New Roman"/>
          <w:sz w:val="26"/>
          <w:szCs w:val="26"/>
        </w:rPr>
        <w:t xml:space="preserve"> Cho lược đồ quan hệ Q(S,I,D,M) </w:t>
      </w:r>
    </w:p>
    <w:p w14:paraId="1A6BDE71">
      <w:pPr>
        <w:keepNext w:val="0"/>
        <w:keepLines w:val="0"/>
        <w:pageBreakBefore w:val="0"/>
        <w:widowControl/>
        <w:kinsoku/>
        <w:wordWrap/>
        <w:overflowPunct/>
        <w:topLinePunct w:val="0"/>
        <w:autoSpaceDE/>
        <w:autoSpaceDN/>
        <w:bidi w:val="0"/>
        <w:adjustRightInd/>
        <w:snapToGrid/>
        <w:textAlignment w:val="auto"/>
        <w:rPr>
          <w:rFonts w:hint="default" w:ascii="Times New Roman" w:hAnsi="Times New Roman" w:cs="Times New Roman"/>
          <w:b/>
          <w:bCs/>
          <w:sz w:val="26"/>
          <w:szCs w:val="26"/>
        </w:rPr>
      </w:pPr>
      <w:r>
        <w:rPr>
          <w:rFonts w:hint="default" w:ascii="Times New Roman" w:hAnsi="Times New Roman" w:cs="Times New Roman"/>
          <w:b/>
          <w:bCs/>
          <w:sz w:val="26"/>
          <w:szCs w:val="26"/>
        </w:rPr>
        <w:t xml:space="preserve">F = {f₁:SI → DM; f₂:SD→ M; f₃:D→ M} </w:t>
      </w:r>
    </w:p>
    <w:p w14:paraId="37416573">
      <w:pPr>
        <w:keepNext w:val="0"/>
        <w:keepLines w:val="0"/>
        <w:pageBreakBefore w:val="0"/>
        <w:widowControl/>
        <w:kinsoku/>
        <w:wordWrap/>
        <w:overflowPunct/>
        <w:topLinePunct w:val="0"/>
        <w:autoSpaceDE/>
        <w:autoSpaceDN/>
        <w:bidi w:val="0"/>
        <w:adjustRightInd/>
        <w:snapToGrid/>
        <w:textAlignment w:val="auto"/>
        <w:rPr>
          <w:rFonts w:hint="default" w:ascii="Times New Roman" w:hAnsi="Times New Roman" w:cs="Times New Roman"/>
          <w:b/>
          <w:bCs/>
          <w:sz w:val="26"/>
          <w:szCs w:val="26"/>
        </w:rPr>
      </w:pPr>
      <w:r>
        <w:rPr>
          <w:rFonts w:hint="default" w:ascii="Times New Roman" w:hAnsi="Times New Roman" w:cs="Times New Roman"/>
          <w:b/>
          <w:bCs/>
          <w:sz w:val="26"/>
          <w:szCs w:val="26"/>
        </w:rPr>
        <w:t xml:space="preserve">A) Tính bao đóng D⁺, SD⁺, SI⁺ </w:t>
      </w:r>
    </w:p>
    <w:p w14:paraId="62DDC2CB">
      <w:pPr>
        <w:keepNext w:val="0"/>
        <w:keepLines w:val="0"/>
        <w:pageBreakBefore w:val="0"/>
        <w:widowControl/>
        <w:kinsoku/>
        <w:wordWrap/>
        <w:overflowPunct/>
        <w:topLinePunct w:val="0"/>
        <w:autoSpaceDE/>
        <w:autoSpaceDN/>
        <w:bidi w:val="0"/>
        <w:adjustRightInd/>
        <w:snapToGrid/>
        <w:textAlignment w:val="auto"/>
        <w:rPr>
          <w:rFonts w:hint="default" w:ascii="Times New Roman" w:hAnsi="Times New Roman" w:cs="Times New Roman"/>
          <w:sz w:val="26"/>
          <w:szCs w:val="26"/>
        </w:rPr>
      </w:pPr>
      <w:r>
        <w:rPr>
          <w:rFonts w:hint="default" w:ascii="Times New Roman" w:hAnsi="Times New Roman" w:cs="Times New Roman"/>
          <w:sz w:val="26"/>
          <w:szCs w:val="26"/>
        </w:rPr>
        <w:t xml:space="preserve"> D⁺ :</w:t>
      </w:r>
    </w:p>
    <w:p w14:paraId="7086D3AA">
      <w:pPr>
        <w:keepNext w:val="0"/>
        <w:keepLines w:val="0"/>
        <w:pageBreakBefore w:val="0"/>
        <w:widowControl/>
        <w:kinsoku/>
        <w:wordWrap/>
        <w:overflowPunct/>
        <w:topLinePunct w:val="0"/>
        <w:autoSpaceDE/>
        <w:autoSpaceDN/>
        <w:bidi w:val="0"/>
        <w:adjustRightInd/>
        <w:snapToGrid/>
        <w:textAlignment w:val="auto"/>
        <w:rPr>
          <w:rFonts w:hint="default" w:ascii="Times New Roman" w:hAnsi="Times New Roman" w:cs="Times New Roman"/>
          <w:sz w:val="26"/>
          <w:szCs w:val="26"/>
        </w:rPr>
      </w:pPr>
      <w:r>
        <w:rPr>
          <w:rFonts w:hint="default" w:ascii="Times New Roman" w:hAnsi="Times New Roman" w:cs="Times New Roman"/>
          <w:sz w:val="26"/>
          <w:szCs w:val="26"/>
        </w:rPr>
        <w:t>- Ban đầu : D⁺ = D</w:t>
      </w:r>
    </w:p>
    <w:p w14:paraId="7F730C80">
      <w:pPr>
        <w:keepNext w:val="0"/>
        <w:keepLines w:val="0"/>
        <w:pageBreakBefore w:val="0"/>
        <w:widowControl/>
        <w:kinsoku/>
        <w:wordWrap/>
        <w:overflowPunct/>
        <w:topLinePunct w:val="0"/>
        <w:autoSpaceDE/>
        <w:autoSpaceDN/>
        <w:bidi w:val="0"/>
        <w:adjustRightInd/>
        <w:snapToGrid/>
        <w:textAlignment w:val="auto"/>
        <w:rPr>
          <w:rFonts w:hint="default" w:ascii="Times New Roman" w:hAnsi="Times New Roman" w:cs="Times New Roman"/>
          <w:sz w:val="26"/>
          <w:szCs w:val="26"/>
        </w:rPr>
      </w:pPr>
      <w:r>
        <w:rPr>
          <w:rFonts w:hint="default" w:ascii="Times New Roman" w:hAnsi="Times New Roman" w:cs="Times New Roman"/>
          <w:sz w:val="26"/>
          <w:szCs w:val="26"/>
        </w:rPr>
        <w:t>- Theo f₃ : D→ M , ta thêm được M vào bao đóng.</w:t>
      </w:r>
    </w:p>
    <w:p w14:paraId="7BB3927E">
      <w:pPr>
        <w:keepNext w:val="0"/>
        <w:keepLines w:val="0"/>
        <w:pageBreakBefore w:val="0"/>
        <w:widowControl/>
        <w:kinsoku/>
        <w:wordWrap/>
        <w:overflowPunct/>
        <w:topLinePunct w:val="0"/>
        <w:autoSpaceDE/>
        <w:autoSpaceDN/>
        <w:bidi w:val="0"/>
        <w:adjustRightInd/>
        <w:snapToGrid/>
        <w:textAlignment w:val="auto"/>
        <w:rPr>
          <w:rFonts w:hint="default" w:ascii="Times New Roman" w:hAnsi="Times New Roman" w:cs="Times New Roman"/>
          <w:sz w:val="26"/>
          <w:szCs w:val="26"/>
        </w:rPr>
      </w:pPr>
      <w:r>
        <w:rPr>
          <w:rFonts w:hint="default" w:ascii="Times New Roman" w:hAnsi="Times New Roman" w:cs="Times New Roman"/>
          <w:sz w:val="26"/>
          <w:szCs w:val="26"/>
        </w:rPr>
        <w:t>=&gt;  D⁺ = D,M</w:t>
      </w:r>
    </w:p>
    <w:p w14:paraId="3307DFB0">
      <w:pPr>
        <w:keepNext w:val="0"/>
        <w:keepLines w:val="0"/>
        <w:pageBreakBefore w:val="0"/>
        <w:widowControl/>
        <w:kinsoku/>
        <w:wordWrap/>
        <w:overflowPunct/>
        <w:topLinePunct w:val="0"/>
        <w:autoSpaceDE/>
        <w:autoSpaceDN/>
        <w:bidi w:val="0"/>
        <w:adjustRightInd/>
        <w:snapToGrid/>
        <w:textAlignment w:val="auto"/>
        <w:rPr>
          <w:rFonts w:hint="default" w:ascii="Times New Roman" w:hAnsi="Times New Roman" w:cs="Times New Roman"/>
          <w:sz w:val="26"/>
          <w:szCs w:val="26"/>
        </w:rPr>
      </w:pPr>
      <w:r>
        <w:rPr>
          <w:rFonts w:hint="default" w:ascii="Times New Roman" w:hAnsi="Times New Roman" w:cs="Times New Roman"/>
          <w:sz w:val="26"/>
          <w:szCs w:val="26"/>
        </w:rPr>
        <w:t>SD⁺ :</w:t>
      </w:r>
    </w:p>
    <w:p w14:paraId="501D3CC7">
      <w:pPr>
        <w:keepNext w:val="0"/>
        <w:keepLines w:val="0"/>
        <w:pageBreakBefore w:val="0"/>
        <w:widowControl/>
        <w:kinsoku/>
        <w:wordWrap/>
        <w:overflowPunct/>
        <w:topLinePunct w:val="0"/>
        <w:autoSpaceDE/>
        <w:autoSpaceDN/>
        <w:bidi w:val="0"/>
        <w:adjustRightInd/>
        <w:snapToGrid/>
        <w:textAlignment w:val="auto"/>
        <w:rPr>
          <w:rFonts w:hint="default" w:ascii="Times New Roman" w:hAnsi="Times New Roman" w:cs="Times New Roman"/>
          <w:sz w:val="26"/>
          <w:szCs w:val="26"/>
        </w:rPr>
      </w:pPr>
      <w:r>
        <w:rPr>
          <w:rFonts w:hint="default" w:ascii="Times New Roman" w:hAnsi="Times New Roman" w:cs="Times New Roman"/>
          <w:sz w:val="26"/>
          <w:szCs w:val="26"/>
        </w:rPr>
        <w:t>- Ban đầu : SD⁺ = S,D.</w:t>
      </w:r>
    </w:p>
    <w:p w14:paraId="0CB16FF8">
      <w:pPr>
        <w:keepNext w:val="0"/>
        <w:keepLines w:val="0"/>
        <w:pageBreakBefore w:val="0"/>
        <w:widowControl/>
        <w:kinsoku/>
        <w:wordWrap/>
        <w:overflowPunct/>
        <w:topLinePunct w:val="0"/>
        <w:autoSpaceDE/>
        <w:autoSpaceDN/>
        <w:bidi w:val="0"/>
        <w:adjustRightInd/>
        <w:snapToGrid/>
        <w:textAlignment w:val="auto"/>
        <w:rPr>
          <w:rFonts w:hint="default" w:ascii="Times New Roman" w:hAnsi="Times New Roman" w:cs="Times New Roman"/>
          <w:sz w:val="26"/>
          <w:szCs w:val="26"/>
        </w:rPr>
      </w:pPr>
      <w:r>
        <w:rPr>
          <w:rFonts w:hint="default" w:ascii="Times New Roman" w:hAnsi="Times New Roman" w:cs="Times New Roman"/>
          <w:sz w:val="26"/>
          <w:szCs w:val="26"/>
        </w:rPr>
        <w:t>-Theo f₂ : SD→ M, ta thêm được M vào bao đóng.</w:t>
      </w:r>
    </w:p>
    <w:p w14:paraId="0E213020">
      <w:pPr>
        <w:keepNext w:val="0"/>
        <w:keepLines w:val="0"/>
        <w:pageBreakBefore w:val="0"/>
        <w:widowControl/>
        <w:kinsoku/>
        <w:wordWrap/>
        <w:overflowPunct/>
        <w:topLinePunct w:val="0"/>
        <w:autoSpaceDE/>
        <w:autoSpaceDN/>
        <w:bidi w:val="0"/>
        <w:adjustRightInd/>
        <w:snapToGrid/>
        <w:textAlignment w:val="auto"/>
        <w:rPr>
          <w:rFonts w:hint="default" w:ascii="Times New Roman" w:hAnsi="Times New Roman" w:cs="Times New Roman"/>
          <w:sz w:val="26"/>
          <w:szCs w:val="26"/>
        </w:rPr>
      </w:pPr>
      <w:r>
        <w:rPr>
          <w:rFonts w:hint="default" w:ascii="Times New Roman" w:hAnsi="Times New Roman" w:cs="Times New Roman"/>
          <w:sz w:val="26"/>
          <w:szCs w:val="26"/>
        </w:rPr>
        <w:t>=&gt; SD⁺  = S,D,M.</w:t>
      </w:r>
    </w:p>
    <w:p w14:paraId="2A3FE37D">
      <w:pPr>
        <w:keepNext w:val="0"/>
        <w:keepLines w:val="0"/>
        <w:pageBreakBefore w:val="0"/>
        <w:widowControl/>
        <w:kinsoku/>
        <w:wordWrap/>
        <w:overflowPunct/>
        <w:topLinePunct w:val="0"/>
        <w:autoSpaceDE/>
        <w:autoSpaceDN/>
        <w:bidi w:val="0"/>
        <w:adjustRightInd/>
        <w:snapToGrid/>
        <w:textAlignment w:val="auto"/>
        <w:rPr>
          <w:rFonts w:hint="default" w:ascii="Times New Roman" w:hAnsi="Times New Roman" w:cs="Times New Roman"/>
          <w:sz w:val="26"/>
          <w:szCs w:val="26"/>
        </w:rPr>
      </w:pPr>
      <w:r>
        <w:rPr>
          <w:rFonts w:hint="default" w:ascii="Times New Roman" w:hAnsi="Times New Roman" w:cs="Times New Roman"/>
          <w:sz w:val="26"/>
          <w:szCs w:val="26"/>
        </w:rPr>
        <w:t>SI⁺  :</w:t>
      </w:r>
    </w:p>
    <w:p w14:paraId="7006FE29">
      <w:pPr>
        <w:keepNext w:val="0"/>
        <w:keepLines w:val="0"/>
        <w:pageBreakBefore w:val="0"/>
        <w:widowControl/>
        <w:kinsoku/>
        <w:wordWrap/>
        <w:overflowPunct/>
        <w:topLinePunct w:val="0"/>
        <w:autoSpaceDE/>
        <w:autoSpaceDN/>
        <w:bidi w:val="0"/>
        <w:adjustRightInd/>
        <w:snapToGrid/>
        <w:textAlignment w:val="auto"/>
        <w:rPr>
          <w:rFonts w:hint="default" w:ascii="Times New Roman" w:hAnsi="Times New Roman" w:cs="Times New Roman"/>
          <w:sz w:val="26"/>
          <w:szCs w:val="26"/>
        </w:rPr>
      </w:pPr>
      <w:r>
        <w:rPr>
          <w:rFonts w:hint="default" w:ascii="Times New Roman" w:hAnsi="Times New Roman" w:cs="Times New Roman"/>
          <w:sz w:val="26"/>
          <w:szCs w:val="26"/>
        </w:rPr>
        <w:t>- Ban đầu : SI⁺ = S,I.</w:t>
      </w:r>
    </w:p>
    <w:p w14:paraId="57515D3C">
      <w:pPr>
        <w:keepNext w:val="0"/>
        <w:keepLines w:val="0"/>
        <w:pageBreakBefore w:val="0"/>
        <w:widowControl/>
        <w:kinsoku/>
        <w:wordWrap/>
        <w:overflowPunct/>
        <w:topLinePunct w:val="0"/>
        <w:autoSpaceDE/>
        <w:autoSpaceDN/>
        <w:bidi w:val="0"/>
        <w:adjustRightInd/>
        <w:snapToGrid/>
        <w:textAlignment w:val="auto"/>
        <w:rPr>
          <w:rFonts w:hint="default" w:ascii="Times New Roman" w:hAnsi="Times New Roman" w:cs="Times New Roman"/>
          <w:sz w:val="26"/>
          <w:szCs w:val="26"/>
        </w:rPr>
      </w:pPr>
      <w:r>
        <w:rPr>
          <w:rFonts w:hint="default" w:ascii="Times New Roman" w:hAnsi="Times New Roman" w:cs="Times New Roman"/>
          <w:sz w:val="26"/>
          <w:szCs w:val="26"/>
        </w:rPr>
        <w:t>-Theof₁ : SI → DM ta thêm được D,M vào bao đóng.</w:t>
      </w:r>
    </w:p>
    <w:p w14:paraId="6772A7D4">
      <w:pPr>
        <w:keepNext w:val="0"/>
        <w:keepLines w:val="0"/>
        <w:pageBreakBefore w:val="0"/>
        <w:widowControl/>
        <w:kinsoku/>
        <w:wordWrap/>
        <w:overflowPunct/>
        <w:topLinePunct w:val="0"/>
        <w:autoSpaceDE/>
        <w:autoSpaceDN/>
        <w:bidi w:val="0"/>
        <w:adjustRightInd/>
        <w:snapToGrid/>
        <w:textAlignment w:val="auto"/>
        <w:rPr>
          <w:rFonts w:hint="default" w:ascii="Times New Roman" w:hAnsi="Times New Roman" w:cs="Times New Roman"/>
          <w:sz w:val="26"/>
          <w:szCs w:val="26"/>
        </w:rPr>
      </w:pPr>
      <w:r>
        <w:rPr>
          <w:rFonts w:hint="default" w:ascii="Times New Roman" w:hAnsi="Times New Roman" w:cs="Times New Roman"/>
          <w:sz w:val="26"/>
          <w:szCs w:val="26"/>
        </w:rPr>
        <w:t>=&gt; SI⁺  = S,I,D,M.</w:t>
      </w:r>
    </w:p>
    <w:p w14:paraId="349D5279">
      <w:pPr>
        <w:keepNext w:val="0"/>
        <w:keepLines w:val="0"/>
        <w:pageBreakBefore w:val="0"/>
        <w:widowControl/>
        <w:kinsoku/>
        <w:wordWrap/>
        <w:overflowPunct/>
        <w:topLinePunct w:val="0"/>
        <w:autoSpaceDE/>
        <w:autoSpaceDN/>
        <w:bidi w:val="0"/>
        <w:adjustRightInd/>
        <w:snapToGrid/>
        <w:textAlignment w:val="auto"/>
        <w:rPr>
          <w:rFonts w:hint="default" w:ascii="Times New Roman" w:hAnsi="Times New Roman" w:cs="Times New Roman"/>
          <w:sz w:val="26"/>
          <w:szCs w:val="26"/>
        </w:rPr>
      </w:pPr>
      <w:r>
        <w:rPr>
          <w:rFonts w:hint="default" w:ascii="Times New Roman" w:hAnsi="Times New Roman" w:cs="Times New Roman"/>
          <w:sz w:val="26"/>
          <w:szCs w:val="26"/>
        </w:rPr>
        <w:t>→ SI⁺ = toàn bộ thuộc tính của Q ⇒ SI là một khóa.</w:t>
      </w:r>
    </w:p>
    <w:p w14:paraId="1271B95C">
      <w:pPr>
        <w:keepNext w:val="0"/>
        <w:keepLines w:val="0"/>
        <w:pageBreakBefore w:val="0"/>
        <w:widowControl/>
        <w:kinsoku/>
        <w:wordWrap/>
        <w:overflowPunct/>
        <w:topLinePunct w:val="0"/>
        <w:autoSpaceDE/>
        <w:autoSpaceDN/>
        <w:bidi w:val="0"/>
        <w:adjustRightInd/>
        <w:snapToGrid/>
        <w:textAlignment w:val="auto"/>
        <w:rPr>
          <w:rFonts w:hint="default" w:ascii="Times New Roman" w:hAnsi="Times New Roman" w:cs="Times New Roman"/>
          <w:b/>
          <w:bCs/>
          <w:sz w:val="26"/>
          <w:szCs w:val="26"/>
        </w:rPr>
      </w:pPr>
      <w:r>
        <w:rPr>
          <w:rFonts w:hint="default" w:ascii="Times New Roman" w:hAnsi="Times New Roman" w:cs="Times New Roman"/>
          <w:b/>
          <w:bCs/>
          <w:sz w:val="26"/>
          <w:szCs w:val="26"/>
        </w:rPr>
        <w:t>b) Tìm tất cả các khóa của Q.</w:t>
      </w:r>
    </w:p>
    <w:p w14:paraId="2FE0CA40">
      <w:pPr>
        <w:keepNext w:val="0"/>
        <w:keepLines w:val="0"/>
        <w:pageBreakBefore w:val="0"/>
        <w:widowControl/>
        <w:kinsoku/>
        <w:wordWrap/>
        <w:overflowPunct/>
        <w:topLinePunct w:val="0"/>
        <w:autoSpaceDE/>
        <w:autoSpaceDN/>
        <w:bidi w:val="0"/>
        <w:adjustRightInd/>
        <w:snapToGrid/>
        <w:textAlignment w:val="auto"/>
        <w:rPr>
          <w:rFonts w:hint="default" w:ascii="Times New Roman" w:hAnsi="Times New Roman" w:cs="Times New Roman"/>
          <w:sz w:val="26"/>
          <w:szCs w:val="26"/>
        </w:rPr>
      </w:pPr>
      <w:r>
        <w:rPr>
          <w:rFonts w:hint="default" w:ascii="Times New Roman" w:hAnsi="Times New Roman" w:cs="Times New Roman"/>
          <w:sz w:val="26"/>
          <w:szCs w:val="26"/>
        </w:rPr>
        <w:t xml:space="preserve">Từ bao đóng SI⁺ = {S, I, D, M}, ta thấy SI là một khóa. </w:t>
      </w:r>
    </w:p>
    <w:p w14:paraId="5DBBCC32">
      <w:pPr>
        <w:keepNext w:val="0"/>
        <w:keepLines w:val="0"/>
        <w:pageBreakBefore w:val="0"/>
        <w:widowControl/>
        <w:kinsoku/>
        <w:wordWrap/>
        <w:overflowPunct/>
        <w:topLinePunct w:val="0"/>
        <w:autoSpaceDE/>
        <w:autoSpaceDN/>
        <w:bidi w:val="0"/>
        <w:adjustRightInd/>
        <w:snapToGrid/>
        <w:textAlignment w:val="auto"/>
        <w:rPr>
          <w:rFonts w:hint="default" w:ascii="Times New Roman" w:hAnsi="Times New Roman" w:cs="Times New Roman"/>
          <w:sz w:val="26"/>
          <w:szCs w:val="26"/>
        </w:rPr>
      </w:pPr>
      <w:r>
        <w:rPr>
          <w:rFonts w:hint="default" w:ascii="Times New Roman" w:hAnsi="Times New Roman" w:cs="Times New Roman"/>
          <w:sz w:val="26"/>
          <w:szCs w:val="26"/>
        </w:rPr>
        <w:t xml:space="preserve">S⁺ = {S} </w:t>
      </w:r>
    </w:p>
    <w:p w14:paraId="089576EE">
      <w:pPr>
        <w:keepNext w:val="0"/>
        <w:keepLines w:val="0"/>
        <w:pageBreakBefore w:val="0"/>
        <w:widowControl/>
        <w:kinsoku/>
        <w:wordWrap/>
        <w:overflowPunct/>
        <w:topLinePunct w:val="0"/>
        <w:autoSpaceDE/>
        <w:autoSpaceDN/>
        <w:bidi w:val="0"/>
        <w:adjustRightInd/>
        <w:snapToGrid/>
        <w:textAlignment w:val="auto"/>
        <w:rPr>
          <w:rFonts w:hint="default" w:ascii="Times New Roman" w:hAnsi="Times New Roman" w:cs="Times New Roman"/>
          <w:sz w:val="26"/>
          <w:szCs w:val="26"/>
        </w:rPr>
      </w:pPr>
      <w:r>
        <w:rPr>
          <w:rFonts w:hint="default" w:ascii="Times New Roman" w:hAnsi="Times New Roman" w:cs="Times New Roman"/>
          <w:sz w:val="26"/>
          <w:szCs w:val="26"/>
        </w:rPr>
        <w:t xml:space="preserve">I⁺ = {I} </w:t>
      </w:r>
    </w:p>
    <w:p w14:paraId="690036FD">
      <w:pPr>
        <w:keepNext w:val="0"/>
        <w:keepLines w:val="0"/>
        <w:pageBreakBefore w:val="0"/>
        <w:widowControl/>
        <w:kinsoku/>
        <w:wordWrap/>
        <w:overflowPunct/>
        <w:topLinePunct w:val="0"/>
        <w:autoSpaceDE/>
        <w:autoSpaceDN/>
        <w:bidi w:val="0"/>
        <w:adjustRightInd/>
        <w:snapToGrid/>
        <w:textAlignment w:val="auto"/>
        <w:rPr>
          <w:rFonts w:hint="default" w:ascii="Times New Roman" w:hAnsi="Times New Roman" w:cs="Times New Roman"/>
          <w:sz w:val="26"/>
          <w:szCs w:val="26"/>
        </w:rPr>
      </w:pPr>
      <w:r>
        <w:rPr>
          <w:rFonts w:hint="default" w:ascii="Times New Roman" w:hAnsi="Times New Roman" w:cs="Times New Roman"/>
          <w:sz w:val="26"/>
          <w:szCs w:val="26"/>
        </w:rPr>
        <w:t>D⁺ = {D, M}</w:t>
      </w:r>
    </w:p>
    <w:p w14:paraId="484A8065">
      <w:pPr>
        <w:keepNext w:val="0"/>
        <w:keepLines w:val="0"/>
        <w:pageBreakBefore w:val="0"/>
        <w:widowControl/>
        <w:kinsoku/>
        <w:wordWrap/>
        <w:overflowPunct/>
        <w:topLinePunct w:val="0"/>
        <w:autoSpaceDE/>
        <w:autoSpaceDN/>
        <w:bidi w:val="0"/>
        <w:adjustRightInd/>
        <w:snapToGrid/>
        <w:textAlignment w:val="auto"/>
        <w:rPr>
          <w:rFonts w:hint="default" w:ascii="Times New Roman" w:hAnsi="Times New Roman" w:cs="Times New Roman"/>
          <w:sz w:val="26"/>
          <w:szCs w:val="26"/>
        </w:rPr>
      </w:pPr>
      <w:r>
        <w:rPr>
          <w:rFonts w:hint="default" w:ascii="Times New Roman" w:hAnsi="Times New Roman" w:cs="Times New Roman"/>
          <w:sz w:val="26"/>
          <w:szCs w:val="26"/>
        </w:rPr>
        <w:t>ID⁺ = {I, D, M} → thiếu S</w:t>
      </w:r>
    </w:p>
    <w:p w14:paraId="6D2C7F86">
      <w:pPr>
        <w:keepNext w:val="0"/>
        <w:keepLines w:val="0"/>
        <w:pageBreakBefore w:val="0"/>
        <w:widowControl/>
        <w:kinsoku/>
        <w:wordWrap/>
        <w:overflowPunct/>
        <w:topLinePunct w:val="0"/>
        <w:autoSpaceDE/>
        <w:autoSpaceDN/>
        <w:bidi w:val="0"/>
        <w:adjustRightInd/>
        <w:snapToGrid/>
        <w:textAlignment w:val="auto"/>
        <w:rPr>
          <w:rFonts w:hint="default" w:ascii="Times New Roman" w:hAnsi="Times New Roman" w:cs="Times New Roman"/>
          <w:sz w:val="26"/>
          <w:szCs w:val="26"/>
        </w:rPr>
      </w:pPr>
      <w:r>
        <w:rPr>
          <w:rFonts w:hint="default" w:ascii="Times New Roman" w:hAnsi="Times New Roman" w:cs="Times New Roman"/>
          <w:sz w:val="26"/>
          <w:szCs w:val="26"/>
        </w:rPr>
        <w:t>SD⁺ = {S, D, M} → thiếu I</w:t>
      </w:r>
    </w:p>
    <w:p w14:paraId="5F2539E7">
      <w:pPr>
        <w:keepNext w:val="0"/>
        <w:keepLines w:val="0"/>
        <w:pageBreakBefore w:val="0"/>
        <w:widowControl/>
        <w:kinsoku/>
        <w:wordWrap/>
        <w:overflowPunct/>
        <w:topLinePunct w:val="0"/>
        <w:autoSpaceDE/>
        <w:autoSpaceDN/>
        <w:bidi w:val="0"/>
        <w:adjustRightInd/>
        <w:snapToGrid/>
        <w:textAlignment w:val="auto"/>
        <w:rPr>
          <w:rFonts w:hint="default" w:ascii="Times New Roman" w:hAnsi="Times New Roman" w:cs="Times New Roman"/>
          <w:sz w:val="26"/>
          <w:szCs w:val="26"/>
        </w:rPr>
      </w:pPr>
      <w:r>
        <w:rPr>
          <w:rFonts w:hint="default" w:ascii="Times New Roman" w:hAnsi="Times New Roman" w:cs="Times New Roman"/>
          <w:sz w:val="26"/>
          <w:szCs w:val="26"/>
        </w:rPr>
        <w:t>IS⁺ = {I, S} → chính là SI</w:t>
      </w:r>
    </w:p>
    <w:p w14:paraId="322B476F">
      <w:pPr>
        <w:keepNext w:val="0"/>
        <w:keepLines w:val="0"/>
        <w:pageBreakBefore w:val="0"/>
        <w:widowControl/>
        <w:kinsoku/>
        <w:wordWrap/>
        <w:overflowPunct/>
        <w:topLinePunct w:val="0"/>
        <w:autoSpaceDE/>
        <w:autoSpaceDN/>
        <w:bidi w:val="0"/>
        <w:adjustRightInd/>
        <w:snapToGrid/>
        <w:textAlignment w:val="auto"/>
        <w:rPr>
          <w:rFonts w:hint="default" w:ascii="Times New Roman" w:hAnsi="Times New Roman" w:cs="Times New Roman"/>
          <w:sz w:val="26"/>
          <w:szCs w:val="26"/>
        </w:rPr>
      </w:pPr>
      <w:r>
        <w:rPr>
          <w:rFonts w:hint="default" w:ascii="Times New Roman" w:hAnsi="Times New Roman" w:cs="Times New Roman"/>
          <w:sz w:val="26"/>
          <w:szCs w:val="26"/>
        </w:rPr>
        <w:t>Không có tập nào nhỏ hơn SI sinh toàn bộ thuộc tính → SI là khóa duy nhất.</w:t>
      </w:r>
    </w:p>
    <w:p w14:paraId="226F2C46">
      <w:pPr>
        <w:keepNext w:val="0"/>
        <w:keepLines w:val="0"/>
        <w:pageBreakBefore w:val="0"/>
        <w:widowControl/>
        <w:kinsoku/>
        <w:wordWrap/>
        <w:overflowPunct/>
        <w:topLinePunct w:val="0"/>
        <w:autoSpaceDE/>
        <w:autoSpaceDN/>
        <w:bidi w:val="0"/>
        <w:adjustRightInd/>
        <w:snapToGrid/>
        <w:textAlignment w:val="auto"/>
        <w:rPr>
          <w:rFonts w:hint="default" w:ascii="Times New Roman" w:hAnsi="Times New Roman" w:cs="Times New Roman"/>
          <w:b/>
          <w:bCs/>
          <w:sz w:val="26"/>
          <w:szCs w:val="26"/>
        </w:rPr>
      </w:pPr>
      <w:r>
        <w:rPr>
          <w:rFonts w:hint="default" w:ascii="Times New Roman" w:hAnsi="Times New Roman" w:cs="Times New Roman"/>
          <w:b/>
          <w:bCs/>
          <w:sz w:val="26"/>
          <w:szCs w:val="26"/>
        </w:rPr>
        <w:t>c) Tìm phủ tối thiểu của F.</w:t>
      </w:r>
    </w:p>
    <w:p w14:paraId="1E023394">
      <w:pPr>
        <w:keepNext w:val="0"/>
        <w:keepLines w:val="0"/>
        <w:pageBreakBefore w:val="0"/>
        <w:widowControl/>
        <w:kinsoku/>
        <w:wordWrap/>
        <w:overflowPunct/>
        <w:topLinePunct w:val="0"/>
        <w:autoSpaceDE/>
        <w:autoSpaceDN/>
        <w:bidi w:val="0"/>
        <w:adjustRightInd/>
        <w:snapToGrid/>
        <w:textAlignment w:val="auto"/>
        <w:rPr>
          <w:rFonts w:hint="default" w:ascii="Times New Roman" w:hAnsi="Times New Roman" w:cs="Times New Roman"/>
          <w:sz w:val="26"/>
          <w:szCs w:val="26"/>
        </w:rPr>
      </w:pPr>
      <w:r>
        <w:rPr>
          <w:rFonts w:hint="default" w:ascii="Times New Roman" w:hAnsi="Times New Roman" w:cs="Times New Roman"/>
          <w:sz w:val="26"/>
          <w:szCs w:val="26"/>
        </w:rPr>
        <w:t>Bước 1: Chuẩn hóa vế phải</w:t>
      </w:r>
    </w:p>
    <w:p w14:paraId="55816671">
      <w:pPr>
        <w:keepNext w:val="0"/>
        <w:keepLines w:val="0"/>
        <w:pageBreakBefore w:val="0"/>
        <w:widowControl/>
        <w:kinsoku/>
        <w:wordWrap/>
        <w:overflowPunct/>
        <w:topLinePunct w:val="0"/>
        <w:autoSpaceDE/>
        <w:autoSpaceDN/>
        <w:bidi w:val="0"/>
        <w:adjustRightInd/>
        <w:snapToGrid/>
        <w:textAlignment w:val="auto"/>
        <w:rPr>
          <w:rFonts w:hint="default" w:ascii="Times New Roman" w:hAnsi="Times New Roman" w:cs="Times New Roman"/>
          <w:sz w:val="26"/>
          <w:szCs w:val="26"/>
        </w:rPr>
      </w:pPr>
      <w:r>
        <w:rPr>
          <w:rFonts w:hint="default" w:ascii="Times New Roman" w:hAnsi="Times New Roman" w:cs="Times New Roman"/>
          <w:sz w:val="26"/>
          <w:szCs w:val="26"/>
        </w:rPr>
        <w:t>Tách f₁ :</w:t>
      </w:r>
    </w:p>
    <w:p w14:paraId="6043E74C">
      <w:pPr>
        <w:keepNext w:val="0"/>
        <w:keepLines w:val="0"/>
        <w:pageBreakBefore w:val="0"/>
        <w:widowControl/>
        <w:kinsoku/>
        <w:wordWrap/>
        <w:overflowPunct/>
        <w:topLinePunct w:val="0"/>
        <w:autoSpaceDE/>
        <w:autoSpaceDN/>
        <w:bidi w:val="0"/>
        <w:adjustRightInd/>
        <w:snapToGrid/>
        <w:textAlignment w:val="auto"/>
        <w:rPr>
          <w:rFonts w:hint="default" w:ascii="Times New Roman" w:hAnsi="Times New Roman" w:cs="Times New Roman"/>
          <w:sz w:val="26"/>
          <w:szCs w:val="26"/>
        </w:rPr>
      </w:pPr>
      <w:r>
        <w:rPr>
          <w:rFonts w:hint="default" w:ascii="Times New Roman" w:hAnsi="Times New Roman" w:cs="Times New Roman"/>
          <w:sz w:val="26"/>
          <w:szCs w:val="26"/>
        </w:rPr>
        <w:t>f₁: SI → D, SI → M</w:t>
      </w:r>
    </w:p>
    <w:p w14:paraId="1F172FF2">
      <w:pPr>
        <w:keepNext w:val="0"/>
        <w:keepLines w:val="0"/>
        <w:pageBreakBefore w:val="0"/>
        <w:widowControl/>
        <w:kinsoku/>
        <w:wordWrap/>
        <w:overflowPunct/>
        <w:topLinePunct w:val="0"/>
        <w:autoSpaceDE/>
        <w:autoSpaceDN/>
        <w:bidi w:val="0"/>
        <w:adjustRightInd/>
        <w:snapToGrid/>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rPr>
        <w:t>F = { SI → D, SI → M, SD → M, D → M }</w:t>
      </w:r>
    </w:p>
    <w:p w14:paraId="57972A75">
      <w:pPr>
        <w:keepNext w:val="0"/>
        <w:keepLines w:val="0"/>
        <w:pageBreakBefore w:val="0"/>
        <w:widowControl/>
        <w:kinsoku/>
        <w:wordWrap/>
        <w:overflowPunct/>
        <w:topLinePunct w:val="0"/>
        <w:autoSpaceDE/>
        <w:autoSpaceDN/>
        <w:bidi w:val="0"/>
        <w:adjustRightInd/>
        <w:snapToGrid/>
        <w:textAlignment w:val="auto"/>
        <w:rPr>
          <w:rFonts w:hint="default" w:ascii="Times New Roman" w:hAnsi="Times New Roman" w:cs="Times New Roman"/>
          <w:sz w:val="26"/>
          <w:szCs w:val="26"/>
        </w:rPr>
      </w:pPr>
      <w:r>
        <w:rPr>
          <w:rFonts w:hint="default" w:ascii="Times New Roman" w:hAnsi="Times New Roman" w:cs="Times New Roman"/>
          <w:sz w:val="26"/>
          <w:szCs w:val="26"/>
        </w:rPr>
        <w:t>Bước 2: Loại bỏ phụ thuộc dư thừa</w:t>
      </w:r>
    </w:p>
    <w:p w14:paraId="5D44B8A6">
      <w:pPr>
        <w:keepNext w:val="0"/>
        <w:keepLines w:val="0"/>
        <w:pageBreakBefore w:val="0"/>
        <w:widowControl/>
        <w:kinsoku/>
        <w:wordWrap/>
        <w:overflowPunct/>
        <w:topLinePunct w:val="0"/>
        <w:autoSpaceDE/>
        <w:autoSpaceDN/>
        <w:bidi w:val="0"/>
        <w:adjustRightInd/>
        <w:snapToGrid/>
        <w:textAlignment w:val="auto"/>
        <w:rPr>
          <w:rFonts w:hint="default" w:ascii="Times New Roman" w:hAnsi="Times New Roman" w:cs="Times New Roman"/>
          <w:sz w:val="26"/>
          <w:szCs w:val="26"/>
        </w:rPr>
      </w:pPr>
      <w:r>
        <w:rPr>
          <w:rFonts w:hint="default" w:ascii="Times New Roman" w:hAnsi="Times New Roman" w:cs="Times New Roman"/>
          <w:sz w:val="26"/>
          <w:szCs w:val="26"/>
        </w:rPr>
        <w:t>SI → D: Tính S⁺, I⁺ trong F'= {S,I}. S⁺, I⁺không chứa D, nên S,I không thừa</w:t>
      </w:r>
    </w:p>
    <w:p w14:paraId="306C9298">
      <w:pPr>
        <w:keepNext w:val="0"/>
        <w:keepLines w:val="0"/>
        <w:pageBreakBefore w:val="0"/>
        <w:widowControl/>
        <w:kinsoku/>
        <w:wordWrap/>
        <w:overflowPunct/>
        <w:topLinePunct w:val="0"/>
        <w:autoSpaceDE/>
        <w:autoSpaceDN/>
        <w:bidi w:val="0"/>
        <w:adjustRightInd/>
        <w:snapToGrid/>
        <w:textAlignment w:val="auto"/>
        <w:rPr>
          <w:rFonts w:hint="default" w:ascii="Times New Roman" w:hAnsi="Times New Roman" w:cs="Times New Roman"/>
          <w:sz w:val="26"/>
          <w:szCs w:val="26"/>
        </w:rPr>
      </w:pPr>
      <w:r>
        <w:rPr>
          <w:rFonts w:hint="default" w:ascii="Times New Roman" w:hAnsi="Times New Roman" w:cs="Times New Roman"/>
          <w:sz w:val="26"/>
          <w:szCs w:val="26"/>
        </w:rPr>
        <w:t>Tính S⁺ trong F': S⁺,I⁺ = {S,I} . S⁺,I⁺ không chứa M, nên S,I không thừa.</w:t>
      </w:r>
    </w:p>
    <w:p w14:paraId="5040A656">
      <w:pPr>
        <w:keepNext w:val="0"/>
        <w:keepLines w:val="0"/>
        <w:pageBreakBefore w:val="0"/>
        <w:widowControl/>
        <w:kinsoku/>
        <w:wordWrap/>
        <w:overflowPunct/>
        <w:topLinePunct w:val="0"/>
        <w:autoSpaceDE/>
        <w:autoSpaceDN/>
        <w:bidi w:val="0"/>
        <w:adjustRightInd/>
        <w:snapToGrid/>
        <w:textAlignment w:val="auto"/>
        <w:rPr>
          <w:rFonts w:hint="default" w:ascii="Times New Roman" w:hAnsi="Times New Roman" w:cs="Times New Roman"/>
          <w:sz w:val="26"/>
          <w:szCs w:val="26"/>
        </w:rPr>
      </w:pPr>
      <w:r>
        <w:rPr>
          <w:rFonts w:hint="default" w:ascii="Times New Roman" w:hAnsi="Times New Roman" w:cs="Times New Roman"/>
          <w:sz w:val="26"/>
          <w:szCs w:val="26"/>
        </w:rPr>
        <w:t>SD → M: D ∈ SD ⇒ SD → M suy ra từ D → M ⇒ dư thừa ⇒ loại</w:t>
      </w:r>
    </w:p>
    <w:p w14:paraId="5B3A1844">
      <w:pPr>
        <w:keepNext w:val="0"/>
        <w:keepLines w:val="0"/>
        <w:pageBreakBefore w:val="0"/>
        <w:widowControl/>
        <w:kinsoku/>
        <w:wordWrap/>
        <w:overflowPunct/>
        <w:topLinePunct w:val="0"/>
        <w:autoSpaceDE/>
        <w:autoSpaceDN/>
        <w:bidi w:val="0"/>
        <w:adjustRightInd/>
        <w:snapToGrid/>
        <w:textAlignment w:val="auto"/>
        <w:rPr>
          <w:rFonts w:hint="default" w:ascii="Times New Roman" w:hAnsi="Times New Roman" w:cs="Times New Roman"/>
          <w:sz w:val="26"/>
          <w:szCs w:val="26"/>
        </w:rPr>
      </w:pPr>
      <w:r>
        <w:rPr>
          <w:rFonts w:hint="default" w:ascii="Times New Roman" w:hAnsi="Times New Roman" w:cs="Times New Roman"/>
          <w:sz w:val="26"/>
          <w:szCs w:val="26"/>
        </w:rPr>
        <w:t>D → M: Vế trái chỉ có một thuộc tính, không có thuộc tính thừa</w:t>
      </w:r>
    </w:p>
    <w:p w14:paraId="5EC1DF8A">
      <w:pPr>
        <w:keepNext w:val="0"/>
        <w:keepLines w:val="0"/>
        <w:pageBreakBefore w:val="0"/>
        <w:widowControl/>
        <w:kinsoku/>
        <w:wordWrap/>
        <w:overflowPunct/>
        <w:topLinePunct w:val="0"/>
        <w:autoSpaceDE/>
        <w:autoSpaceDN/>
        <w:bidi w:val="0"/>
        <w:adjustRightInd/>
        <w:snapToGrid/>
        <w:textAlignment w:val="auto"/>
        <w:rPr>
          <w:rFonts w:hint="default" w:ascii="Times New Roman" w:hAnsi="Times New Roman" w:cs="Times New Roman"/>
          <w:sz w:val="26"/>
          <w:szCs w:val="26"/>
        </w:rPr>
      </w:pPr>
      <w:r>
        <w:rPr>
          <w:rFonts w:hint="default" w:ascii="Times New Roman" w:hAnsi="Times New Roman" w:cs="Times New Roman"/>
          <w:sz w:val="26"/>
          <w:szCs w:val="26"/>
        </w:rPr>
        <w:t>=&gt; { SI → D,SI → M, D → M}.</w:t>
      </w:r>
    </w:p>
    <w:p w14:paraId="4EA98E1E">
      <w:pPr>
        <w:keepNext w:val="0"/>
        <w:keepLines w:val="0"/>
        <w:pageBreakBefore w:val="0"/>
        <w:widowControl/>
        <w:kinsoku/>
        <w:wordWrap/>
        <w:overflowPunct/>
        <w:topLinePunct w:val="0"/>
        <w:autoSpaceDE/>
        <w:autoSpaceDN/>
        <w:bidi w:val="0"/>
        <w:adjustRightInd/>
        <w:snapToGrid/>
        <w:textAlignment w:val="auto"/>
        <w:rPr>
          <w:rFonts w:hint="default" w:ascii="Times New Roman" w:hAnsi="Times New Roman" w:cs="Times New Roman"/>
          <w:b/>
          <w:bCs/>
          <w:sz w:val="26"/>
          <w:szCs w:val="26"/>
        </w:rPr>
      </w:pPr>
      <w:r>
        <w:rPr>
          <w:rFonts w:hint="default" w:ascii="Times New Roman" w:hAnsi="Times New Roman" w:cs="Times New Roman"/>
          <w:b/>
          <w:bCs/>
          <w:sz w:val="26"/>
          <w:szCs w:val="26"/>
        </w:rPr>
        <w:t>Loại bỏ các phụ thuộc hàm thừa</w:t>
      </w:r>
    </w:p>
    <w:p w14:paraId="59BDFEB2">
      <w:pPr>
        <w:keepNext w:val="0"/>
        <w:keepLines w:val="0"/>
        <w:pageBreakBefore w:val="0"/>
        <w:widowControl/>
        <w:kinsoku/>
        <w:wordWrap/>
        <w:overflowPunct/>
        <w:topLinePunct w:val="0"/>
        <w:autoSpaceDE/>
        <w:autoSpaceDN/>
        <w:bidi w:val="0"/>
        <w:adjustRightInd/>
        <w:snapToGrid/>
        <w:textAlignment w:val="auto"/>
        <w:rPr>
          <w:rFonts w:hint="default" w:ascii="Times New Roman" w:hAnsi="Times New Roman" w:cs="Times New Roman"/>
          <w:sz w:val="26"/>
          <w:szCs w:val="26"/>
        </w:rPr>
      </w:pPr>
      <w:r>
        <w:rPr>
          <w:rFonts w:hint="default" w:ascii="Times New Roman" w:hAnsi="Times New Roman" w:cs="Times New Roman"/>
          <w:sz w:val="26"/>
          <w:szCs w:val="26"/>
        </w:rPr>
        <w:t>SI → D: Tính bao đóng của {SI → M, D → M} đối với SI. (SI)⁺ trong {SI → M, D → M} là {S, I, M}. Không chứa D. Vậy SI → D không thừa.</w:t>
      </w:r>
    </w:p>
    <w:p w14:paraId="68E0DEC9">
      <w:pPr>
        <w:keepNext w:val="0"/>
        <w:keepLines w:val="0"/>
        <w:pageBreakBefore w:val="0"/>
        <w:widowControl/>
        <w:kinsoku/>
        <w:wordWrap/>
        <w:overflowPunct/>
        <w:topLinePunct w:val="0"/>
        <w:autoSpaceDE/>
        <w:autoSpaceDN/>
        <w:bidi w:val="0"/>
        <w:adjustRightInd/>
        <w:snapToGrid/>
        <w:textAlignment w:val="auto"/>
        <w:rPr>
          <w:rFonts w:hint="default" w:ascii="Times New Roman" w:hAnsi="Times New Roman" w:cs="Times New Roman"/>
          <w:sz w:val="26"/>
          <w:szCs w:val="26"/>
        </w:rPr>
      </w:pPr>
      <w:r>
        <w:rPr>
          <w:rFonts w:hint="default" w:ascii="Times New Roman" w:hAnsi="Times New Roman" w:cs="Times New Roman"/>
          <w:sz w:val="26"/>
          <w:szCs w:val="26"/>
        </w:rPr>
        <w:t>SI → M: Tính bao đóng của {SI → D, D → M} đối với SI. (SI)⁺ trong {SI → D, D → M} là {S, I, D, M}. Chứa M. Vậy SI → M là thừa.</w:t>
      </w:r>
    </w:p>
    <w:p w14:paraId="15CFA2FC">
      <w:pPr>
        <w:keepNext w:val="0"/>
        <w:keepLines w:val="0"/>
        <w:pageBreakBefore w:val="0"/>
        <w:widowControl/>
        <w:kinsoku/>
        <w:wordWrap/>
        <w:overflowPunct/>
        <w:topLinePunct w:val="0"/>
        <w:autoSpaceDE/>
        <w:autoSpaceDN/>
        <w:bidi w:val="0"/>
        <w:adjustRightInd/>
        <w:snapToGrid/>
        <w:textAlignment w:val="auto"/>
        <w:rPr>
          <w:rFonts w:hint="default" w:ascii="Times New Roman" w:hAnsi="Times New Roman" w:cs="Times New Roman"/>
          <w:sz w:val="26"/>
          <w:szCs w:val="26"/>
        </w:rPr>
      </w:pPr>
      <w:r>
        <w:rPr>
          <w:rFonts w:hint="default" w:ascii="Times New Roman" w:hAnsi="Times New Roman" w:cs="Times New Roman"/>
          <w:sz w:val="26"/>
          <w:szCs w:val="26"/>
        </w:rPr>
        <w:t>D → M: Tính bao đóng của {SI → D, SI → M} đối với D. (D)⁺ trong {SI → D, SI → M} là {D}. Không chứa M. Vậy D → M không thừa.</w:t>
      </w:r>
    </w:p>
    <w:p w14:paraId="41657398">
      <w:pPr>
        <w:keepNext w:val="0"/>
        <w:keepLines w:val="0"/>
        <w:pageBreakBefore w:val="0"/>
        <w:widowControl/>
        <w:kinsoku/>
        <w:wordWrap/>
        <w:overflowPunct/>
        <w:topLinePunct w:val="0"/>
        <w:autoSpaceDE/>
        <w:autoSpaceDN/>
        <w:bidi w:val="0"/>
        <w:adjustRightInd/>
        <w:snapToGrid/>
        <w:textAlignment w:val="auto"/>
        <w:rPr>
          <w:rFonts w:hint="default" w:ascii="Times New Roman" w:hAnsi="Times New Roman" w:cs="Times New Roman"/>
          <w:b/>
          <w:bCs/>
          <w:sz w:val="26"/>
          <w:szCs w:val="26"/>
        </w:rPr>
      </w:pPr>
      <w:r>
        <w:rPr>
          <w:rFonts w:hint="default" w:ascii="Times New Roman" w:hAnsi="Times New Roman" w:cs="Times New Roman"/>
          <w:b/>
          <w:bCs/>
          <w:sz w:val="26"/>
          <w:szCs w:val="26"/>
        </w:rPr>
        <w:t>Phủ tối thiểu của F là {SI → D, D → M}.</w:t>
      </w:r>
    </w:p>
    <w:p w14:paraId="6C10710C">
      <w:pPr>
        <w:keepNext w:val="0"/>
        <w:keepLines w:val="0"/>
        <w:pageBreakBefore w:val="0"/>
        <w:widowControl/>
        <w:kinsoku/>
        <w:wordWrap/>
        <w:overflowPunct/>
        <w:topLinePunct w:val="0"/>
        <w:autoSpaceDE/>
        <w:autoSpaceDN/>
        <w:bidi w:val="0"/>
        <w:adjustRightInd/>
        <w:snapToGrid/>
        <w:textAlignment w:val="auto"/>
        <w:rPr>
          <w:rFonts w:hint="default" w:ascii="Times New Roman" w:hAnsi="Times New Roman" w:cs="Times New Roman"/>
          <w:b/>
          <w:bCs/>
          <w:sz w:val="26"/>
          <w:szCs w:val="26"/>
        </w:rPr>
      </w:pPr>
      <w:r>
        <w:rPr>
          <w:rFonts w:hint="default" w:ascii="Times New Roman" w:hAnsi="Times New Roman" w:cs="Times New Roman"/>
          <w:b/>
          <w:bCs/>
          <w:sz w:val="26"/>
          <w:szCs w:val="26"/>
        </w:rPr>
        <w:t>d) Xác định dạng chuẩn cao nhất của Q</w:t>
      </w:r>
    </w:p>
    <w:p w14:paraId="4DCDC99A">
      <w:pPr>
        <w:keepNext w:val="0"/>
        <w:keepLines w:val="0"/>
        <w:pageBreakBefore w:val="0"/>
        <w:widowControl/>
        <w:kinsoku/>
        <w:wordWrap/>
        <w:overflowPunct/>
        <w:topLinePunct w:val="0"/>
        <w:autoSpaceDE/>
        <w:autoSpaceDN/>
        <w:bidi w:val="0"/>
        <w:adjustRightInd/>
        <w:snapToGrid/>
        <w:textAlignment w:val="auto"/>
        <w:rPr>
          <w:rFonts w:hint="default" w:ascii="Times New Roman" w:hAnsi="Times New Roman" w:cs="Times New Roman"/>
          <w:sz w:val="26"/>
          <w:szCs w:val="26"/>
        </w:rPr>
      </w:pPr>
      <w:r>
        <w:rPr>
          <w:rFonts w:hint="default" w:ascii="Times New Roman" w:hAnsi="Times New Roman" w:cs="Times New Roman"/>
          <w:sz w:val="26"/>
          <w:szCs w:val="26"/>
        </w:rPr>
        <w:t>1. 1NF: các thuộc tính là nguyên tố ⇒ Đạt</w:t>
      </w:r>
    </w:p>
    <w:p w14:paraId="6ABBF6AE">
      <w:pPr>
        <w:keepNext w:val="0"/>
        <w:keepLines w:val="0"/>
        <w:pageBreakBefore w:val="0"/>
        <w:widowControl/>
        <w:kinsoku/>
        <w:wordWrap/>
        <w:overflowPunct/>
        <w:topLinePunct w:val="0"/>
        <w:autoSpaceDE/>
        <w:autoSpaceDN/>
        <w:bidi w:val="0"/>
        <w:adjustRightInd/>
        <w:snapToGrid/>
        <w:textAlignment w:val="auto"/>
        <w:rPr>
          <w:rFonts w:hint="default" w:ascii="Times New Roman" w:hAnsi="Times New Roman" w:cs="Times New Roman"/>
          <w:sz w:val="26"/>
          <w:szCs w:val="26"/>
        </w:rPr>
      </w:pPr>
      <w:r>
        <w:rPr>
          <w:rFonts w:hint="default" w:ascii="Times New Roman" w:hAnsi="Times New Roman" w:cs="Times New Roman"/>
          <w:sz w:val="26"/>
          <w:szCs w:val="26"/>
        </w:rPr>
        <w:t>2. 2NF: Không có phụ thuộc hàm không tầm thường từ một phần của khóa chính đến thuộc tính không khóa</w:t>
      </w:r>
    </w:p>
    <w:p w14:paraId="47F353F7">
      <w:pPr>
        <w:keepNext w:val="0"/>
        <w:keepLines w:val="0"/>
        <w:pageBreakBefore w:val="0"/>
        <w:widowControl/>
        <w:kinsoku/>
        <w:wordWrap/>
        <w:overflowPunct/>
        <w:topLinePunct w:val="0"/>
        <w:autoSpaceDE/>
        <w:autoSpaceDN/>
        <w:bidi w:val="0"/>
        <w:adjustRightInd/>
        <w:snapToGrid/>
        <w:textAlignment w:val="auto"/>
        <w:rPr>
          <w:rFonts w:hint="default" w:ascii="Times New Roman" w:hAnsi="Times New Roman" w:cs="Times New Roman"/>
          <w:sz w:val="26"/>
          <w:szCs w:val="26"/>
        </w:rPr>
      </w:pPr>
      <w:r>
        <w:rPr>
          <w:rFonts w:hint="default" w:ascii="Times New Roman" w:hAnsi="Times New Roman" w:cs="Times New Roman"/>
          <w:sz w:val="26"/>
          <w:szCs w:val="26"/>
        </w:rPr>
        <w:t>Khóa chính: SI</w:t>
      </w:r>
    </w:p>
    <w:p w14:paraId="5CE91401">
      <w:pPr>
        <w:keepNext w:val="0"/>
        <w:keepLines w:val="0"/>
        <w:pageBreakBefore w:val="0"/>
        <w:widowControl/>
        <w:kinsoku/>
        <w:wordWrap/>
        <w:overflowPunct/>
        <w:topLinePunct w:val="0"/>
        <w:autoSpaceDE/>
        <w:autoSpaceDN/>
        <w:bidi w:val="0"/>
        <w:adjustRightInd/>
        <w:snapToGrid/>
        <w:textAlignment w:val="auto"/>
        <w:rPr>
          <w:rFonts w:hint="default" w:ascii="Times New Roman" w:hAnsi="Times New Roman" w:cs="Times New Roman"/>
          <w:sz w:val="26"/>
          <w:szCs w:val="26"/>
        </w:rPr>
      </w:pPr>
      <w:r>
        <w:rPr>
          <w:rFonts w:hint="default" w:ascii="Times New Roman" w:hAnsi="Times New Roman" w:cs="Times New Roman"/>
          <w:sz w:val="26"/>
          <w:szCs w:val="26"/>
        </w:rPr>
        <w:t>f₁: SI → D ⇒ không vi phạm</w:t>
      </w:r>
    </w:p>
    <w:p w14:paraId="74B14C11">
      <w:pPr>
        <w:keepNext w:val="0"/>
        <w:keepLines w:val="0"/>
        <w:pageBreakBefore w:val="0"/>
        <w:widowControl/>
        <w:kinsoku/>
        <w:wordWrap/>
        <w:overflowPunct/>
        <w:topLinePunct w:val="0"/>
        <w:autoSpaceDE/>
        <w:autoSpaceDN/>
        <w:bidi w:val="0"/>
        <w:adjustRightInd/>
        <w:snapToGrid/>
        <w:textAlignment w:val="auto"/>
        <w:rPr>
          <w:rFonts w:hint="default" w:ascii="Times New Roman" w:hAnsi="Times New Roman" w:cs="Times New Roman"/>
          <w:sz w:val="26"/>
          <w:szCs w:val="26"/>
        </w:rPr>
      </w:pPr>
      <w:r>
        <w:rPr>
          <w:rFonts w:hint="default" w:ascii="Times New Roman" w:hAnsi="Times New Roman" w:cs="Times New Roman"/>
          <w:sz w:val="26"/>
          <w:szCs w:val="26"/>
        </w:rPr>
        <w:t xml:space="preserve">f₃: D → M ⇒ D không phải là phần của khóa SI ⇒ không vi phạm </w:t>
      </w:r>
    </w:p>
    <w:p w14:paraId="50C022FC">
      <w:pPr>
        <w:keepNext w:val="0"/>
        <w:keepLines w:val="0"/>
        <w:pageBreakBefore w:val="0"/>
        <w:widowControl/>
        <w:kinsoku/>
        <w:wordWrap/>
        <w:overflowPunct/>
        <w:topLinePunct w:val="0"/>
        <w:autoSpaceDE/>
        <w:autoSpaceDN/>
        <w:bidi w:val="0"/>
        <w:adjustRightInd/>
        <w:snapToGrid/>
        <w:textAlignment w:val="auto"/>
        <w:rPr>
          <w:rFonts w:hint="default" w:ascii="Times New Roman" w:hAnsi="Times New Roman" w:cs="Times New Roman"/>
          <w:sz w:val="26"/>
          <w:szCs w:val="26"/>
        </w:rPr>
      </w:pPr>
      <w:r>
        <w:rPr>
          <w:rFonts w:hint="default" w:ascii="Times New Roman" w:hAnsi="Times New Roman" w:cs="Times New Roman"/>
          <w:sz w:val="26"/>
          <w:szCs w:val="26"/>
        </w:rPr>
        <w:t>=&gt; Đạt</w:t>
      </w:r>
    </w:p>
    <w:p w14:paraId="34F3FFEE">
      <w:pPr>
        <w:keepNext w:val="0"/>
        <w:keepLines w:val="0"/>
        <w:pageBreakBefore w:val="0"/>
        <w:widowControl/>
        <w:kinsoku/>
        <w:wordWrap/>
        <w:overflowPunct/>
        <w:topLinePunct w:val="0"/>
        <w:autoSpaceDE/>
        <w:autoSpaceDN/>
        <w:bidi w:val="0"/>
        <w:adjustRightInd/>
        <w:snapToGrid/>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rPr>
        <w:t>3. 3NF: Với mỗi phụ thuộc X → A, ít nhất một điều kiện đúng:</w:t>
      </w:r>
    </w:p>
    <w:p w14:paraId="5E3CA8EF">
      <w:pPr>
        <w:keepNext w:val="0"/>
        <w:keepLines w:val="0"/>
        <w:pageBreakBefore w:val="0"/>
        <w:widowControl/>
        <w:kinsoku/>
        <w:wordWrap/>
        <w:overflowPunct/>
        <w:topLinePunct w:val="0"/>
        <w:autoSpaceDE/>
        <w:autoSpaceDN/>
        <w:bidi w:val="0"/>
        <w:adjustRightInd/>
        <w:snapToGrid/>
        <w:textAlignment w:val="auto"/>
        <w:rPr>
          <w:rFonts w:hint="default" w:ascii="Times New Roman" w:hAnsi="Times New Roman" w:cs="Times New Roman"/>
          <w:sz w:val="26"/>
          <w:szCs w:val="26"/>
        </w:rPr>
      </w:pPr>
      <w:r>
        <w:rPr>
          <w:rFonts w:hint="default" w:ascii="Times New Roman" w:hAnsi="Times New Roman" w:cs="Times New Roman"/>
          <w:sz w:val="26"/>
          <w:szCs w:val="26"/>
        </w:rPr>
        <w:t>A ∈ X (tầm thường)</w:t>
      </w:r>
    </w:p>
    <w:p w14:paraId="5829CA44">
      <w:pPr>
        <w:keepNext w:val="0"/>
        <w:keepLines w:val="0"/>
        <w:pageBreakBefore w:val="0"/>
        <w:widowControl/>
        <w:kinsoku/>
        <w:wordWrap/>
        <w:overflowPunct/>
        <w:topLinePunct w:val="0"/>
        <w:autoSpaceDE/>
        <w:autoSpaceDN/>
        <w:bidi w:val="0"/>
        <w:adjustRightInd/>
        <w:snapToGrid/>
        <w:textAlignment w:val="auto"/>
        <w:rPr>
          <w:rFonts w:hint="default" w:ascii="Times New Roman" w:hAnsi="Times New Roman" w:cs="Times New Roman"/>
          <w:sz w:val="26"/>
          <w:szCs w:val="26"/>
        </w:rPr>
      </w:pPr>
      <w:r>
        <w:rPr>
          <w:rFonts w:hint="default" w:ascii="Times New Roman" w:hAnsi="Times New Roman" w:cs="Times New Roman"/>
          <w:sz w:val="26"/>
          <w:szCs w:val="26"/>
        </w:rPr>
        <w:t>X là siêu khóa</w:t>
      </w:r>
    </w:p>
    <w:p w14:paraId="56416CB1">
      <w:pPr>
        <w:keepNext w:val="0"/>
        <w:keepLines w:val="0"/>
        <w:pageBreakBefore w:val="0"/>
        <w:widowControl/>
        <w:kinsoku/>
        <w:wordWrap/>
        <w:overflowPunct/>
        <w:topLinePunct w:val="0"/>
        <w:autoSpaceDE/>
        <w:autoSpaceDN/>
        <w:bidi w:val="0"/>
        <w:adjustRightInd/>
        <w:snapToGrid/>
        <w:textAlignment w:val="auto"/>
        <w:rPr>
          <w:rFonts w:hint="default" w:ascii="Times New Roman" w:hAnsi="Times New Roman" w:cs="Times New Roman"/>
          <w:sz w:val="26"/>
          <w:szCs w:val="26"/>
        </w:rPr>
      </w:pPr>
      <w:r>
        <w:rPr>
          <w:rFonts w:hint="default" w:ascii="Times New Roman" w:hAnsi="Times New Roman" w:cs="Times New Roman"/>
          <w:sz w:val="26"/>
          <w:szCs w:val="26"/>
        </w:rPr>
        <w:t>A là thuộc tính khóa</w:t>
      </w:r>
    </w:p>
    <w:p w14:paraId="26F3A1E9">
      <w:pPr>
        <w:keepNext w:val="0"/>
        <w:keepLines w:val="0"/>
        <w:pageBreakBefore w:val="0"/>
        <w:widowControl/>
        <w:kinsoku/>
        <w:wordWrap/>
        <w:overflowPunct/>
        <w:topLinePunct w:val="0"/>
        <w:autoSpaceDE/>
        <w:autoSpaceDN/>
        <w:bidi w:val="0"/>
        <w:adjustRightInd/>
        <w:snapToGrid/>
        <w:textAlignment w:val="auto"/>
        <w:rPr>
          <w:rFonts w:hint="default" w:ascii="Times New Roman" w:hAnsi="Times New Roman" w:cs="Times New Roman"/>
          <w:sz w:val="26"/>
          <w:szCs w:val="26"/>
        </w:rPr>
      </w:pPr>
      <w:r>
        <w:rPr>
          <w:rFonts w:hint="default" w:ascii="Times New Roman" w:hAnsi="Times New Roman" w:cs="Times New Roman"/>
          <w:sz w:val="26"/>
          <w:szCs w:val="26"/>
        </w:rPr>
        <w:t>Kiểm tra từng phụ thuộc</w:t>
      </w:r>
    </w:p>
    <w:p w14:paraId="6B9738CA">
      <w:pPr>
        <w:keepNext w:val="0"/>
        <w:keepLines w:val="0"/>
        <w:pageBreakBefore w:val="0"/>
        <w:widowControl/>
        <w:kinsoku/>
        <w:wordWrap/>
        <w:overflowPunct/>
        <w:topLinePunct w:val="0"/>
        <w:autoSpaceDE/>
        <w:autoSpaceDN/>
        <w:bidi w:val="0"/>
        <w:adjustRightInd/>
        <w:snapToGrid/>
        <w:textAlignment w:val="auto"/>
        <w:rPr>
          <w:rFonts w:hint="default" w:ascii="Times New Roman" w:hAnsi="Times New Roman" w:cs="Times New Roman"/>
          <w:sz w:val="26"/>
          <w:szCs w:val="26"/>
        </w:rPr>
      </w:pPr>
      <w:r>
        <w:rPr>
          <w:rFonts w:hint="default" w:ascii="Times New Roman" w:hAnsi="Times New Roman" w:cs="Times New Roman"/>
          <w:sz w:val="26"/>
          <w:szCs w:val="26"/>
        </w:rPr>
        <w:t>SI → D =&gt; SI là một siêu khoá</w:t>
      </w:r>
    </w:p>
    <w:p w14:paraId="236A92B9">
      <w:pPr>
        <w:keepNext w:val="0"/>
        <w:keepLines w:val="0"/>
        <w:pageBreakBefore w:val="0"/>
        <w:widowControl/>
        <w:kinsoku/>
        <w:wordWrap/>
        <w:overflowPunct/>
        <w:topLinePunct w:val="0"/>
        <w:autoSpaceDE/>
        <w:autoSpaceDN/>
        <w:bidi w:val="0"/>
        <w:adjustRightInd/>
        <w:snapToGrid/>
        <w:textAlignment w:val="auto"/>
        <w:rPr>
          <w:rFonts w:hint="default" w:ascii="Times New Roman" w:hAnsi="Times New Roman" w:cs="Times New Roman"/>
          <w:sz w:val="26"/>
          <w:szCs w:val="26"/>
        </w:rPr>
      </w:pPr>
      <w:r>
        <w:rPr>
          <w:rFonts w:hint="default" w:ascii="Times New Roman" w:hAnsi="Times New Roman" w:cs="Times New Roman"/>
          <w:sz w:val="26"/>
          <w:szCs w:val="26"/>
        </w:rPr>
        <w:t>D → M =&gt; D,M đều không phải là siêu khoá</w:t>
      </w:r>
    </w:p>
    <w:p w14:paraId="4A8B8811">
      <w:pPr>
        <w:keepNext w:val="0"/>
        <w:keepLines w:val="0"/>
        <w:pageBreakBefore w:val="0"/>
        <w:widowControl/>
        <w:kinsoku/>
        <w:wordWrap/>
        <w:overflowPunct/>
        <w:topLinePunct w:val="0"/>
        <w:autoSpaceDE/>
        <w:autoSpaceDN/>
        <w:bidi w:val="0"/>
        <w:adjustRightInd/>
        <w:snapToGrid/>
        <w:textAlignment w:val="auto"/>
        <w:rPr>
          <w:rFonts w:hint="default" w:ascii="Times New Roman" w:hAnsi="Times New Roman" w:cs="Times New Roman"/>
          <w:sz w:val="26"/>
          <w:szCs w:val="26"/>
        </w:rPr>
      </w:pPr>
      <w:r>
        <w:rPr>
          <w:rFonts w:hint="default" w:ascii="Times New Roman" w:hAnsi="Times New Roman" w:cs="Times New Roman"/>
          <w:sz w:val="26"/>
          <w:szCs w:val="26"/>
        </w:rPr>
        <w:t>=&gt; Vi phạm 3NF &gt; không đạt</w:t>
      </w:r>
    </w:p>
    <w:p w14:paraId="2D5E8031">
      <w:pPr>
        <w:keepNext w:val="0"/>
        <w:keepLines w:val="0"/>
        <w:pageBreakBefore w:val="0"/>
        <w:widowControl/>
        <w:kinsoku/>
        <w:wordWrap/>
        <w:overflowPunct/>
        <w:topLinePunct w:val="0"/>
        <w:autoSpaceDE/>
        <w:autoSpaceDN/>
        <w:bidi w:val="0"/>
        <w:adjustRightInd/>
        <w:snapToGrid/>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rPr>
        <w:t>=&gt; Dạng chuẩn cao nhất: 2NF</w:t>
      </w:r>
    </w:p>
    <w:p w14:paraId="61616D5F">
      <w:pPr>
        <w:keepNext w:val="0"/>
        <w:keepLines w:val="0"/>
        <w:pageBreakBefore w:val="0"/>
        <w:widowControl/>
        <w:kinsoku/>
        <w:wordWrap/>
        <w:overflowPunct/>
        <w:topLinePunct w:val="0"/>
        <w:autoSpaceDE/>
        <w:autoSpaceDN/>
        <w:bidi w:val="0"/>
        <w:adjustRightInd/>
        <w:snapToGrid/>
        <w:textAlignment w:val="auto"/>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 xml:space="preserve">Câu </w:t>
      </w:r>
      <w:r>
        <w:rPr>
          <w:rFonts w:hint="default" w:ascii="Times New Roman" w:hAnsi="Times New Roman" w:cs="Times New Roman"/>
          <w:b/>
          <w:bCs/>
          <w:sz w:val="26"/>
          <w:szCs w:val="26"/>
        </w:rPr>
        <w:t>11</w:t>
      </w:r>
      <w:r>
        <w:rPr>
          <w:rFonts w:hint="default" w:ascii="Times New Roman" w:hAnsi="Times New Roman" w:cs="Times New Roman"/>
          <w:b/>
          <w:bCs/>
          <w:sz w:val="26"/>
          <w:szCs w:val="26"/>
          <w:lang w:val="vi-VN"/>
        </w:rPr>
        <w:t>:</w:t>
      </w:r>
      <w:r>
        <w:rPr>
          <w:rFonts w:hint="default" w:ascii="Times New Roman" w:hAnsi="Times New Roman" w:cs="Times New Roman"/>
          <w:b/>
          <w:bCs/>
          <w:sz w:val="26"/>
          <w:szCs w:val="26"/>
        </w:rPr>
        <w:t xml:space="preserve"> Xác định phủ tối thiểu của các tập phụ thuộc hàm sau: </w:t>
      </w:r>
    </w:p>
    <w:p w14:paraId="622E319D">
      <w:pPr>
        <w:keepNext w:val="0"/>
        <w:keepLines w:val="0"/>
        <w:pageBreakBefore w:val="0"/>
        <w:widowControl/>
        <w:kinsoku/>
        <w:wordWrap/>
        <w:overflowPunct/>
        <w:topLinePunct w:val="0"/>
        <w:autoSpaceDE/>
        <w:autoSpaceDN/>
        <w:bidi w:val="0"/>
        <w:adjustRightInd/>
        <w:snapToGrid/>
        <w:textAlignment w:val="auto"/>
        <w:rPr>
          <w:rFonts w:hint="default" w:ascii="Times New Roman" w:hAnsi="Times New Roman" w:cs="Times New Roman"/>
          <w:b/>
          <w:bCs/>
          <w:sz w:val="26"/>
          <w:szCs w:val="26"/>
        </w:rPr>
      </w:pPr>
      <w:r>
        <w:rPr>
          <w:rFonts w:hint="default" w:ascii="Times New Roman" w:hAnsi="Times New Roman" w:cs="Times New Roman"/>
          <w:b/>
          <w:bCs/>
          <w:sz w:val="26"/>
          <w:szCs w:val="26"/>
        </w:rPr>
        <w:t xml:space="preserve">a) Q1(ABCDEGH) </w:t>
      </w:r>
    </w:p>
    <w:p w14:paraId="213239A4">
      <w:pPr>
        <w:keepNext w:val="0"/>
        <w:keepLines w:val="0"/>
        <w:pageBreakBefore w:val="0"/>
        <w:widowControl/>
        <w:kinsoku/>
        <w:wordWrap/>
        <w:overflowPunct/>
        <w:topLinePunct w:val="0"/>
        <w:autoSpaceDE/>
        <w:autoSpaceDN/>
        <w:bidi w:val="0"/>
        <w:adjustRightInd/>
        <w:snapToGrid/>
        <w:textAlignment w:val="auto"/>
        <w:rPr>
          <w:rFonts w:hint="default" w:ascii="Times New Roman" w:hAnsi="Times New Roman" w:cs="Times New Roman"/>
          <w:b/>
          <w:bCs/>
          <w:sz w:val="26"/>
          <w:szCs w:val="26"/>
        </w:rPr>
      </w:pPr>
      <w:r>
        <w:rPr>
          <w:rFonts w:hint="default" w:ascii="Times New Roman" w:hAnsi="Times New Roman" w:cs="Times New Roman"/>
          <w:b/>
          <w:bCs/>
          <w:sz w:val="26"/>
          <w:szCs w:val="26"/>
        </w:rPr>
        <w:t xml:space="preserve">F₁={A→ H,AB→C,BC→D;G→B} </w:t>
      </w:r>
    </w:p>
    <w:p w14:paraId="1EDA07BF">
      <w:pPr>
        <w:keepNext w:val="0"/>
        <w:keepLines w:val="0"/>
        <w:pageBreakBefore w:val="0"/>
        <w:widowControl/>
        <w:kinsoku/>
        <w:wordWrap/>
        <w:overflowPunct/>
        <w:topLinePunct w:val="0"/>
        <w:autoSpaceDE/>
        <w:autoSpaceDN/>
        <w:bidi w:val="0"/>
        <w:adjustRightInd/>
        <w:snapToGrid/>
        <w:textAlignment w:val="auto"/>
        <w:rPr>
          <w:rFonts w:hint="default" w:ascii="Times New Roman" w:hAnsi="Times New Roman" w:cs="Times New Roman"/>
          <w:sz w:val="26"/>
          <w:szCs w:val="26"/>
        </w:rPr>
      </w:pPr>
      <w:r>
        <w:rPr>
          <w:rFonts w:hint="default" w:ascii="Times New Roman" w:hAnsi="Times New Roman" w:cs="Times New Roman"/>
          <w:sz w:val="26"/>
          <w:szCs w:val="26"/>
        </w:rPr>
        <w:t xml:space="preserve">Xét từng phụ thuộc: </w:t>
      </w:r>
      <w:r>
        <w:rPr>
          <w:rFonts w:hint="default" w:ascii="Times New Roman" w:hAnsi="Times New Roman" w:cs="Times New Roman"/>
          <w:sz w:val="26"/>
          <w:szCs w:val="26"/>
        </w:rPr>
        <w:br w:type="textWrapping"/>
      </w:r>
      <w:r>
        <w:rPr>
          <w:rFonts w:hint="default" w:ascii="Times New Roman" w:hAnsi="Times New Roman" w:cs="Times New Roman"/>
          <w:sz w:val="26"/>
          <w:szCs w:val="26"/>
        </w:rPr>
        <w:t xml:space="preserve">A → H Không thể suy từ cái nào khác ⇒ giữ. </w:t>
      </w:r>
      <w:r>
        <w:rPr>
          <w:rFonts w:hint="default" w:ascii="Times New Roman" w:hAnsi="Times New Roman" w:cs="Times New Roman"/>
          <w:sz w:val="26"/>
          <w:szCs w:val="26"/>
        </w:rPr>
        <w:br w:type="textWrapping"/>
      </w:r>
      <w:r>
        <w:rPr>
          <w:rFonts w:hint="default" w:ascii="Times New Roman" w:hAnsi="Times New Roman" w:cs="Times New Roman"/>
          <w:sz w:val="26"/>
          <w:szCs w:val="26"/>
        </w:rPr>
        <w:t xml:space="preserve">AB → C ,kiểm tra A hoặc B có thể suy ra C hay không ( A → H, G → B, BC → D )  Không suy ra C ⇒ giữ. </w:t>
      </w:r>
      <w:r>
        <w:rPr>
          <w:rFonts w:hint="default" w:ascii="Times New Roman" w:hAnsi="Times New Roman" w:cs="Times New Roman"/>
          <w:sz w:val="26"/>
          <w:szCs w:val="26"/>
        </w:rPr>
        <w:br w:type="textWrapping"/>
      </w:r>
      <w:r>
        <w:rPr>
          <w:rFonts w:hint="default" w:ascii="Times New Roman" w:hAnsi="Times New Roman" w:cs="Times New Roman"/>
          <w:sz w:val="26"/>
          <w:szCs w:val="26"/>
        </w:rPr>
        <w:t xml:space="preserve">BC → D Không thể loại vì không có cách nào khác suy ra D ⇒ giữ. </w:t>
      </w:r>
      <w:r>
        <w:rPr>
          <w:rFonts w:hint="default" w:ascii="Times New Roman" w:hAnsi="Times New Roman" w:cs="Times New Roman"/>
          <w:sz w:val="26"/>
          <w:szCs w:val="26"/>
        </w:rPr>
        <w:br w:type="textWrapping"/>
      </w:r>
      <w:r>
        <w:rPr>
          <w:rFonts w:hint="default" w:ascii="Times New Roman" w:hAnsi="Times New Roman" w:cs="Times New Roman"/>
          <w:sz w:val="26"/>
          <w:szCs w:val="26"/>
        </w:rPr>
        <w:t>G → B Độc lập ⇒ giữ.</w:t>
      </w:r>
      <w:r>
        <w:rPr>
          <w:rFonts w:hint="default" w:ascii="Times New Roman" w:hAnsi="Times New Roman" w:cs="Times New Roman"/>
          <w:sz w:val="26"/>
          <w:szCs w:val="26"/>
        </w:rPr>
        <w:br w:type="textWrapping"/>
      </w:r>
      <w:r>
        <w:rPr>
          <w:rFonts w:hint="default" w:ascii="Times New Roman" w:hAnsi="Times New Roman" w:cs="Times New Roman"/>
          <w:sz w:val="26"/>
          <w:szCs w:val="26"/>
        </w:rPr>
        <w:t xml:space="preserve">=&gt; Phủ tối thiểu F1: {A→ H,AB→C,BC→D;G→B} </w:t>
      </w:r>
      <w:r>
        <w:rPr>
          <w:rFonts w:hint="default" w:ascii="Times New Roman" w:hAnsi="Times New Roman" w:cs="Times New Roman"/>
          <w:sz w:val="26"/>
          <w:szCs w:val="26"/>
        </w:rPr>
        <w:br w:type="textWrapping"/>
      </w:r>
      <w:r>
        <w:rPr>
          <w:rFonts w:hint="default" w:ascii="Times New Roman" w:hAnsi="Times New Roman" w:cs="Times New Roman"/>
          <w:b/>
          <w:bCs/>
          <w:sz w:val="26"/>
          <w:szCs w:val="26"/>
        </w:rPr>
        <w:t>b) Q2(ABCSXYZ)</w:t>
      </w:r>
      <w:r>
        <w:rPr>
          <w:rFonts w:hint="default" w:ascii="Times New Roman" w:hAnsi="Times New Roman" w:cs="Times New Roman"/>
          <w:b/>
          <w:bCs/>
          <w:sz w:val="26"/>
          <w:szCs w:val="26"/>
        </w:rPr>
        <w:br w:type="textWrapping"/>
      </w:r>
      <w:r>
        <w:rPr>
          <w:rFonts w:hint="default" w:ascii="Times New Roman" w:hAnsi="Times New Roman" w:cs="Times New Roman"/>
          <w:b/>
          <w:bCs/>
          <w:sz w:val="26"/>
          <w:szCs w:val="26"/>
        </w:rPr>
        <w:t xml:space="preserve">F₂={S→A;AX→B;S→B;BY→C;CZ→X} </w:t>
      </w:r>
      <w:r>
        <w:rPr>
          <w:rFonts w:hint="default" w:ascii="Times New Roman" w:hAnsi="Times New Roman" w:cs="Times New Roman"/>
          <w:sz w:val="26"/>
          <w:szCs w:val="26"/>
        </w:rPr>
        <w:br w:type="textWrapping"/>
      </w:r>
      <w:r>
        <w:rPr>
          <w:rFonts w:hint="default" w:ascii="Times New Roman" w:hAnsi="Times New Roman" w:cs="Times New Roman"/>
          <w:sz w:val="26"/>
          <w:szCs w:val="26"/>
        </w:rPr>
        <w:t>Loại phụ thuộc dư</w:t>
      </w:r>
      <w:r>
        <w:rPr>
          <w:rFonts w:hint="default" w:ascii="Times New Roman" w:hAnsi="Times New Roman" w:cs="Times New Roman"/>
          <w:sz w:val="26"/>
          <w:szCs w:val="26"/>
        </w:rPr>
        <w:br w:type="textWrapping"/>
      </w:r>
      <w:r>
        <w:rPr>
          <w:rFonts w:hint="default" w:ascii="Times New Roman" w:hAnsi="Times New Roman" w:cs="Times New Roman"/>
          <w:sz w:val="26"/>
          <w:szCs w:val="26"/>
        </w:rPr>
        <w:t>- S → A và S → B ⇒ S → AB</w:t>
      </w:r>
      <w:r>
        <w:rPr>
          <w:rFonts w:hint="default" w:ascii="Times New Roman" w:hAnsi="Times New Roman" w:cs="Times New Roman"/>
          <w:sz w:val="26"/>
          <w:szCs w:val="26"/>
        </w:rPr>
        <w:br w:type="textWrapping"/>
      </w:r>
      <w:r>
        <w:rPr>
          <w:rFonts w:hint="default" w:ascii="Times New Roman" w:hAnsi="Times New Roman" w:cs="Times New Roman"/>
          <w:sz w:val="26"/>
          <w:szCs w:val="26"/>
        </w:rPr>
        <w:t>- AX → B dư vì nếu S → B thì không cần AX → B ( Loại AX → B )</w:t>
      </w:r>
      <w:r>
        <w:rPr>
          <w:rFonts w:hint="default" w:ascii="Times New Roman" w:hAnsi="Times New Roman" w:cs="Times New Roman"/>
          <w:sz w:val="26"/>
          <w:szCs w:val="26"/>
        </w:rPr>
        <w:br w:type="textWrapping"/>
      </w:r>
      <w:r>
        <w:rPr>
          <w:rFonts w:hint="default" w:ascii="Times New Roman" w:hAnsi="Times New Roman" w:cs="Times New Roman"/>
          <w:sz w:val="26"/>
          <w:szCs w:val="26"/>
        </w:rPr>
        <w:t>Rút gọn vế trái.</w:t>
      </w:r>
      <w:r>
        <w:rPr>
          <w:rFonts w:hint="default" w:ascii="Times New Roman" w:hAnsi="Times New Roman" w:cs="Times New Roman"/>
          <w:sz w:val="26"/>
          <w:szCs w:val="26"/>
        </w:rPr>
        <w:br w:type="textWrapping"/>
      </w:r>
      <w:r>
        <w:rPr>
          <w:rFonts w:hint="default" w:ascii="Times New Roman" w:hAnsi="Times New Roman" w:cs="Times New Roman"/>
          <w:sz w:val="26"/>
          <w:szCs w:val="26"/>
        </w:rPr>
        <w:t>BY → C: ⇒ giữ</w:t>
      </w:r>
      <w:r>
        <w:rPr>
          <w:rFonts w:hint="default" w:ascii="Times New Roman" w:hAnsi="Times New Roman" w:cs="Times New Roman"/>
          <w:sz w:val="26"/>
          <w:szCs w:val="26"/>
        </w:rPr>
        <w:br w:type="textWrapping"/>
      </w:r>
      <w:r>
        <w:rPr>
          <w:rFonts w:hint="default" w:ascii="Times New Roman" w:hAnsi="Times New Roman" w:cs="Times New Roman"/>
          <w:sz w:val="26"/>
          <w:szCs w:val="26"/>
        </w:rPr>
        <w:t>CZ → X: không rút được</w:t>
      </w:r>
      <w:r>
        <w:rPr>
          <w:rFonts w:hint="default" w:ascii="Times New Roman" w:hAnsi="Times New Roman" w:cs="Times New Roman"/>
          <w:sz w:val="26"/>
          <w:szCs w:val="26"/>
        </w:rPr>
        <w:br w:type="textWrapping"/>
      </w:r>
      <w:r>
        <w:rPr>
          <w:rFonts w:hint="default" w:ascii="Times New Roman" w:hAnsi="Times New Roman" w:cs="Times New Roman"/>
          <w:sz w:val="26"/>
          <w:szCs w:val="26"/>
        </w:rPr>
        <w:t>Phủ tối thiểu F₂: { S → A, S → B, BY → C, CZ → X }</w:t>
      </w:r>
    </w:p>
    <w:p w14:paraId="2D67E296">
      <w:pPr>
        <w:keepNext w:val="0"/>
        <w:keepLines w:val="0"/>
        <w:pageBreakBefore w:val="0"/>
        <w:widowControl/>
        <w:kinsoku/>
        <w:wordWrap/>
        <w:overflowPunct/>
        <w:topLinePunct w:val="0"/>
        <w:autoSpaceDE/>
        <w:autoSpaceDN/>
        <w:bidi w:val="0"/>
        <w:adjustRightInd/>
        <w:snapToGrid/>
        <w:textAlignment w:val="auto"/>
        <w:rPr>
          <w:rFonts w:hint="default" w:ascii="Times New Roman" w:hAnsi="Times New Roman" w:cs="Times New Roman"/>
          <w:b/>
          <w:bCs/>
          <w:sz w:val="26"/>
          <w:szCs w:val="26"/>
        </w:rPr>
      </w:pPr>
      <w:r>
        <w:rPr>
          <w:rFonts w:hint="default" w:ascii="Times New Roman" w:hAnsi="Times New Roman" w:cs="Times New Roman"/>
          <w:b/>
          <w:bCs/>
          <w:sz w:val="26"/>
          <w:szCs w:val="26"/>
        </w:rPr>
        <w:t xml:space="preserve">c) Q3(ABCDEGHIJ) </w:t>
      </w:r>
    </w:p>
    <w:p w14:paraId="056C50D0">
      <w:pPr>
        <w:keepNext w:val="0"/>
        <w:keepLines w:val="0"/>
        <w:pageBreakBefore w:val="0"/>
        <w:widowControl/>
        <w:kinsoku/>
        <w:wordWrap/>
        <w:overflowPunct/>
        <w:topLinePunct w:val="0"/>
        <w:autoSpaceDE/>
        <w:autoSpaceDN/>
        <w:bidi w:val="0"/>
        <w:adjustRightInd/>
        <w:snapToGrid/>
        <w:textAlignment w:val="auto"/>
        <w:rPr>
          <w:rFonts w:hint="default" w:ascii="Times New Roman" w:hAnsi="Times New Roman" w:cs="Times New Roman"/>
          <w:sz w:val="26"/>
          <w:szCs w:val="26"/>
        </w:rPr>
      </w:pPr>
      <w:r>
        <w:rPr>
          <w:rFonts w:hint="default" w:ascii="Times New Roman" w:hAnsi="Times New Roman" w:cs="Times New Roman"/>
          <w:b/>
          <w:bCs/>
          <w:sz w:val="26"/>
          <w:szCs w:val="26"/>
        </w:rPr>
        <w:t xml:space="preserve">F₃={BG→D;G→J;AI→C;CE→H;BD→G;JH→A; D→I } </w:t>
      </w:r>
      <w:r>
        <w:rPr>
          <w:rFonts w:hint="default" w:ascii="Times New Roman" w:hAnsi="Times New Roman" w:cs="Times New Roman"/>
          <w:sz w:val="26"/>
          <w:szCs w:val="26"/>
        </w:rPr>
        <w:br w:type="textWrapping"/>
      </w:r>
      <w:r>
        <w:rPr>
          <w:rFonts w:hint="default" w:ascii="Times New Roman" w:hAnsi="Times New Roman" w:cs="Times New Roman"/>
          <w:sz w:val="26"/>
          <w:szCs w:val="26"/>
        </w:rPr>
        <w:t>Loại phụ thuộc dư.</w:t>
      </w:r>
      <w:r>
        <w:rPr>
          <w:rFonts w:hint="default" w:ascii="Times New Roman" w:hAnsi="Times New Roman" w:cs="Times New Roman"/>
          <w:sz w:val="26"/>
          <w:szCs w:val="26"/>
        </w:rPr>
        <w:br w:type="textWrapping"/>
      </w:r>
      <w:r>
        <w:rPr>
          <w:rFonts w:hint="default" w:ascii="Times New Roman" w:hAnsi="Times New Roman" w:cs="Times New Roman"/>
          <w:sz w:val="26"/>
          <w:szCs w:val="26"/>
        </w:rPr>
        <w:t>- BG → D, G → J, AI → C, CE → H, BD → G, JH → A, D → I</w:t>
      </w:r>
      <w:r>
        <w:rPr>
          <w:rFonts w:hint="default" w:ascii="Times New Roman" w:hAnsi="Times New Roman" w:cs="Times New Roman"/>
          <w:sz w:val="26"/>
          <w:szCs w:val="26"/>
        </w:rPr>
        <w:br w:type="textWrapping"/>
      </w:r>
      <w:r>
        <w:rPr>
          <w:rFonts w:hint="default" w:ascii="Times New Roman" w:hAnsi="Times New Roman" w:cs="Times New Roman"/>
          <w:sz w:val="26"/>
          <w:szCs w:val="26"/>
        </w:rPr>
        <w:t>Không có phụ thuộc nào có thể được suy ra từ các cái khác ⇒ giữ nguyên</w:t>
      </w:r>
    </w:p>
    <w:p w14:paraId="2764F782">
      <w:pPr>
        <w:keepNext w:val="0"/>
        <w:keepLines w:val="0"/>
        <w:pageBreakBefore w:val="0"/>
        <w:widowControl/>
        <w:kinsoku/>
        <w:wordWrap/>
        <w:overflowPunct/>
        <w:topLinePunct w:val="0"/>
        <w:autoSpaceDE/>
        <w:autoSpaceDN/>
        <w:bidi w:val="0"/>
        <w:adjustRightInd/>
        <w:snapToGrid/>
        <w:textAlignment w:val="auto"/>
        <w:rPr>
          <w:rFonts w:hint="default" w:ascii="Times New Roman" w:hAnsi="Times New Roman" w:cs="Times New Roman"/>
          <w:sz w:val="26"/>
          <w:szCs w:val="26"/>
        </w:rPr>
      </w:pPr>
      <w:r>
        <w:rPr>
          <w:rFonts w:hint="default" w:ascii="Times New Roman" w:hAnsi="Times New Roman" w:cs="Times New Roman"/>
          <w:sz w:val="26"/>
          <w:szCs w:val="26"/>
        </w:rPr>
        <w:t>Rút gọn vế trái</w:t>
      </w:r>
      <w:r>
        <w:rPr>
          <w:rFonts w:hint="default" w:ascii="Times New Roman" w:hAnsi="Times New Roman" w:cs="Times New Roman"/>
          <w:sz w:val="26"/>
          <w:szCs w:val="26"/>
        </w:rPr>
        <w:br w:type="textWrapping"/>
      </w:r>
      <w:r>
        <w:rPr>
          <w:rFonts w:hint="default" w:ascii="Times New Roman" w:hAnsi="Times New Roman" w:cs="Times New Roman"/>
          <w:sz w:val="26"/>
          <w:szCs w:val="26"/>
        </w:rPr>
        <w:t>BG → D: bỏ B hoặc G đều không đủ ⇒ giữ</w:t>
      </w:r>
      <w:r>
        <w:rPr>
          <w:rFonts w:hint="default" w:ascii="Times New Roman" w:hAnsi="Times New Roman" w:cs="Times New Roman"/>
          <w:sz w:val="26"/>
          <w:szCs w:val="26"/>
        </w:rPr>
        <w:br w:type="textWrapping"/>
      </w:r>
      <w:r>
        <w:rPr>
          <w:rFonts w:hint="default" w:ascii="Times New Roman" w:hAnsi="Times New Roman" w:cs="Times New Roman"/>
          <w:sz w:val="26"/>
          <w:szCs w:val="26"/>
        </w:rPr>
        <w:t>AI → C: không rút được</w:t>
      </w:r>
      <w:r>
        <w:rPr>
          <w:rFonts w:hint="default" w:ascii="Times New Roman" w:hAnsi="Times New Roman" w:cs="Times New Roman"/>
          <w:sz w:val="26"/>
          <w:szCs w:val="26"/>
        </w:rPr>
        <w:br w:type="textWrapping"/>
      </w:r>
      <w:r>
        <w:rPr>
          <w:rFonts w:hint="default" w:ascii="Times New Roman" w:hAnsi="Times New Roman" w:cs="Times New Roman"/>
          <w:sz w:val="26"/>
          <w:szCs w:val="26"/>
        </w:rPr>
        <w:t>BD → G: không rút được</w:t>
      </w:r>
      <w:r>
        <w:rPr>
          <w:rFonts w:hint="default" w:ascii="Times New Roman" w:hAnsi="Times New Roman" w:cs="Times New Roman"/>
          <w:sz w:val="26"/>
          <w:szCs w:val="26"/>
        </w:rPr>
        <w:br w:type="textWrapping"/>
      </w:r>
      <w:r>
        <w:rPr>
          <w:rFonts w:hint="default" w:ascii="Times New Roman" w:hAnsi="Times New Roman" w:cs="Times New Roman"/>
          <w:sz w:val="26"/>
          <w:szCs w:val="26"/>
        </w:rPr>
        <w:t>JH → A: không rút được</w:t>
      </w:r>
      <w:r>
        <w:rPr>
          <w:rFonts w:hint="default" w:ascii="Times New Roman" w:hAnsi="Times New Roman" w:cs="Times New Roman"/>
          <w:sz w:val="26"/>
          <w:szCs w:val="26"/>
        </w:rPr>
        <w:br w:type="textWrapping"/>
      </w:r>
      <w:r>
        <w:rPr>
          <w:rFonts w:hint="default" w:ascii="Times New Roman" w:hAnsi="Times New Roman" w:cs="Times New Roman"/>
          <w:sz w:val="26"/>
          <w:szCs w:val="26"/>
        </w:rPr>
        <w:t xml:space="preserve">Phủ tối thiểu F₃: </w:t>
      </w:r>
      <w:r>
        <w:rPr>
          <w:rFonts w:hint="default" w:ascii="Times New Roman" w:hAnsi="Times New Roman" w:cs="Times New Roman"/>
          <w:sz w:val="26"/>
          <w:szCs w:val="26"/>
        </w:rPr>
        <w:br w:type="textWrapping"/>
      </w:r>
      <w:r>
        <w:rPr>
          <w:rFonts w:hint="default" w:ascii="Times New Roman" w:hAnsi="Times New Roman" w:cs="Times New Roman"/>
          <w:sz w:val="26"/>
          <w:szCs w:val="26"/>
        </w:rPr>
        <w:t>{ BG → D, G → J, AI → C, CE → H, BD → G, JH → A, D → I }</w:t>
      </w:r>
    </w:p>
    <w:p w14:paraId="6777F5B0">
      <w:pPr>
        <w:keepNext w:val="0"/>
        <w:keepLines w:val="0"/>
        <w:pageBreakBefore w:val="0"/>
        <w:widowControl/>
        <w:kinsoku/>
        <w:wordWrap/>
        <w:overflowPunct/>
        <w:topLinePunct w:val="0"/>
        <w:autoSpaceDE/>
        <w:autoSpaceDN/>
        <w:bidi w:val="0"/>
        <w:adjustRightInd/>
        <w:snapToGrid/>
        <w:textAlignment w:val="auto"/>
        <w:rPr>
          <w:rFonts w:hint="default" w:ascii="Times New Roman" w:hAnsi="Times New Roman" w:cs="Times New Roman"/>
          <w:b/>
          <w:bCs/>
          <w:sz w:val="26"/>
          <w:szCs w:val="26"/>
        </w:rPr>
      </w:pPr>
      <w:r>
        <w:rPr>
          <w:rFonts w:hint="default" w:ascii="Times New Roman" w:hAnsi="Times New Roman" w:cs="Times New Roman"/>
          <w:b/>
          <w:bCs/>
          <w:sz w:val="26"/>
          <w:szCs w:val="26"/>
        </w:rPr>
        <w:t xml:space="preserve">d) Q4(ABCDEGHIJ) </w:t>
      </w:r>
    </w:p>
    <w:p w14:paraId="00195B60">
      <w:pPr>
        <w:keepNext w:val="0"/>
        <w:keepLines w:val="0"/>
        <w:pageBreakBefore w:val="0"/>
        <w:widowControl/>
        <w:kinsoku/>
        <w:wordWrap/>
        <w:overflowPunct/>
        <w:topLinePunct w:val="0"/>
        <w:autoSpaceDE/>
        <w:autoSpaceDN/>
        <w:bidi w:val="0"/>
        <w:adjustRightInd/>
        <w:snapToGrid/>
        <w:textAlignment w:val="auto"/>
        <w:rPr>
          <w:rFonts w:hint="default" w:ascii="Times New Roman" w:hAnsi="Times New Roman" w:cs="Times New Roman"/>
          <w:sz w:val="26"/>
          <w:szCs w:val="26"/>
        </w:rPr>
      </w:pPr>
      <w:r>
        <w:rPr>
          <w:rFonts w:hint="default" w:ascii="Times New Roman" w:hAnsi="Times New Roman" w:cs="Times New Roman"/>
          <w:b/>
          <w:bCs/>
          <w:sz w:val="26"/>
          <w:szCs w:val="26"/>
        </w:rPr>
        <w:t>F₄={BH→I;GC→A;I→J;AE→G;D→B;I→H}</w:t>
      </w:r>
      <w:r>
        <w:rPr>
          <w:rFonts w:hint="default" w:ascii="Times New Roman" w:hAnsi="Times New Roman" w:cs="Times New Roman"/>
          <w:sz w:val="26"/>
          <w:szCs w:val="26"/>
        </w:rPr>
        <w:br w:type="textWrapping"/>
      </w:r>
      <w:r>
        <w:rPr>
          <w:rFonts w:hint="default" w:ascii="Times New Roman" w:hAnsi="Times New Roman" w:cs="Times New Roman"/>
          <w:sz w:val="26"/>
          <w:szCs w:val="26"/>
        </w:rPr>
        <w:t>Loại bỏ phụ thuộc dư:</w:t>
      </w:r>
      <w:r>
        <w:rPr>
          <w:rFonts w:hint="default" w:ascii="Times New Roman" w:hAnsi="Times New Roman" w:cs="Times New Roman"/>
          <w:sz w:val="26"/>
          <w:szCs w:val="26"/>
        </w:rPr>
        <w:br w:type="textWrapping"/>
      </w:r>
      <w:r>
        <w:rPr>
          <w:rFonts w:hint="default" w:ascii="Times New Roman" w:hAnsi="Times New Roman" w:cs="Times New Roman"/>
          <w:sz w:val="26"/>
          <w:szCs w:val="26"/>
        </w:rPr>
        <w:t>I → H, I → J ⇒ không cái nào suy được từ cái kia</w:t>
      </w:r>
      <w:r>
        <w:rPr>
          <w:rFonts w:hint="default" w:ascii="Times New Roman" w:hAnsi="Times New Roman" w:cs="Times New Roman"/>
          <w:sz w:val="26"/>
          <w:szCs w:val="26"/>
        </w:rPr>
        <w:br w:type="textWrapping"/>
      </w:r>
      <w:r>
        <w:rPr>
          <w:rFonts w:hint="default" w:ascii="Times New Roman" w:hAnsi="Times New Roman" w:cs="Times New Roman"/>
          <w:sz w:val="26"/>
          <w:szCs w:val="26"/>
        </w:rPr>
        <w:t>AE → G sinh G, độc lập</w:t>
      </w:r>
      <w:r>
        <w:rPr>
          <w:rFonts w:hint="default" w:ascii="Times New Roman" w:hAnsi="Times New Roman" w:cs="Times New Roman"/>
          <w:sz w:val="26"/>
          <w:szCs w:val="26"/>
        </w:rPr>
        <w:br w:type="textWrapping"/>
      </w:r>
      <w:r>
        <w:rPr>
          <w:rFonts w:hint="default" w:ascii="Times New Roman" w:hAnsi="Times New Roman" w:cs="Times New Roman"/>
          <w:sz w:val="26"/>
          <w:szCs w:val="26"/>
        </w:rPr>
        <w:t>Tất cả đều giữ lại</w:t>
      </w:r>
      <w:r>
        <w:rPr>
          <w:rFonts w:hint="default" w:ascii="Times New Roman" w:hAnsi="Times New Roman" w:cs="Times New Roman"/>
          <w:sz w:val="26"/>
          <w:szCs w:val="26"/>
        </w:rPr>
        <w:br w:type="textWrapping"/>
      </w:r>
      <w:r>
        <w:rPr>
          <w:rFonts w:hint="default" w:ascii="Times New Roman" w:hAnsi="Times New Roman" w:cs="Times New Roman"/>
          <w:sz w:val="26"/>
          <w:szCs w:val="26"/>
        </w:rPr>
        <w:br w:type="textWrapping"/>
      </w:r>
      <w:r>
        <w:rPr>
          <w:rFonts w:hint="default" w:ascii="Times New Roman" w:hAnsi="Times New Roman" w:cs="Times New Roman"/>
          <w:sz w:val="26"/>
          <w:szCs w:val="26"/>
        </w:rPr>
        <w:t>Rút gọn vế trái:</w:t>
      </w:r>
      <w:r>
        <w:rPr>
          <w:rFonts w:hint="default" w:ascii="Times New Roman" w:hAnsi="Times New Roman" w:cs="Times New Roman"/>
          <w:sz w:val="26"/>
          <w:szCs w:val="26"/>
        </w:rPr>
        <w:br w:type="textWrapping"/>
      </w:r>
      <w:r>
        <w:rPr>
          <w:rFonts w:hint="default" w:ascii="Times New Roman" w:hAnsi="Times New Roman" w:cs="Times New Roman"/>
          <w:sz w:val="26"/>
          <w:szCs w:val="26"/>
        </w:rPr>
        <w:t>BH → I: bỏ B hoặc H đều không đủ ⇒ giữ</w:t>
      </w:r>
      <w:r>
        <w:rPr>
          <w:rFonts w:hint="default" w:ascii="Times New Roman" w:hAnsi="Times New Roman" w:cs="Times New Roman"/>
          <w:sz w:val="26"/>
          <w:szCs w:val="26"/>
        </w:rPr>
        <w:br w:type="textWrapping"/>
      </w:r>
      <w:r>
        <w:rPr>
          <w:rFonts w:hint="default" w:ascii="Times New Roman" w:hAnsi="Times New Roman" w:cs="Times New Roman"/>
          <w:sz w:val="26"/>
          <w:szCs w:val="26"/>
        </w:rPr>
        <w:t>GC → A, AE → G: không rút được</w:t>
      </w:r>
      <w:r>
        <w:rPr>
          <w:rFonts w:hint="default" w:ascii="Times New Roman" w:hAnsi="Times New Roman" w:cs="Times New Roman"/>
          <w:sz w:val="26"/>
          <w:szCs w:val="26"/>
        </w:rPr>
        <w:br w:type="textWrapping"/>
      </w:r>
      <w:r>
        <w:rPr>
          <w:rFonts w:hint="default" w:ascii="Times New Roman" w:hAnsi="Times New Roman" w:cs="Times New Roman"/>
          <w:sz w:val="26"/>
          <w:szCs w:val="26"/>
        </w:rPr>
        <w:br w:type="textWrapping"/>
      </w:r>
      <w:r>
        <w:rPr>
          <w:rFonts w:hint="default" w:ascii="Times New Roman" w:hAnsi="Times New Roman" w:cs="Times New Roman"/>
          <w:sz w:val="26"/>
          <w:szCs w:val="26"/>
        </w:rPr>
        <w:t xml:space="preserve">Phủ tối thiểu F₄⁺: </w:t>
      </w:r>
      <w:r>
        <w:rPr>
          <w:rFonts w:hint="default" w:ascii="Times New Roman" w:hAnsi="Times New Roman" w:cs="Times New Roman"/>
          <w:sz w:val="26"/>
          <w:szCs w:val="26"/>
        </w:rPr>
        <w:br w:type="textWrapping"/>
      </w:r>
      <w:r>
        <w:rPr>
          <w:rFonts w:hint="default" w:ascii="Times New Roman" w:hAnsi="Times New Roman" w:cs="Times New Roman"/>
          <w:sz w:val="26"/>
          <w:szCs w:val="26"/>
        </w:rPr>
        <w:t>{ BH → I, GC → A, I → J, AE → G, D → B, I → H }</w:t>
      </w:r>
    </w:p>
    <w:p w14:paraId="1C2D9CA0">
      <w:pPr>
        <w:pStyle w:val="251"/>
        <w:keepNext w:val="0"/>
        <w:keepLines w:val="0"/>
        <w:pageBreakBefore w:val="0"/>
        <w:widowControl/>
        <w:kinsoku/>
        <w:wordWrap/>
        <w:overflowPunct/>
        <w:topLinePunct w:val="0"/>
        <w:autoSpaceDE/>
        <w:autoSpaceDN/>
        <w:bidi w:val="0"/>
        <w:adjustRightInd/>
        <w:snapToGrid/>
        <w:spacing w:before="0"/>
        <w:ind w:left="0"/>
        <w:textAlignment w:val="auto"/>
        <w:rPr>
          <w:rFonts w:hint="default" w:ascii="Times New Roman" w:hAnsi="Times New Roman" w:cs="Times New Roman"/>
          <w:b/>
          <w:bCs/>
          <w:sz w:val="26"/>
          <w:szCs w:val="26"/>
        </w:rPr>
      </w:pPr>
      <w:r>
        <w:rPr>
          <w:rFonts w:hint="default" w:ascii="Times New Roman" w:hAnsi="Times New Roman" w:cs="Times New Roman"/>
          <w:sz w:val="26"/>
          <w:szCs w:val="26"/>
        </w:rPr>
        <w:t xml:space="preserve"> </w:t>
      </w:r>
      <w:r>
        <w:rPr>
          <w:rFonts w:hint="default" w:ascii="Times New Roman" w:hAnsi="Times New Roman" w:cs="Times New Roman"/>
          <w:b/>
          <w:bCs/>
          <w:sz w:val="26"/>
          <w:szCs w:val="26"/>
        </w:rPr>
        <w:t xml:space="preserve">Câu 5: Giả sử ta có lược đồ quan hệ Q(C,D,E,G,H,K) và </w:t>
      </w:r>
      <w:bookmarkStart w:id="64" w:name="_Hlk197455495"/>
      <w:r>
        <w:rPr>
          <w:rFonts w:hint="default" w:ascii="Times New Roman" w:hAnsi="Times New Roman" w:cs="Times New Roman"/>
          <w:b/>
          <w:bCs/>
          <w:sz w:val="26"/>
          <w:szCs w:val="26"/>
        </w:rPr>
        <w:t xml:space="preserve">tập phụ thuộc hàm </w:t>
      </w:r>
      <w:bookmarkEnd w:id="64"/>
      <w:r>
        <w:rPr>
          <w:rFonts w:hint="default" w:ascii="Times New Roman" w:hAnsi="Times New Roman" w:cs="Times New Roman"/>
          <w:b/>
          <w:bCs/>
          <w:sz w:val="26"/>
          <w:szCs w:val="26"/>
        </w:rPr>
        <w:t>F như sau:</w:t>
      </w:r>
    </w:p>
    <w:p w14:paraId="1CDE63DE">
      <w:pPr>
        <w:pStyle w:val="251"/>
        <w:keepNext w:val="0"/>
        <w:keepLines w:val="0"/>
        <w:pageBreakBefore w:val="0"/>
        <w:widowControl/>
        <w:kinsoku/>
        <w:wordWrap/>
        <w:overflowPunct/>
        <w:topLinePunct w:val="0"/>
        <w:autoSpaceDE/>
        <w:autoSpaceDN/>
        <w:bidi w:val="0"/>
        <w:adjustRightInd/>
        <w:snapToGrid/>
        <w:spacing w:before="0"/>
        <w:textAlignment w:val="auto"/>
        <w:rPr>
          <w:rFonts w:hint="default" w:ascii="Times New Roman" w:hAnsi="Times New Roman" w:cs="Times New Roman"/>
          <w:sz w:val="26"/>
          <w:szCs w:val="26"/>
        </w:rPr>
      </w:pPr>
      <w:r>
        <w:rPr>
          <w:rFonts w:hint="default" w:ascii="Times New Roman" w:hAnsi="Times New Roman" w:cs="Times New Roman"/>
          <w:sz w:val="26"/>
          <w:szCs w:val="26"/>
        </w:rPr>
        <w:t xml:space="preserve"> F = {CK→ H; C →D; E→C; E →G; CK →E}</w:t>
      </w:r>
    </w:p>
    <w:p w14:paraId="1AAA08E7">
      <w:pPr>
        <w:pStyle w:val="251"/>
        <w:keepNext w:val="0"/>
        <w:keepLines w:val="0"/>
        <w:pageBreakBefore w:val="0"/>
        <w:widowControl/>
        <w:kinsoku/>
        <w:wordWrap/>
        <w:overflowPunct/>
        <w:topLinePunct w:val="0"/>
        <w:autoSpaceDE/>
        <w:autoSpaceDN/>
        <w:bidi w:val="0"/>
        <w:adjustRightInd/>
        <w:snapToGrid/>
        <w:spacing w:before="0"/>
        <w:textAlignment w:val="auto"/>
        <w:rPr>
          <w:rFonts w:hint="default" w:ascii="Times New Roman" w:hAnsi="Times New Roman" w:cs="Times New Roman"/>
          <w:sz w:val="26"/>
          <w:szCs w:val="26"/>
        </w:rPr>
      </w:pPr>
      <w:r>
        <w:rPr>
          <w:rFonts w:hint="default" w:ascii="Times New Roman" w:hAnsi="Times New Roman" w:cs="Times New Roman"/>
          <w:sz w:val="26"/>
          <w:szCs w:val="26"/>
        </w:rPr>
        <w:t xml:space="preserve"> a) Từ tập F, hãy chứng minh EK → DH</w:t>
      </w:r>
    </w:p>
    <w:p w14:paraId="082443D0">
      <w:pPr>
        <w:pStyle w:val="251"/>
        <w:keepNext w:val="0"/>
        <w:keepLines w:val="0"/>
        <w:pageBreakBefore w:val="0"/>
        <w:widowControl/>
        <w:kinsoku/>
        <w:wordWrap/>
        <w:overflowPunct/>
        <w:topLinePunct w:val="0"/>
        <w:autoSpaceDE/>
        <w:autoSpaceDN/>
        <w:bidi w:val="0"/>
        <w:adjustRightInd/>
        <w:snapToGrid/>
        <w:spacing w:before="0"/>
        <w:textAlignment w:val="auto"/>
        <w:rPr>
          <w:rFonts w:hint="default" w:ascii="Times New Roman" w:hAnsi="Times New Roman" w:cs="Times New Roman"/>
          <w:sz w:val="26"/>
          <w:szCs w:val="26"/>
        </w:rPr>
      </w:pPr>
      <w:r>
        <w:rPr>
          <w:rFonts w:hint="default" w:ascii="Times New Roman" w:hAnsi="Times New Roman" w:cs="Times New Roman"/>
          <w:sz w:val="26"/>
          <w:szCs w:val="26"/>
        </w:rPr>
        <w:t xml:space="preserve"> b) Tìm tất cả các khóa của Q.</w:t>
      </w:r>
    </w:p>
    <w:p w14:paraId="724A3762">
      <w:pPr>
        <w:pStyle w:val="251"/>
        <w:keepNext w:val="0"/>
        <w:keepLines w:val="0"/>
        <w:pageBreakBefore w:val="0"/>
        <w:widowControl/>
        <w:kinsoku/>
        <w:wordWrap/>
        <w:overflowPunct/>
        <w:topLinePunct w:val="0"/>
        <w:autoSpaceDE/>
        <w:autoSpaceDN/>
        <w:bidi w:val="0"/>
        <w:adjustRightInd/>
        <w:snapToGrid/>
        <w:spacing w:before="0"/>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rPr>
        <w:t xml:space="preserve"> c) Xác định dạng chuẩn của Q.</w:t>
      </w:r>
    </w:p>
    <w:p w14:paraId="243BACFB">
      <w:pPr>
        <w:pStyle w:val="251"/>
        <w:keepNext w:val="0"/>
        <w:keepLines w:val="0"/>
        <w:pageBreakBefore w:val="0"/>
        <w:widowControl/>
        <w:kinsoku/>
        <w:wordWrap/>
        <w:overflowPunct/>
        <w:topLinePunct w:val="0"/>
        <w:autoSpaceDE/>
        <w:autoSpaceDN/>
        <w:bidi w:val="0"/>
        <w:adjustRightInd/>
        <w:snapToGrid/>
        <w:spacing w:before="0"/>
        <w:textAlignment w:val="auto"/>
        <w:rPr>
          <w:rFonts w:hint="default" w:ascii="Times New Roman" w:hAnsi="Times New Roman" w:cs="Times New Roman"/>
          <w:b/>
          <w:bCs/>
          <w:sz w:val="26"/>
          <w:szCs w:val="26"/>
        </w:rPr>
      </w:pPr>
      <w:r>
        <w:rPr>
          <w:rFonts w:hint="default" w:ascii="Times New Roman" w:hAnsi="Times New Roman" w:cs="Times New Roman"/>
          <w:b/>
          <w:bCs/>
          <w:sz w:val="26"/>
          <w:szCs w:val="26"/>
        </w:rPr>
        <w:t>Bài làm</w:t>
      </w:r>
    </w:p>
    <w:p w14:paraId="2067CEC2">
      <w:pPr>
        <w:pStyle w:val="251"/>
        <w:keepNext w:val="0"/>
        <w:keepLines w:val="0"/>
        <w:pageBreakBefore w:val="0"/>
        <w:widowControl/>
        <w:kinsoku/>
        <w:wordWrap/>
        <w:overflowPunct/>
        <w:topLinePunct w:val="0"/>
        <w:autoSpaceDE/>
        <w:autoSpaceDN/>
        <w:bidi w:val="0"/>
        <w:adjustRightInd/>
        <w:snapToGrid/>
        <w:spacing w:before="0"/>
        <w:textAlignment w:val="auto"/>
        <w:rPr>
          <w:rFonts w:hint="default" w:ascii="Times New Roman" w:hAnsi="Times New Roman" w:cs="Times New Roman"/>
          <w:spacing w:val="40"/>
          <w:sz w:val="26"/>
          <w:szCs w:val="26"/>
          <w:lang w:val="en-US"/>
        </w:rPr>
      </w:pPr>
      <w:r>
        <w:rPr>
          <w:rFonts w:hint="default" w:ascii="Times New Roman" w:hAnsi="Times New Roman" w:cs="Times New Roman"/>
          <w:sz w:val="26"/>
          <w:szCs w:val="26"/>
          <w:lang w:val="en-US"/>
        </w:rPr>
        <w:t xml:space="preserve">a) </w:t>
      </w:r>
      <w:r>
        <w:rPr>
          <w:rFonts w:hint="default" w:ascii="Times New Roman" w:hAnsi="Times New Roman" w:cs="Times New Roman"/>
          <w:sz w:val="26"/>
          <w:szCs w:val="26"/>
        </w:rPr>
        <w:t>Từ tập F, hãy chứng minh EK  DH</w:t>
      </w:r>
      <w:r>
        <w:rPr>
          <w:rFonts w:hint="default" w:ascii="Times New Roman" w:hAnsi="Times New Roman" w:cs="Times New Roman"/>
          <w:spacing w:val="40"/>
          <w:sz w:val="26"/>
          <w:szCs w:val="26"/>
        </w:rPr>
        <w:t xml:space="preserve"> </w:t>
      </w:r>
    </w:p>
    <w:p w14:paraId="4973BD72">
      <w:pPr>
        <w:pStyle w:val="251"/>
        <w:keepNext w:val="0"/>
        <w:keepLines w:val="0"/>
        <w:pageBreakBefore w:val="0"/>
        <w:widowControl/>
        <w:kinsoku/>
        <w:wordWrap/>
        <w:overflowPunct/>
        <w:topLinePunct w:val="0"/>
        <w:autoSpaceDE/>
        <w:autoSpaceDN/>
        <w:bidi w:val="0"/>
        <w:adjustRightInd/>
        <w:snapToGrid/>
        <w:spacing w:before="0"/>
        <w:textAlignment w:val="auto"/>
        <w:rPr>
          <w:rFonts w:hint="default" w:ascii="Times New Roman" w:hAnsi="Times New Roman" w:cs="Times New Roman"/>
          <w:sz w:val="26"/>
          <w:szCs w:val="26"/>
        </w:rPr>
      </w:pPr>
      <w:r>
        <w:rPr>
          <w:rFonts w:hint="default" w:ascii="Times New Roman" w:hAnsi="Times New Roman" w:cs="Times New Roman"/>
          <w:sz w:val="26"/>
          <w:szCs w:val="26"/>
        </w:rPr>
        <w:t>EK</w:t>
      </w:r>
      <w:r>
        <w:rPr>
          <w:rFonts w:hint="default" w:ascii="Times New Roman" w:hAnsi="Times New Roman" w:cs="Times New Roman"/>
          <w:sz w:val="26"/>
          <w:szCs w:val="26"/>
          <w:vertAlign w:val="superscript"/>
        </w:rPr>
        <w:t>+</w:t>
      </w:r>
      <w:r>
        <w:rPr>
          <w:rFonts w:hint="default" w:ascii="Times New Roman" w:hAnsi="Times New Roman" w:cs="Times New Roman"/>
          <w:sz w:val="26"/>
          <w:szCs w:val="26"/>
        </w:rPr>
        <w:t>=E,K</w:t>
      </w:r>
    </w:p>
    <w:p w14:paraId="78379780">
      <w:pPr>
        <w:pStyle w:val="251"/>
        <w:keepNext w:val="0"/>
        <w:keepLines w:val="0"/>
        <w:pageBreakBefore w:val="0"/>
        <w:widowControl/>
        <w:kinsoku/>
        <w:wordWrap/>
        <w:overflowPunct/>
        <w:topLinePunct w:val="0"/>
        <w:autoSpaceDE/>
        <w:autoSpaceDN/>
        <w:bidi w:val="0"/>
        <w:adjustRightInd/>
        <w:snapToGrid/>
        <w:spacing w:before="0"/>
        <w:textAlignment w:val="auto"/>
        <w:rPr>
          <w:rFonts w:hint="default" w:ascii="Times New Roman" w:hAnsi="Times New Roman" w:cs="Times New Roman"/>
          <w:sz w:val="26"/>
          <w:szCs w:val="26"/>
        </w:rPr>
      </w:pPr>
      <w:r>
        <w:rPr>
          <w:rFonts w:hint="default" w:ascii="Times New Roman" w:hAnsi="Times New Roman" w:cs="Times New Roman"/>
          <w:sz w:val="26"/>
          <w:szCs w:val="26"/>
        </w:rPr>
        <w:t>EC</w:t>
      </w:r>
      <w:r>
        <w:rPr>
          <w:rFonts w:hint="default" w:ascii="Times New Roman" w:hAnsi="Times New Roman" w:cs="Times New Roman"/>
          <w:spacing w:val="5"/>
          <w:sz w:val="26"/>
          <w:szCs w:val="26"/>
        </w:rPr>
        <w:t xml:space="preserve"> </w:t>
      </w:r>
      <w:r>
        <w:rPr>
          <w:rFonts w:hint="default" w:ascii="Times New Roman" w:hAnsi="Times New Roman" w:cs="Times New Roman"/>
          <w:sz w:val="26"/>
          <w:szCs w:val="26"/>
        </w:rPr>
        <w:t>=&gt;</w:t>
      </w:r>
      <w:r>
        <w:rPr>
          <w:rFonts w:hint="default" w:ascii="Times New Roman" w:hAnsi="Times New Roman" w:cs="Times New Roman"/>
          <w:spacing w:val="5"/>
          <w:sz w:val="26"/>
          <w:szCs w:val="26"/>
        </w:rPr>
        <w:t xml:space="preserve"> </w:t>
      </w:r>
      <w:r>
        <w:rPr>
          <w:rFonts w:hint="default" w:ascii="Times New Roman" w:hAnsi="Times New Roman" w:cs="Times New Roman"/>
          <w:sz w:val="26"/>
          <w:szCs w:val="26"/>
        </w:rPr>
        <w:t>EK</w:t>
      </w:r>
      <w:r>
        <w:rPr>
          <w:rFonts w:hint="default" w:ascii="Times New Roman" w:hAnsi="Times New Roman" w:cs="Times New Roman"/>
          <w:sz w:val="26"/>
          <w:szCs w:val="26"/>
          <w:vertAlign w:val="superscript"/>
        </w:rPr>
        <w:t>+</w:t>
      </w:r>
      <w:r>
        <w:rPr>
          <w:rFonts w:hint="default" w:ascii="Times New Roman" w:hAnsi="Times New Roman" w:cs="Times New Roman"/>
          <w:sz w:val="26"/>
          <w:szCs w:val="26"/>
        </w:rPr>
        <w:t>=E,K,C</w:t>
      </w:r>
    </w:p>
    <w:p w14:paraId="07BC0895">
      <w:pPr>
        <w:pStyle w:val="251"/>
        <w:keepNext w:val="0"/>
        <w:keepLines w:val="0"/>
        <w:pageBreakBefore w:val="0"/>
        <w:widowControl/>
        <w:kinsoku/>
        <w:wordWrap/>
        <w:overflowPunct/>
        <w:topLinePunct w:val="0"/>
        <w:autoSpaceDE/>
        <w:autoSpaceDN/>
        <w:bidi w:val="0"/>
        <w:adjustRightInd/>
        <w:snapToGrid/>
        <w:spacing w:before="0"/>
        <w:textAlignment w:val="auto"/>
        <w:rPr>
          <w:rFonts w:hint="default" w:ascii="Times New Roman" w:hAnsi="Times New Roman" w:cs="Times New Roman"/>
          <w:spacing w:val="40"/>
          <w:sz w:val="26"/>
          <w:szCs w:val="26"/>
          <w:lang w:val="en-US"/>
        </w:rPr>
      </w:pPr>
      <w:r>
        <w:rPr>
          <w:rFonts w:hint="default" w:ascii="Times New Roman" w:hAnsi="Times New Roman" w:cs="Times New Roman"/>
          <w:sz w:val="26"/>
          <w:szCs w:val="26"/>
        </w:rPr>
        <w:t>C D =&gt; EK</w:t>
      </w:r>
      <w:r>
        <w:rPr>
          <w:rFonts w:hint="default" w:ascii="Times New Roman" w:hAnsi="Times New Roman" w:cs="Times New Roman"/>
          <w:sz w:val="26"/>
          <w:szCs w:val="26"/>
          <w:vertAlign w:val="superscript"/>
        </w:rPr>
        <w:t>+</w:t>
      </w:r>
      <w:r>
        <w:rPr>
          <w:rFonts w:hint="default" w:ascii="Times New Roman" w:hAnsi="Times New Roman" w:cs="Times New Roman"/>
          <w:sz w:val="26"/>
          <w:szCs w:val="26"/>
        </w:rPr>
        <w:t>=E,K,C,D</w:t>
      </w:r>
      <w:r>
        <w:rPr>
          <w:rFonts w:hint="default" w:ascii="Times New Roman" w:hAnsi="Times New Roman" w:cs="Times New Roman"/>
          <w:spacing w:val="40"/>
          <w:sz w:val="26"/>
          <w:szCs w:val="26"/>
        </w:rPr>
        <w:t xml:space="preserve"> </w:t>
      </w:r>
    </w:p>
    <w:p w14:paraId="53A1F200">
      <w:pPr>
        <w:pStyle w:val="251"/>
        <w:keepNext w:val="0"/>
        <w:keepLines w:val="0"/>
        <w:pageBreakBefore w:val="0"/>
        <w:widowControl/>
        <w:kinsoku/>
        <w:wordWrap/>
        <w:overflowPunct/>
        <w:topLinePunct w:val="0"/>
        <w:autoSpaceDE/>
        <w:autoSpaceDN/>
        <w:bidi w:val="0"/>
        <w:adjustRightInd/>
        <w:snapToGrid/>
        <w:spacing w:before="0"/>
        <w:textAlignment w:val="auto"/>
        <w:rPr>
          <w:rFonts w:hint="default" w:ascii="Times New Roman" w:hAnsi="Times New Roman" w:cs="Times New Roman"/>
          <w:sz w:val="26"/>
          <w:szCs w:val="26"/>
        </w:rPr>
      </w:pPr>
      <w:r>
        <w:rPr>
          <w:rFonts w:hint="default" w:ascii="Times New Roman" w:hAnsi="Times New Roman" w:cs="Times New Roman"/>
          <w:sz w:val="26"/>
          <w:szCs w:val="26"/>
        </w:rPr>
        <w:t>CK H =&gt; EK</w:t>
      </w:r>
      <w:r>
        <w:rPr>
          <w:rFonts w:hint="default" w:ascii="Times New Roman" w:hAnsi="Times New Roman" w:cs="Times New Roman"/>
          <w:sz w:val="26"/>
          <w:szCs w:val="26"/>
          <w:vertAlign w:val="superscript"/>
        </w:rPr>
        <w:t>+</w:t>
      </w:r>
      <w:r>
        <w:rPr>
          <w:rFonts w:hint="default" w:ascii="Times New Roman" w:hAnsi="Times New Roman" w:cs="Times New Roman"/>
          <w:sz w:val="26"/>
          <w:szCs w:val="26"/>
        </w:rPr>
        <w:t>=E,K,C,D,H</w:t>
      </w:r>
    </w:p>
    <w:p w14:paraId="06CDDAD9">
      <w:pPr>
        <w:pStyle w:val="251"/>
        <w:keepNext w:val="0"/>
        <w:keepLines w:val="0"/>
        <w:pageBreakBefore w:val="0"/>
        <w:widowControl/>
        <w:kinsoku/>
        <w:wordWrap/>
        <w:overflowPunct/>
        <w:topLinePunct w:val="0"/>
        <w:autoSpaceDE/>
        <w:autoSpaceDN/>
        <w:bidi w:val="0"/>
        <w:adjustRightInd/>
        <w:snapToGrid/>
        <w:spacing w:before="0"/>
        <w:textAlignment w:val="auto"/>
        <w:rPr>
          <w:rFonts w:hint="default" w:ascii="Times New Roman" w:hAnsi="Times New Roman" w:cs="Times New Roman"/>
          <w:sz w:val="26"/>
          <w:szCs w:val="26"/>
        </w:rPr>
      </w:pPr>
      <w:r>
        <w:rPr>
          <w:rFonts w:hint="default" w:ascii="Times New Roman" w:hAnsi="Times New Roman" w:cs="Times New Roman"/>
          <w:sz w:val="26"/>
          <w:szCs w:val="26"/>
        </w:rPr>
        <w:t>Ta</w:t>
      </w:r>
      <w:r>
        <w:rPr>
          <w:rFonts w:hint="default" w:ascii="Times New Roman" w:hAnsi="Times New Roman" w:cs="Times New Roman"/>
          <w:spacing w:val="5"/>
          <w:sz w:val="26"/>
          <w:szCs w:val="26"/>
        </w:rPr>
        <w:t xml:space="preserve"> </w:t>
      </w:r>
      <w:r>
        <w:rPr>
          <w:rFonts w:hint="default" w:ascii="Times New Roman" w:hAnsi="Times New Roman" w:cs="Times New Roman"/>
          <w:sz w:val="26"/>
          <w:szCs w:val="26"/>
        </w:rPr>
        <w:t>thấy</w:t>
      </w:r>
      <w:r>
        <w:rPr>
          <w:rFonts w:hint="default" w:ascii="Times New Roman" w:hAnsi="Times New Roman" w:cs="Times New Roman"/>
          <w:spacing w:val="6"/>
          <w:sz w:val="26"/>
          <w:szCs w:val="26"/>
        </w:rPr>
        <w:t xml:space="preserve"> </w:t>
      </w:r>
      <w:r>
        <w:rPr>
          <w:rFonts w:hint="default" w:ascii="Times New Roman" w:hAnsi="Times New Roman" w:cs="Times New Roman"/>
          <w:sz w:val="26"/>
          <w:szCs w:val="26"/>
        </w:rPr>
        <w:t>bao</w:t>
      </w:r>
      <w:r>
        <w:rPr>
          <w:rFonts w:hint="default" w:ascii="Times New Roman" w:hAnsi="Times New Roman" w:cs="Times New Roman"/>
          <w:spacing w:val="5"/>
          <w:sz w:val="26"/>
          <w:szCs w:val="26"/>
        </w:rPr>
        <w:t xml:space="preserve"> </w:t>
      </w:r>
      <w:r>
        <w:rPr>
          <w:rFonts w:hint="default" w:ascii="Times New Roman" w:hAnsi="Times New Roman" w:cs="Times New Roman"/>
          <w:sz w:val="26"/>
          <w:szCs w:val="26"/>
        </w:rPr>
        <w:t>đóng</w:t>
      </w:r>
      <w:r>
        <w:rPr>
          <w:rFonts w:hint="default" w:ascii="Times New Roman" w:hAnsi="Times New Roman" w:cs="Times New Roman"/>
          <w:spacing w:val="6"/>
          <w:sz w:val="26"/>
          <w:szCs w:val="26"/>
        </w:rPr>
        <w:t xml:space="preserve"> </w:t>
      </w:r>
      <w:r>
        <w:rPr>
          <w:rFonts w:hint="default" w:ascii="Times New Roman" w:hAnsi="Times New Roman" w:cs="Times New Roman"/>
          <w:sz w:val="26"/>
          <w:szCs w:val="26"/>
        </w:rPr>
        <w:t>EK</w:t>
      </w:r>
      <w:r>
        <w:rPr>
          <w:rFonts w:hint="default" w:ascii="Times New Roman" w:hAnsi="Times New Roman" w:cs="Times New Roman"/>
          <w:spacing w:val="5"/>
          <w:sz w:val="26"/>
          <w:szCs w:val="26"/>
        </w:rPr>
        <w:t xml:space="preserve"> </w:t>
      </w:r>
      <w:r>
        <w:rPr>
          <w:rFonts w:hint="default" w:ascii="Times New Roman" w:hAnsi="Times New Roman" w:cs="Times New Roman"/>
          <w:sz w:val="26"/>
          <w:szCs w:val="26"/>
        </w:rPr>
        <w:t>có</w:t>
      </w:r>
      <w:r>
        <w:rPr>
          <w:rFonts w:hint="default" w:ascii="Times New Roman" w:hAnsi="Times New Roman" w:cs="Times New Roman"/>
          <w:spacing w:val="6"/>
          <w:sz w:val="26"/>
          <w:szCs w:val="26"/>
        </w:rPr>
        <w:t xml:space="preserve"> </w:t>
      </w:r>
      <w:r>
        <w:rPr>
          <w:rFonts w:hint="default" w:ascii="Times New Roman" w:hAnsi="Times New Roman" w:cs="Times New Roman"/>
          <w:sz w:val="26"/>
          <w:szCs w:val="26"/>
        </w:rPr>
        <w:t>chứa</w:t>
      </w:r>
      <w:r>
        <w:rPr>
          <w:rFonts w:hint="default" w:ascii="Times New Roman" w:hAnsi="Times New Roman" w:cs="Times New Roman"/>
          <w:spacing w:val="6"/>
          <w:sz w:val="26"/>
          <w:szCs w:val="26"/>
        </w:rPr>
        <w:t xml:space="preserve"> </w:t>
      </w:r>
      <w:r>
        <w:rPr>
          <w:rFonts w:hint="default" w:ascii="Times New Roman" w:hAnsi="Times New Roman" w:cs="Times New Roman"/>
          <w:sz w:val="26"/>
          <w:szCs w:val="26"/>
        </w:rPr>
        <w:t>DH</w:t>
      </w:r>
      <w:r>
        <w:rPr>
          <w:rFonts w:hint="default" w:ascii="Times New Roman" w:hAnsi="Times New Roman" w:cs="Times New Roman"/>
          <w:spacing w:val="7"/>
          <w:sz w:val="26"/>
          <w:szCs w:val="26"/>
        </w:rPr>
        <w:t xml:space="preserve"> </w:t>
      </w:r>
      <w:r>
        <w:rPr>
          <w:rFonts w:hint="default" w:ascii="Times New Roman" w:hAnsi="Times New Roman" w:cs="Times New Roman"/>
          <w:sz w:val="26"/>
          <w:szCs w:val="26"/>
        </w:rPr>
        <w:t>nên</w:t>
      </w:r>
      <w:r>
        <w:rPr>
          <w:rFonts w:hint="default" w:ascii="Times New Roman" w:hAnsi="Times New Roman" w:cs="Times New Roman"/>
          <w:spacing w:val="6"/>
          <w:sz w:val="26"/>
          <w:szCs w:val="26"/>
        </w:rPr>
        <w:t xml:space="preserve"> </w:t>
      </w:r>
      <w:r>
        <w:rPr>
          <w:rFonts w:hint="default" w:ascii="Times New Roman" w:hAnsi="Times New Roman" w:cs="Times New Roman"/>
          <w:sz w:val="26"/>
          <w:szCs w:val="26"/>
        </w:rPr>
        <w:t>EK-&gt;DH</w:t>
      </w: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t>(Điều</w:t>
      </w:r>
      <w:r>
        <w:rPr>
          <w:rFonts w:hint="default" w:ascii="Times New Roman" w:hAnsi="Times New Roman" w:cs="Times New Roman"/>
          <w:spacing w:val="6"/>
          <w:sz w:val="26"/>
          <w:szCs w:val="26"/>
        </w:rPr>
        <w:t xml:space="preserve"> </w:t>
      </w:r>
      <w:r>
        <w:rPr>
          <w:rFonts w:hint="default" w:ascii="Times New Roman" w:hAnsi="Times New Roman" w:cs="Times New Roman"/>
          <w:sz w:val="26"/>
          <w:szCs w:val="26"/>
        </w:rPr>
        <w:t>phải</w:t>
      </w:r>
      <w:r>
        <w:rPr>
          <w:rFonts w:hint="default" w:ascii="Times New Roman" w:hAnsi="Times New Roman" w:cs="Times New Roman"/>
          <w:spacing w:val="5"/>
          <w:sz w:val="26"/>
          <w:szCs w:val="26"/>
        </w:rPr>
        <w:t xml:space="preserve"> </w:t>
      </w:r>
      <w:r>
        <w:rPr>
          <w:rFonts w:hint="default" w:ascii="Times New Roman" w:hAnsi="Times New Roman" w:cs="Times New Roman"/>
          <w:sz w:val="26"/>
          <w:szCs w:val="26"/>
        </w:rPr>
        <w:t>chứng</w:t>
      </w:r>
      <w:r>
        <w:rPr>
          <w:rFonts w:hint="default" w:ascii="Times New Roman" w:hAnsi="Times New Roman" w:cs="Times New Roman"/>
          <w:spacing w:val="6"/>
          <w:sz w:val="26"/>
          <w:szCs w:val="26"/>
        </w:rPr>
        <w:t xml:space="preserve"> </w:t>
      </w:r>
      <w:r>
        <w:rPr>
          <w:rFonts w:hint="default" w:ascii="Times New Roman" w:hAnsi="Times New Roman" w:cs="Times New Roman"/>
          <w:spacing w:val="-2"/>
          <w:sz w:val="26"/>
          <w:szCs w:val="26"/>
        </w:rPr>
        <w:t>minh)</w:t>
      </w:r>
    </w:p>
    <w:p w14:paraId="22515914">
      <w:pPr>
        <w:pStyle w:val="251"/>
        <w:keepNext w:val="0"/>
        <w:keepLines w:val="0"/>
        <w:pageBreakBefore w:val="0"/>
        <w:widowControl/>
        <w:kinsoku/>
        <w:wordWrap/>
        <w:overflowPunct/>
        <w:topLinePunct w:val="0"/>
        <w:autoSpaceDE/>
        <w:autoSpaceDN/>
        <w:bidi w:val="0"/>
        <w:adjustRightInd/>
        <w:snapToGrid/>
        <w:spacing w:before="0"/>
        <w:textAlignment w:val="auto"/>
        <w:rPr>
          <w:rFonts w:hint="default" w:ascii="Times New Roman" w:hAnsi="Times New Roman" w:cs="Times New Roman"/>
          <w:b/>
          <w:bCs/>
          <w:spacing w:val="40"/>
          <w:sz w:val="26"/>
          <w:szCs w:val="26"/>
          <w:lang w:val="en-US"/>
        </w:rPr>
      </w:pPr>
      <w:r>
        <w:rPr>
          <w:rFonts w:hint="default" w:ascii="Times New Roman" w:hAnsi="Times New Roman" w:cs="Times New Roman"/>
          <w:b/>
          <w:bCs/>
          <w:sz w:val="26"/>
          <w:szCs w:val="26"/>
          <w:lang w:val="en-US"/>
        </w:rPr>
        <w:t xml:space="preserve">b) </w:t>
      </w:r>
      <w:r>
        <w:rPr>
          <w:rFonts w:hint="default" w:ascii="Times New Roman" w:hAnsi="Times New Roman" w:cs="Times New Roman"/>
          <w:b/>
          <w:bCs/>
          <w:sz w:val="26"/>
          <w:szCs w:val="26"/>
        </w:rPr>
        <w:t>Tìm tất cả các khóa của Q.</w:t>
      </w:r>
      <w:r>
        <w:rPr>
          <w:rFonts w:hint="default" w:ascii="Times New Roman" w:hAnsi="Times New Roman" w:cs="Times New Roman"/>
          <w:b/>
          <w:bCs/>
          <w:spacing w:val="40"/>
          <w:sz w:val="26"/>
          <w:szCs w:val="26"/>
        </w:rPr>
        <w:t xml:space="preserve"> </w:t>
      </w:r>
    </w:p>
    <w:p w14:paraId="25D3081E">
      <w:pPr>
        <w:keepNext w:val="0"/>
        <w:keepLines w:val="0"/>
        <w:pageBreakBefore w:val="0"/>
        <w:widowControl/>
        <w:kinsoku/>
        <w:wordWrap/>
        <w:overflowPunct/>
        <w:topLinePunct w:val="0"/>
        <w:autoSpaceDE/>
        <w:autoSpaceDN/>
        <w:bidi w:val="0"/>
        <w:adjustRightInd/>
        <w:snapToGrid/>
        <w:textAlignment w:val="auto"/>
        <w:rPr>
          <w:rFonts w:hint="default" w:ascii="Times New Roman" w:hAnsi="Times New Roman" w:cs="Times New Roman"/>
          <w:sz w:val="26"/>
          <w:szCs w:val="26"/>
        </w:rPr>
      </w:pPr>
      <w:r>
        <w:rPr>
          <w:rFonts w:hint="default" w:ascii="Times New Roman" w:hAnsi="Times New Roman" w:cs="Times New Roman"/>
          <w:sz w:val="26"/>
          <w:szCs w:val="26"/>
        </w:rPr>
        <w:t>Trái = {C, K, E}; Phải = {H, D, C, G, E}</w:t>
      </w:r>
    </w:p>
    <w:p w14:paraId="2BEB350D">
      <w:pPr>
        <w:keepNext w:val="0"/>
        <w:keepLines w:val="0"/>
        <w:pageBreakBefore w:val="0"/>
        <w:widowControl/>
        <w:kinsoku/>
        <w:wordWrap/>
        <w:overflowPunct/>
        <w:topLinePunct w:val="0"/>
        <w:autoSpaceDE/>
        <w:autoSpaceDN/>
        <w:bidi w:val="0"/>
        <w:adjustRightInd/>
        <w:snapToGrid/>
        <w:textAlignment w:val="auto"/>
        <w:rPr>
          <w:rFonts w:hint="default" w:ascii="Times New Roman" w:hAnsi="Times New Roman" w:cs="Times New Roman"/>
          <w:b/>
          <w:bCs/>
          <w:sz w:val="26"/>
          <w:szCs w:val="26"/>
        </w:rPr>
      </w:pPr>
      <w:r>
        <w:rPr>
          <w:rFonts w:hint="default" w:ascii="Times New Roman" w:hAnsi="Times New Roman" w:cs="Times New Roman"/>
          <w:sz w:val="26"/>
          <w:szCs w:val="26"/>
        </w:rPr>
        <w:t xml:space="preserve">Tập nguồn = Trái – Phải </w:t>
      </w:r>
      <w:r>
        <w:rPr>
          <w:rFonts w:hint="default" w:ascii="Times New Roman" w:hAnsi="Times New Roman" w:eastAsia="Yu Gothic UI" w:cs="Times New Roman"/>
          <w:sz w:val="26"/>
          <w:szCs w:val="26"/>
        </w:rPr>
        <w:t>∪</w:t>
      </w:r>
      <w:r>
        <w:rPr>
          <w:rFonts w:hint="default" w:ascii="Times New Roman" w:hAnsi="Times New Roman" w:cs="Times New Roman"/>
          <w:sz w:val="26"/>
          <w:szCs w:val="26"/>
        </w:rPr>
        <w:t xml:space="preserve"> {Các phần tử có trong Q mà không có trong F} = K</w:t>
      </w:r>
    </w:p>
    <w:p w14:paraId="795EF881">
      <w:pPr>
        <w:keepNext w:val="0"/>
        <w:keepLines w:val="0"/>
        <w:pageBreakBefore w:val="0"/>
        <w:widowControl/>
        <w:kinsoku/>
        <w:wordWrap/>
        <w:overflowPunct/>
        <w:topLinePunct w:val="0"/>
        <w:autoSpaceDE/>
        <w:autoSpaceDN/>
        <w:bidi w:val="0"/>
        <w:adjustRightInd/>
        <w:snapToGrid/>
        <w:textAlignment w:val="auto"/>
        <w:rPr>
          <w:rFonts w:hint="default" w:ascii="Times New Roman" w:hAnsi="Times New Roman" w:cs="Times New Roman"/>
          <w:sz w:val="26"/>
          <w:szCs w:val="26"/>
        </w:rPr>
      </w:pPr>
      <w:r>
        <w:rPr>
          <w:rFonts w:hint="default" w:ascii="Times New Roman" w:hAnsi="Times New Roman" w:cs="Times New Roman"/>
          <w:sz w:val="26"/>
          <w:szCs w:val="26"/>
        </w:rPr>
        <w:t xml:space="preserve">Tập trung gian = Trái </w:t>
      </w:r>
      <w:r>
        <w:rPr>
          <w:rFonts w:hint="default" w:ascii="Times New Roman" w:hAnsi="Times New Roman" w:eastAsia="Yu Gothic UI" w:cs="Times New Roman"/>
          <w:sz w:val="26"/>
          <w:szCs w:val="26"/>
        </w:rPr>
        <w:t>∩ Phải = {</w:t>
      </w:r>
      <w:r>
        <w:rPr>
          <w:rFonts w:hint="default" w:ascii="Times New Roman" w:hAnsi="Times New Roman" w:cs="Times New Roman"/>
          <w:sz w:val="26"/>
          <w:szCs w:val="26"/>
        </w:rPr>
        <w:t xml:space="preserve"> C, E }</w:t>
      </w:r>
    </w:p>
    <w:p w14:paraId="4B706353">
      <w:pPr>
        <w:keepNext w:val="0"/>
        <w:keepLines w:val="0"/>
        <w:pageBreakBefore w:val="0"/>
        <w:widowControl/>
        <w:kinsoku/>
        <w:wordWrap/>
        <w:overflowPunct/>
        <w:topLinePunct w:val="0"/>
        <w:autoSpaceDE/>
        <w:autoSpaceDN/>
        <w:bidi w:val="0"/>
        <w:adjustRightInd/>
        <w:snapToGrid/>
        <w:textAlignment w:val="auto"/>
        <w:rPr>
          <w:rFonts w:hint="default" w:ascii="Times New Roman" w:hAnsi="Times New Roman" w:cs="Times New Roman"/>
          <w:sz w:val="26"/>
          <w:szCs w:val="26"/>
        </w:rPr>
      </w:pPr>
      <w:r>
        <w:rPr>
          <w:rFonts w:hint="default" w:ascii="Times New Roman" w:hAnsi="Times New Roman" w:cs="Times New Roman"/>
          <w:sz w:val="26"/>
          <w:szCs w:val="26"/>
        </w:rPr>
        <w:t>Xét tất cả các tập con của Q có thể là khóa</w:t>
      </w:r>
    </w:p>
    <w:tbl>
      <w:tblPr>
        <w:tblStyle w:val="12"/>
        <w:tblW w:w="843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816"/>
        <w:gridCol w:w="1704"/>
        <w:gridCol w:w="1637"/>
        <w:gridCol w:w="1762"/>
        <w:gridCol w:w="1385"/>
        <w:gridCol w:w="1133"/>
      </w:tblGrid>
      <w:tr w14:paraId="5A704EF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51" w:hRule="atLeast"/>
          <w:jc w:val="center"/>
        </w:trPr>
        <w:tc>
          <w:tcPr>
            <w:tcW w:w="816" w:type="dxa"/>
          </w:tcPr>
          <w:p w14:paraId="319F47BC">
            <w:pPr>
              <w:pStyle w:val="251"/>
              <w:keepNext w:val="0"/>
              <w:keepLines w:val="0"/>
              <w:pageBreakBefore w:val="0"/>
              <w:widowControl/>
              <w:kinsoku/>
              <w:wordWrap/>
              <w:overflowPunct/>
              <w:topLinePunct w:val="0"/>
              <w:autoSpaceDE/>
              <w:autoSpaceDN/>
              <w:bidi w:val="0"/>
              <w:adjustRightInd/>
              <w:snapToGrid/>
              <w:spacing w:before="0"/>
              <w:ind w:left="0" w:leftChars="0" w:firstLine="0" w:firstLineChars="0"/>
              <w:jc w:val="center"/>
              <w:textAlignment w:val="auto"/>
              <w:rPr>
                <w:rFonts w:hint="default" w:ascii="Times New Roman" w:hAnsi="Times New Roman" w:cs="Times New Roman"/>
                <w:sz w:val="26"/>
                <w:szCs w:val="26"/>
              </w:rPr>
            </w:pPr>
            <w:r>
              <w:rPr>
                <w:rFonts w:hint="default" w:ascii="Times New Roman" w:hAnsi="Times New Roman" w:cs="Times New Roman"/>
                <w:sz w:val="26"/>
                <w:szCs w:val="26"/>
              </w:rPr>
              <w:t>STT</w:t>
            </w:r>
          </w:p>
        </w:tc>
        <w:tc>
          <w:tcPr>
            <w:tcW w:w="1704" w:type="dxa"/>
            <w:vAlign w:val="center"/>
          </w:tcPr>
          <w:p w14:paraId="468FD64E">
            <w:pPr>
              <w:pStyle w:val="251"/>
              <w:keepNext w:val="0"/>
              <w:keepLines w:val="0"/>
              <w:pageBreakBefore w:val="0"/>
              <w:widowControl/>
              <w:kinsoku/>
              <w:wordWrap/>
              <w:overflowPunct/>
              <w:topLinePunct w:val="0"/>
              <w:autoSpaceDE/>
              <w:autoSpaceDN/>
              <w:bidi w:val="0"/>
              <w:adjustRightInd/>
              <w:snapToGrid/>
              <w:spacing w:before="0"/>
              <w:jc w:val="center"/>
              <w:textAlignment w:val="auto"/>
              <w:rPr>
                <w:rFonts w:hint="default" w:ascii="Times New Roman" w:hAnsi="Times New Roman" w:cs="Times New Roman"/>
                <w:sz w:val="26"/>
                <w:szCs w:val="26"/>
              </w:rPr>
            </w:pPr>
            <w:r>
              <w:rPr>
                <w:rFonts w:hint="default" w:ascii="Times New Roman" w:hAnsi="Times New Roman" w:cs="Times New Roman"/>
                <w:sz w:val="26"/>
                <w:szCs w:val="26"/>
              </w:rPr>
              <w:t>Xy</w:t>
            </w:r>
          </w:p>
        </w:tc>
        <w:tc>
          <w:tcPr>
            <w:tcW w:w="1637" w:type="dxa"/>
            <w:vAlign w:val="center"/>
          </w:tcPr>
          <w:p w14:paraId="171D5477">
            <w:pPr>
              <w:pStyle w:val="251"/>
              <w:keepNext w:val="0"/>
              <w:keepLines w:val="0"/>
              <w:pageBreakBefore w:val="0"/>
              <w:widowControl/>
              <w:kinsoku/>
              <w:wordWrap/>
              <w:overflowPunct/>
              <w:topLinePunct w:val="0"/>
              <w:autoSpaceDE/>
              <w:autoSpaceDN/>
              <w:bidi w:val="0"/>
              <w:adjustRightInd/>
              <w:snapToGrid/>
              <w:spacing w:before="0"/>
              <w:jc w:val="center"/>
              <w:textAlignment w:val="auto"/>
              <w:rPr>
                <w:rFonts w:hint="default" w:ascii="Times New Roman" w:hAnsi="Times New Roman" w:cs="Times New Roman"/>
                <w:sz w:val="26"/>
                <w:szCs w:val="26"/>
              </w:rPr>
            </w:pPr>
            <w:r>
              <w:rPr>
                <w:rFonts w:hint="default" w:ascii="Times New Roman" w:hAnsi="Times New Roman" w:cs="Times New Roman"/>
                <w:sz w:val="26"/>
                <w:szCs w:val="26"/>
              </w:rPr>
              <w:t>Xy U TN</w:t>
            </w:r>
          </w:p>
        </w:tc>
        <w:tc>
          <w:tcPr>
            <w:tcW w:w="1762" w:type="dxa"/>
            <w:vAlign w:val="center"/>
          </w:tcPr>
          <w:p w14:paraId="5B3E22CF">
            <w:pPr>
              <w:pStyle w:val="251"/>
              <w:keepNext w:val="0"/>
              <w:keepLines w:val="0"/>
              <w:pageBreakBefore w:val="0"/>
              <w:widowControl/>
              <w:kinsoku/>
              <w:wordWrap/>
              <w:overflowPunct/>
              <w:topLinePunct w:val="0"/>
              <w:autoSpaceDE/>
              <w:autoSpaceDN/>
              <w:bidi w:val="0"/>
              <w:adjustRightInd/>
              <w:snapToGrid/>
              <w:spacing w:before="0"/>
              <w:jc w:val="center"/>
              <w:textAlignment w:val="auto"/>
              <w:rPr>
                <w:rFonts w:hint="default" w:ascii="Times New Roman" w:hAnsi="Times New Roman" w:cs="Times New Roman"/>
                <w:sz w:val="26"/>
                <w:szCs w:val="26"/>
              </w:rPr>
            </w:pPr>
            <w:r>
              <w:rPr>
                <w:rFonts w:hint="default" w:ascii="Times New Roman" w:hAnsi="Times New Roman" w:cs="Times New Roman"/>
                <w:sz w:val="26"/>
                <w:szCs w:val="26"/>
              </w:rPr>
              <w:t>(Xy U TN)+</w:t>
            </w:r>
          </w:p>
        </w:tc>
        <w:tc>
          <w:tcPr>
            <w:tcW w:w="1385" w:type="dxa"/>
            <w:vAlign w:val="center"/>
          </w:tcPr>
          <w:p w14:paraId="79CA4745">
            <w:pPr>
              <w:pStyle w:val="251"/>
              <w:keepNext w:val="0"/>
              <w:keepLines w:val="0"/>
              <w:pageBreakBefore w:val="0"/>
              <w:widowControl/>
              <w:kinsoku/>
              <w:wordWrap/>
              <w:overflowPunct/>
              <w:topLinePunct w:val="0"/>
              <w:autoSpaceDE/>
              <w:autoSpaceDN/>
              <w:bidi w:val="0"/>
              <w:adjustRightInd/>
              <w:snapToGrid/>
              <w:spacing w:before="0"/>
              <w:jc w:val="center"/>
              <w:textAlignment w:val="auto"/>
              <w:rPr>
                <w:rFonts w:hint="default" w:ascii="Times New Roman" w:hAnsi="Times New Roman" w:cs="Times New Roman"/>
                <w:sz w:val="26"/>
                <w:szCs w:val="26"/>
              </w:rPr>
            </w:pPr>
            <w:r>
              <w:rPr>
                <w:rFonts w:hint="default" w:ascii="Times New Roman" w:hAnsi="Times New Roman" w:cs="Times New Roman"/>
                <w:sz w:val="26"/>
                <w:szCs w:val="26"/>
              </w:rPr>
              <w:t>Siêu khóa</w:t>
            </w:r>
          </w:p>
        </w:tc>
        <w:tc>
          <w:tcPr>
            <w:tcW w:w="1133" w:type="dxa"/>
            <w:vAlign w:val="center"/>
          </w:tcPr>
          <w:p w14:paraId="601D2DBB">
            <w:pPr>
              <w:pStyle w:val="251"/>
              <w:keepNext w:val="0"/>
              <w:keepLines w:val="0"/>
              <w:pageBreakBefore w:val="0"/>
              <w:widowControl/>
              <w:kinsoku/>
              <w:wordWrap/>
              <w:overflowPunct/>
              <w:topLinePunct w:val="0"/>
              <w:autoSpaceDE/>
              <w:autoSpaceDN/>
              <w:bidi w:val="0"/>
              <w:adjustRightInd/>
              <w:snapToGrid/>
              <w:spacing w:before="0"/>
              <w:jc w:val="center"/>
              <w:textAlignment w:val="auto"/>
              <w:rPr>
                <w:rFonts w:hint="default" w:ascii="Times New Roman" w:hAnsi="Times New Roman" w:cs="Times New Roman"/>
                <w:sz w:val="26"/>
                <w:szCs w:val="26"/>
              </w:rPr>
            </w:pPr>
            <w:r>
              <w:rPr>
                <w:rFonts w:hint="default" w:ascii="Times New Roman" w:hAnsi="Times New Roman" w:cs="Times New Roman"/>
                <w:sz w:val="26"/>
                <w:szCs w:val="26"/>
              </w:rPr>
              <w:t>Khóa</w:t>
            </w:r>
          </w:p>
        </w:tc>
      </w:tr>
      <w:tr w14:paraId="49C9E0E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51" w:hRule="atLeast"/>
          <w:jc w:val="center"/>
        </w:trPr>
        <w:tc>
          <w:tcPr>
            <w:tcW w:w="816" w:type="dxa"/>
          </w:tcPr>
          <w:p w14:paraId="2191AF53">
            <w:pPr>
              <w:pStyle w:val="251"/>
              <w:keepNext w:val="0"/>
              <w:keepLines w:val="0"/>
              <w:pageBreakBefore w:val="0"/>
              <w:widowControl/>
              <w:kinsoku/>
              <w:wordWrap/>
              <w:overflowPunct/>
              <w:topLinePunct w:val="0"/>
              <w:autoSpaceDE/>
              <w:autoSpaceDN/>
              <w:bidi w:val="0"/>
              <w:adjustRightInd/>
              <w:snapToGrid/>
              <w:spacing w:before="0"/>
              <w:ind w:left="0" w:leftChars="0" w:firstLine="0" w:firstLineChars="0"/>
              <w:jc w:val="center"/>
              <w:textAlignment w:val="auto"/>
              <w:rPr>
                <w:rFonts w:hint="default" w:ascii="Times New Roman" w:hAnsi="Times New Roman" w:cs="Times New Roman"/>
                <w:sz w:val="26"/>
                <w:szCs w:val="26"/>
              </w:rPr>
            </w:pPr>
            <w:r>
              <w:rPr>
                <w:rFonts w:hint="default" w:ascii="Times New Roman" w:hAnsi="Times New Roman" w:cs="Times New Roman"/>
                <w:sz w:val="26"/>
                <w:szCs w:val="26"/>
              </w:rPr>
              <w:t>1</w:t>
            </w:r>
          </w:p>
        </w:tc>
        <w:tc>
          <w:tcPr>
            <w:tcW w:w="1704" w:type="dxa"/>
            <w:vAlign w:val="center"/>
          </w:tcPr>
          <w:p w14:paraId="6CFFBDF8">
            <w:pPr>
              <w:pStyle w:val="251"/>
              <w:keepNext w:val="0"/>
              <w:keepLines w:val="0"/>
              <w:pageBreakBefore w:val="0"/>
              <w:widowControl/>
              <w:kinsoku/>
              <w:wordWrap/>
              <w:overflowPunct/>
              <w:topLinePunct w:val="0"/>
              <w:autoSpaceDE/>
              <w:autoSpaceDN/>
              <w:bidi w:val="0"/>
              <w:adjustRightInd/>
              <w:snapToGrid/>
              <w:spacing w:before="0"/>
              <w:jc w:val="center"/>
              <w:textAlignment w:val="auto"/>
              <w:rPr>
                <w:rFonts w:hint="default" w:ascii="Times New Roman" w:hAnsi="Times New Roman" w:cs="Times New Roman"/>
                <w:sz w:val="26"/>
                <w:szCs w:val="26"/>
              </w:rPr>
            </w:pPr>
            <w:r>
              <w:rPr>
                <w:rFonts w:hint="default" w:ascii="Times New Roman" w:hAnsi="Times New Roman" w:cs="Times New Roman"/>
                <w:sz w:val="26"/>
                <w:szCs w:val="26"/>
              </w:rPr>
              <w:t>Rỗng</w:t>
            </w:r>
          </w:p>
        </w:tc>
        <w:tc>
          <w:tcPr>
            <w:tcW w:w="1637" w:type="dxa"/>
            <w:vAlign w:val="center"/>
          </w:tcPr>
          <w:p w14:paraId="2A27C37D">
            <w:pPr>
              <w:pStyle w:val="251"/>
              <w:keepNext w:val="0"/>
              <w:keepLines w:val="0"/>
              <w:pageBreakBefore w:val="0"/>
              <w:widowControl/>
              <w:kinsoku/>
              <w:wordWrap/>
              <w:overflowPunct/>
              <w:topLinePunct w:val="0"/>
              <w:autoSpaceDE/>
              <w:autoSpaceDN/>
              <w:bidi w:val="0"/>
              <w:adjustRightInd/>
              <w:snapToGrid/>
              <w:spacing w:before="0"/>
              <w:jc w:val="center"/>
              <w:textAlignment w:val="auto"/>
              <w:rPr>
                <w:rFonts w:hint="default" w:ascii="Times New Roman" w:hAnsi="Times New Roman" w:cs="Times New Roman"/>
                <w:sz w:val="26"/>
                <w:szCs w:val="26"/>
              </w:rPr>
            </w:pPr>
            <w:r>
              <w:rPr>
                <w:rFonts w:hint="default" w:ascii="Times New Roman" w:hAnsi="Times New Roman" w:cs="Times New Roman"/>
                <w:sz w:val="26"/>
                <w:szCs w:val="26"/>
              </w:rPr>
              <w:t>K</w:t>
            </w:r>
          </w:p>
        </w:tc>
        <w:tc>
          <w:tcPr>
            <w:tcW w:w="1762" w:type="dxa"/>
            <w:vAlign w:val="center"/>
          </w:tcPr>
          <w:p w14:paraId="52835791">
            <w:pPr>
              <w:pStyle w:val="251"/>
              <w:keepNext w:val="0"/>
              <w:keepLines w:val="0"/>
              <w:pageBreakBefore w:val="0"/>
              <w:widowControl/>
              <w:kinsoku/>
              <w:wordWrap/>
              <w:overflowPunct/>
              <w:topLinePunct w:val="0"/>
              <w:autoSpaceDE/>
              <w:autoSpaceDN/>
              <w:bidi w:val="0"/>
              <w:adjustRightInd/>
              <w:snapToGrid/>
              <w:spacing w:before="0"/>
              <w:ind w:left="0" w:leftChars="0" w:firstLine="0" w:firstLineChars="0"/>
              <w:jc w:val="center"/>
              <w:textAlignment w:val="auto"/>
              <w:rPr>
                <w:rFonts w:hint="default" w:ascii="Times New Roman" w:hAnsi="Times New Roman" w:cs="Times New Roman"/>
                <w:sz w:val="26"/>
                <w:szCs w:val="26"/>
              </w:rPr>
            </w:pPr>
            <w:r>
              <w:rPr>
                <w:rFonts w:hint="default" w:ascii="Times New Roman" w:hAnsi="Times New Roman" w:cs="Times New Roman"/>
                <w:sz w:val="26"/>
                <w:szCs w:val="26"/>
              </w:rPr>
              <w:t>K</w:t>
            </w:r>
          </w:p>
        </w:tc>
        <w:tc>
          <w:tcPr>
            <w:tcW w:w="1385" w:type="dxa"/>
            <w:vAlign w:val="center"/>
          </w:tcPr>
          <w:p w14:paraId="13C3489E">
            <w:pPr>
              <w:pStyle w:val="251"/>
              <w:keepNext w:val="0"/>
              <w:keepLines w:val="0"/>
              <w:pageBreakBefore w:val="0"/>
              <w:widowControl/>
              <w:kinsoku/>
              <w:wordWrap/>
              <w:overflowPunct/>
              <w:topLinePunct w:val="0"/>
              <w:autoSpaceDE/>
              <w:autoSpaceDN/>
              <w:bidi w:val="0"/>
              <w:adjustRightInd/>
              <w:snapToGrid/>
              <w:spacing w:before="0"/>
              <w:jc w:val="center"/>
              <w:textAlignment w:val="auto"/>
              <w:rPr>
                <w:rFonts w:hint="default" w:ascii="Times New Roman" w:hAnsi="Times New Roman" w:cs="Times New Roman"/>
                <w:sz w:val="26"/>
                <w:szCs w:val="26"/>
              </w:rPr>
            </w:pPr>
          </w:p>
        </w:tc>
        <w:tc>
          <w:tcPr>
            <w:tcW w:w="1133" w:type="dxa"/>
            <w:vAlign w:val="center"/>
          </w:tcPr>
          <w:p w14:paraId="45C5A14D">
            <w:pPr>
              <w:pStyle w:val="251"/>
              <w:keepNext w:val="0"/>
              <w:keepLines w:val="0"/>
              <w:pageBreakBefore w:val="0"/>
              <w:widowControl/>
              <w:kinsoku/>
              <w:wordWrap/>
              <w:overflowPunct/>
              <w:topLinePunct w:val="0"/>
              <w:autoSpaceDE/>
              <w:autoSpaceDN/>
              <w:bidi w:val="0"/>
              <w:adjustRightInd/>
              <w:snapToGrid/>
              <w:spacing w:before="0"/>
              <w:jc w:val="center"/>
              <w:textAlignment w:val="auto"/>
              <w:rPr>
                <w:rFonts w:hint="default" w:ascii="Times New Roman" w:hAnsi="Times New Roman" w:cs="Times New Roman"/>
                <w:sz w:val="26"/>
                <w:szCs w:val="26"/>
              </w:rPr>
            </w:pPr>
          </w:p>
        </w:tc>
      </w:tr>
      <w:tr w14:paraId="36EF7B6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51" w:hRule="atLeast"/>
          <w:jc w:val="center"/>
        </w:trPr>
        <w:tc>
          <w:tcPr>
            <w:tcW w:w="816" w:type="dxa"/>
          </w:tcPr>
          <w:p w14:paraId="60C53D1A">
            <w:pPr>
              <w:pStyle w:val="251"/>
              <w:keepNext w:val="0"/>
              <w:keepLines w:val="0"/>
              <w:pageBreakBefore w:val="0"/>
              <w:widowControl/>
              <w:kinsoku/>
              <w:wordWrap/>
              <w:overflowPunct/>
              <w:topLinePunct w:val="0"/>
              <w:autoSpaceDE/>
              <w:autoSpaceDN/>
              <w:bidi w:val="0"/>
              <w:adjustRightInd/>
              <w:snapToGrid/>
              <w:spacing w:before="0"/>
              <w:ind w:left="0" w:leftChars="0" w:firstLine="0" w:firstLineChars="0"/>
              <w:jc w:val="center"/>
              <w:textAlignment w:val="auto"/>
              <w:rPr>
                <w:rFonts w:hint="default" w:ascii="Times New Roman" w:hAnsi="Times New Roman" w:cs="Times New Roman"/>
                <w:sz w:val="26"/>
                <w:szCs w:val="26"/>
              </w:rPr>
            </w:pPr>
            <w:r>
              <w:rPr>
                <w:rFonts w:hint="default" w:ascii="Times New Roman" w:hAnsi="Times New Roman" w:cs="Times New Roman"/>
                <w:sz w:val="26"/>
                <w:szCs w:val="26"/>
              </w:rPr>
              <w:t>2</w:t>
            </w:r>
          </w:p>
        </w:tc>
        <w:tc>
          <w:tcPr>
            <w:tcW w:w="1704" w:type="dxa"/>
            <w:vAlign w:val="center"/>
          </w:tcPr>
          <w:p w14:paraId="09C60A15">
            <w:pPr>
              <w:pStyle w:val="251"/>
              <w:keepNext w:val="0"/>
              <w:keepLines w:val="0"/>
              <w:pageBreakBefore w:val="0"/>
              <w:widowControl/>
              <w:kinsoku/>
              <w:wordWrap/>
              <w:overflowPunct/>
              <w:topLinePunct w:val="0"/>
              <w:autoSpaceDE/>
              <w:autoSpaceDN/>
              <w:bidi w:val="0"/>
              <w:adjustRightInd/>
              <w:snapToGrid/>
              <w:spacing w:before="0"/>
              <w:jc w:val="center"/>
              <w:textAlignment w:val="auto"/>
              <w:rPr>
                <w:rFonts w:hint="default" w:ascii="Times New Roman" w:hAnsi="Times New Roman" w:cs="Times New Roman"/>
                <w:sz w:val="26"/>
                <w:szCs w:val="26"/>
              </w:rPr>
            </w:pPr>
            <w:r>
              <w:rPr>
                <w:rFonts w:hint="default" w:ascii="Times New Roman" w:hAnsi="Times New Roman" w:cs="Times New Roman"/>
                <w:sz w:val="26"/>
                <w:szCs w:val="26"/>
              </w:rPr>
              <w:t>C</w:t>
            </w:r>
          </w:p>
        </w:tc>
        <w:tc>
          <w:tcPr>
            <w:tcW w:w="1637" w:type="dxa"/>
            <w:vAlign w:val="center"/>
          </w:tcPr>
          <w:p w14:paraId="0D7D6FDE">
            <w:pPr>
              <w:pStyle w:val="251"/>
              <w:keepNext w:val="0"/>
              <w:keepLines w:val="0"/>
              <w:pageBreakBefore w:val="0"/>
              <w:widowControl/>
              <w:kinsoku/>
              <w:wordWrap/>
              <w:overflowPunct/>
              <w:topLinePunct w:val="0"/>
              <w:autoSpaceDE/>
              <w:autoSpaceDN/>
              <w:bidi w:val="0"/>
              <w:adjustRightInd/>
              <w:snapToGrid/>
              <w:spacing w:before="0"/>
              <w:jc w:val="center"/>
              <w:textAlignment w:val="auto"/>
              <w:rPr>
                <w:rFonts w:hint="default" w:ascii="Times New Roman" w:hAnsi="Times New Roman" w:cs="Times New Roman"/>
                <w:sz w:val="26"/>
                <w:szCs w:val="26"/>
              </w:rPr>
            </w:pPr>
            <w:r>
              <w:rPr>
                <w:rFonts w:hint="default" w:ascii="Times New Roman" w:hAnsi="Times New Roman" w:cs="Times New Roman"/>
                <w:sz w:val="26"/>
                <w:szCs w:val="26"/>
              </w:rPr>
              <w:t>CK</w:t>
            </w:r>
          </w:p>
        </w:tc>
        <w:tc>
          <w:tcPr>
            <w:tcW w:w="1762" w:type="dxa"/>
            <w:vAlign w:val="center"/>
          </w:tcPr>
          <w:p w14:paraId="20395FE2">
            <w:pPr>
              <w:pStyle w:val="251"/>
              <w:keepNext w:val="0"/>
              <w:keepLines w:val="0"/>
              <w:pageBreakBefore w:val="0"/>
              <w:widowControl/>
              <w:kinsoku/>
              <w:wordWrap/>
              <w:overflowPunct/>
              <w:topLinePunct w:val="0"/>
              <w:autoSpaceDE/>
              <w:autoSpaceDN/>
              <w:bidi w:val="0"/>
              <w:adjustRightInd/>
              <w:snapToGrid/>
              <w:spacing w:before="0"/>
              <w:ind w:left="0" w:leftChars="0" w:firstLine="0" w:firstLineChars="0"/>
              <w:jc w:val="center"/>
              <w:textAlignment w:val="auto"/>
              <w:rPr>
                <w:rFonts w:hint="default" w:ascii="Times New Roman" w:hAnsi="Times New Roman" w:cs="Times New Roman"/>
                <w:sz w:val="26"/>
                <w:szCs w:val="26"/>
              </w:rPr>
            </w:pPr>
            <w:r>
              <w:rPr>
                <w:rFonts w:hint="default" w:ascii="Times New Roman" w:hAnsi="Times New Roman" w:cs="Times New Roman"/>
                <w:sz w:val="26"/>
                <w:szCs w:val="26"/>
              </w:rPr>
              <w:t>C,K,H,E,D,G</w:t>
            </w:r>
          </w:p>
        </w:tc>
        <w:tc>
          <w:tcPr>
            <w:tcW w:w="1385" w:type="dxa"/>
            <w:vAlign w:val="center"/>
          </w:tcPr>
          <w:p w14:paraId="54201879">
            <w:pPr>
              <w:pStyle w:val="251"/>
              <w:keepNext w:val="0"/>
              <w:keepLines w:val="0"/>
              <w:pageBreakBefore w:val="0"/>
              <w:widowControl/>
              <w:kinsoku/>
              <w:wordWrap/>
              <w:overflowPunct/>
              <w:topLinePunct w:val="0"/>
              <w:autoSpaceDE/>
              <w:autoSpaceDN/>
              <w:bidi w:val="0"/>
              <w:adjustRightInd/>
              <w:snapToGrid/>
              <w:spacing w:before="0"/>
              <w:jc w:val="center"/>
              <w:textAlignment w:val="auto"/>
              <w:rPr>
                <w:rFonts w:hint="default" w:ascii="Times New Roman" w:hAnsi="Times New Roman" w:cs="Times New Roman"/>
                <w:sz w:val="26"/>
                <w:szCs w:val="26"/>
              </w:rPr>
            </w:pPr>
            <w:r>
              <w:rPr>
                <w:rFonts w:hint="default" w:ascii="Times New Roman" w:hAnsi="Times New Roman" w:cs="Times New Roman"/>
                <w:sz w:val="26"/>
                <w:szCs w:val="26"/>
              </w:rPr>
              <w:t>X</w:t>
            </w:r>
          </w:p>
        </w:tc>
        <w:tc>
          <w:tcPr>
            <w:tcW w:w="1133" w:type="dxa"/>
            <w:vAlign w:val="center"/>
          </w:tcPr>
          <w:p w14:paraId="6E57BCB6">
            <w:pPr>
              <w:pStyle w:val="251"/>
              <w:keepNext w:val="0"/>
              <w:keepLines w:val="0"/>
              <w:pageBreakBefore w:val="0"/>
              <w:widowControl/>
              <w:kinsoku/>
              <w:wordWrap/>
              <w:overflowPunct/>
              <w:topLinePunct w:val="0"/>
              <w:autoSpaceDE/>
              <w:autoSpaceDN/>
              <w:bidi w:val="0"/>
              <w:adjustRightInd/>
              <w:snapToGrid/>
              <w:spacing w:before="0"/>
              <w:jc w:val="center"/>
              <w:textAlignment w:val="auto"/>
              <w:rPr>
                <w:rFonts w:hint="default" w:ascii="Times New Roman" w:hAnsi="Times New Roman" w:cs="Times New Roman"/>
                <w:sz w:val="26"/>
                <w:szCs w:val="26"/>
              </w:rPr>
            </w:pPr>
            <w:r>
              <w:rPr>
                <w:rFonts w:hint="default" w:ascii="Times New Roman" w:hAnsi="Times New Roman" w:cs="Times New Roman"/>
                <w:sz w:val="26"/>
                <w:szCs w:val="26"/>
              </w:rPr>
              <w:t>X</w:t>
            </w:r>
          </w:p>
        </w:tc>
      </w:tr>
      <w:tr w14:paraId="5A89021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51" w:hRule="atLeast"/>
          <w:jc w:val="center"/>
        </w:trPr>
        <w:tc>
          <w:tcPr>
            <w:tcW w:w="816" w:type="dxa"/>
          </w:tcPr>
          <w:p w14:paraId="1C5D8D1D">
            <w:pPr>
              <w:pStyle w:val="251"/>
              <w:keepNext w:val="0"/>
              <w:keepLines w:val="0"/>
              <w:pageBreakBefore w:val="0"/>
              <w:widowControl/>
              <w:kinsoku/>
              <w:wordWrap/>
              <w:overflowPunct/>
              <w:topLinePunct w:val="0"/>
              <w:autoSpaceDE/>
              <w:autoSpaceDN/>
              <w:bidi w:val="0"/>
              <w:adjustRightInd/>
              <w:snapToGrid/>
              <w:spacing w:before="0"/>
              <w:ind w:left="0" w:leftChars="0" w:firstLine="0" w:firstLineChars="0"/>
              <w:jc w:val="center"/>
              <w:textAlignment w:val="auto"/>
              <w:rPr>
                <w:rFonts w:hint="default" w:ascii="Times New Roman" w:hAnsi="Times New Roman" w:cs="Times New Roman"/>
                <w:sz w:val="26"/>
                <w:szCs w:val="26"/>
              </w:rPr>
            </w:pPr>
            <w:r>
              <w:rPr>
                <w:rFonts w:hint="default" w:ascii="Times New Roman" w:hAnsi="Times New Roman" w:cs="Times New Roman"/>
                <w:sz w:val="26"/>
                <w:szCs w:val="26"/>
              </w:rPr>
              <w:t>3</w:t>
            </w:r>
          </w:p>
        </w:tc>
        <w:tc>
          <w:tcPr>
            <w:tcW w:w="1704" w:type="dxa"/>
            <w:vAlign w:val="center"/>
          </w:tcPr>
          <w:p w14:paraId="4BFB4696">
            <w:pPr>
              <w:pStyle w:val="251"/>
              <w:keepNext w:val="0"/>
              <w:keepLines w:val="0"/>
              <w:pageBreakBefore w:val="0"/>
              <w:widowControl/>
              <w:kinsoku/>
              <w:wordWrap/>
              <w:overflowPunct/>
              <w:topLinePunct w:val="0"/>
              <w:autoSpaceDE/>
              <w:autoSpaceDN/>
              <w:bidi w:val="0"/>
              <w:adjustRightInd/>
              <w:snapToGrid/>
              <w:spacing w:before="0"/>
              <w:jc w:val="center"/>
              <w:textAlignment w:val="auto"/>
              <w:rPr>
                <w:rFonts w:hint="default" w:ascii="Times New Roman" w:hAnsi="Times New Roman" w:cs="Times New Roman"/>
                <w:sz w:val="26"/>
                <w:szCs w:val="26"/>
              </w:rPr>
            </w:pPr>
            <w:r>
              <w:rPr>
                <w:rFonts w:hint="default" w:ascii="Times New Roman" w:hAnsi="Times New Roman" w:cs="Times New Roman"/>
                <w:sz w:val="26"/>
                <w:szCs w:val="26"/>
              </w:rPr>
              <w:t>D</w:t>
            </w:r>
          </w:p>
        </w:tc>
        <w:tc>
          <w:tcPr>
            <w:tcW w:w="1637" w:type="dxa"/>
            <w:vAlign w:val="center"/>
          </w:tcPr>
          <w:p w14:paraId="01CFB30D">
            <w:pPr>
              <w:pStyle w:val="251"/>
              <w:keepNext w:val="0"/>
              <w:keepLines w:val="0"/>
              <w:pageBreakBefore w:val="0"/>
              <w:widowControl/>
              <w:kinsoku/>
              <w:wordWrap/>
              <w:overflowPunct/>
              <w:topLinePunct w:val="0"/>
              <w:autoSpaceDE/>
              <w:autoSpaceDN/>
              <w:bidi w:val="0"/>
              <w:adjustRightInd/>
              <w:snapToGrid/>
              <w:spacing w:before="0"/>
              <w:jc w:val="center"/>
              <w:textAlignment w:val="auto"/>
              <w:rPr>
                <w:rFonts w:hint="default" w:ascii="Times New Roman" w:hAnsi="Times New Roman" w:cs="Times New Roman"/>
                <w:sz w:val="26"/>
                <w:szCs w:val="26"/>
              </w:rPr>
            </w:pPr>
            <w:r>
              <w:rPr>
                <w:rFonts w:hint="default" w:ascii="Times New Roman" w:hAnsi="Times New Roman" w:cs="Times New Roman"/>
                <w:sz w:val="26"/>
                <w:szCs w:val="26"/>
              </w:rPr>
              <w:t>DK</w:t>
            </w:r>
          </w:p>
        </w:tc>
        <w:tc>
          <w:tcPr>
            <w:tcW w:w="1762" w:type="dxa"/>
            <w:vAlign w:val="center"/>
          </w:tcPr>
          <w:p w14:paraId="1814A2F0">
            <w:pPr>
              <w:pStyle w:val="251"/>
              <w:keepNext w:val="0"/>
              <w:keepLines w:val="0"/>
              <w:pageBreakBefore w:val="0"/>
              <w:widowControl/>
              <w:kinsoku/>
              <w:wordWrap/>
              <w:overflowPunct/>
              <w:topLinePunct w:val="0"/>
              <w:autoSpaceDE/>
              <w:autoSpaceDN/>
              <w:bidi w:val="0"/>
              <w:adjustRightInd/>
              <w:snapToGrid/>
              <w:spacing w:before="0"/>
              <w:ind w:left="0" w:leftChars="0" w:firstLine="0" w:firstLineChars="0"/>
              <w:jc w:val="center"/>
              <w:textAlignment w:val="auto"/>
              <w:rPr>
                <w:rFonts w:hint="default" w:ascii="Times New Roman" w:hAnsi="Times New Roman" w:cs="Times New Roman"/>
                <w:sz w:val="26"/>
                <w:szCs w:val="26"/>
              </w:rPr>
            </w:pPr>
            <w:r>
              <w:rPr>
                <w:rFonts w:hint="default" w:ascii="Times New Roman" w:hAnsi="Times New Roman" w:cs="Times New Roman"/>
                <w:sz w:val="26"/>
                <w:szCs w:val="26"/>
              </w:rPr>
              <w:t>D,K</w:t>
            </w:r>
          </w:p>
        </w:tc>
        <w:tc>
          <w:tcPr>
            <w:tcW w:w="1385" w:type="dxa"/>
            <w:vAlign w:val="center"/>
          </w:tcPr>
          <w:p w14:paraId="6ABB80EB">
            <w:pPr>
              <w:pStyle w:val="251"/>
              <w:keepNext w:val="0"/>
              <w:keepLines w:val="0"/>
              <w:pageBreakBefore w:val="0"/>
              <w:widowControl/>
              <w:kinsoku/>
              <w:wordWrap/>
              <w:overflowPunct/>
              <w:topLinePunct w:val="0"/>
              <w:autoSpaceDE/>
              <w:autoSpaceDN/>
              <w:bidi w:val="0"/>
              <w:adjustRightInd/>
              <w:snapToGrid/>
              <w:spacing w:before="0"/>
              <w:jc w:val="center"/>
              <w:textAlignment w:val="auto"/>
              <w:rPr>
                <w:rFonts w:hint="default" w:ascii="Times New Roman" w:hAnsi="Times New Roman" w:cs="Times New Roman"/>
                <w:sz w:val="26"/>
                <w:szCs w:val="26"/>
              </w:rPr>
            </w:pPr>
          </w:p>
        </w:tc>
        <w:tc>
          <w:tcPr>
            <w:tcW w:w="1133" w:type="dxa"/>
            <w:vAlign w:val="center"/>
          </w:tcPr>
          <w:p w14:paraId="364D9CE6">
            <w:pPr>
              <w:pStyle w:val="251"/>
              <w:keepNext w:val="0"/>
              <w:keepLines w:val="0"/>
              <w:pageBreakBefore w:val="0"/>
              <w:widowControl/>
              <w:kinsoku/>
              <w:wordWrap/>
              <w:overflowPunct/>
              <w:topLinePunct w:val="0"/>
              <w:autoSpaceDE/>
              <w:autoSpaceDN/>
              <w:bidi w:val="0"/>
              <w:adjustRightInd/>
              <w:snapToGrid/>
              <w:spacing w:before="0"/>
              <w:jc w:val="center"/>
              <w:textAlignment w:val="auto"/>
              <w:rPr>
                <w:rFonts w:hint="default" w:ascii="Times New Roman" w:hAnsi="Times New Roman" w:cs="Times New Roman"/>
                <w:sz w:val="26"/>
                <w:szCs w:val="26"/>
              </w:rPr>
            </w:pPr>
          </w:p>
        </w:tc>
      </w:tr>
      <w:tr w14:paraId="65BAAFD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51" w:hRule="atLeast"/>
          <w:jc w:val="center"/>
        </w:trPr>
        <w:tc>
          <w:tcPr>
            <w:tcW w:w="816" w:type="dxa"/>
          </w:tcPr>
          <w:p w14:paraId="5522F537">
            <w:pPr>
              <w:pStyle w:val="251"/>
              <w:keepNext w:val="0"/>
              <w:keepLines w:val="0"/>
              <w:pageBreakBefore w:val="0"/>
              <w:widowControl/>
              <w:kinsoku/>
              <w:wordWrap/>
              <w:overflowPunct/>
              <w:topLinePunct w:val="0"/>
              <w:autoSpaceDE/>
              <w:autoSpaceDN/>
              <w:bidi w:val="0"/>
              <w:adjustRightInd/>
              <w:snapToGrid/>
              <w:spacing w:before="0"/>
              <w:ind w:left="0" w:leftChars="0" w:firstLine="0" w:firstLineChars="0"/>
              <w:jc w:val="center"/>
              <w:textAlignment w:val="auto"/>
              <w:rPr>
                <w:rFonts w:hint="default" w:ascii="Times New Roman" w:hAnsi="Times New Roman" w:cs="Times New Roman"/>
                <w:sz w:val="26"/>
                <w:szCs w:val="26"/>
              </w:rPr>
            </w:pPr>
            <w:r>
              <w:rPr>
                <w:rFonts w:hint="default" w:ascii="Times New Roman" w:hAnsi="Times New Roman" w:cs="Times New Roman"/>
                <w:sz w:val="26"/>
                <w:szCs w:val="26"/>
              </w:rPr>
              <w:t>4</w:t>
            </w:r>
          </w:p>
        </w:tc>
        <w:tc>
          <w:tcPr>
            <w:tcW w:w="1704" w:type="dxa"/>
            <w:vAlign w:val="center"/>
          </w:tcPr>
          <w:p w14:paraId="3926214A">
            <w:pPr>
              <w:pStyle w:val="251"/>
              <w:keepNext w:val="0"/>
              <w:keepLines w:val="0"/>
              <w:pageBreakBefore w:val="0"/>
              <w:widowControl/>
              <w:kinsoku/>
              <w:wordWrap/>
              <w:overflowPunct/>
              <w:topLinePunct w:val="0"/>
              <w:autoSpaceDE/>
              <w:autoSpaceDN/>
              <w:bidi w:val="0"/>
              <w:adjustRightInd/>
              <w:snapToGrid/>
              <w:spacing w:before="0"/>
              <w:jc w:val="center"/>
              <w:textAlignment w:val="auto"/>
              <w:rPr>
                <w:rFonts w:hint="default" w:ascii="Times New Roman" w:hAnsi="Times New Roman" w:cs="Times New Roman"/>
                <w:sz w:val="26"/>
                <w:szCs w:val="26"/>
              </w:rPr>
            </w:pPr>
            <w:r>
              <w:rPr>
                <w:rFonts w:hint="default" w:ascii="Times New Roman" w:hAnsi="Times New Roman" w:cs="Times New Roman"/>
                <w:sz w:val="26"/>
                <w:szCs w:val="26"/>
              </w:rPr>
              <w:t>E</w:t>
            </w:r>
          </w:p>
        </w:tc>
        <w:tc>
          <w:tcPr>
            <w:tcW w:w="1637" w:type="dxa"/>
            <w:vAlign w:val="center"/>
          </w:tcPr>
          <w:p w14:paraId="06D7D35A">
            <w:pPr>
              <w:pStyle w:val="251"/>
              <w:keepNext w:val="0"/>
              <w:keepLines w:val="0"/>
              <w:pageBreakBefore w:val="0"/>
              <w:widowControl/>
              <w:kinsoku/>
              <w:wordWrap/>
              <w:overflowPunct/>
              <w:topLinePunct w:val="0"/>
              <w:autoSpaceDE/>
              <w:autoSpaceDN/>
              <w:bidi w:val="0"/>
              <w:adjustRightInd/>
              <w:snapToGrid/>
              <w:spacing w:before="0"/>
              <w:jc w:val="center"/>
              <w:textAlignment w:val="auto"/>
              <w:rPr>
                <w:rFonts w:hint="default" w:ascii="Times New Roman" w:hAnsi="Times New Roman" w:cs="Times New Roman"/>
                <w:sz w:val="26"/>
                <w:szCs w:val="26"/>
              </w:rPr>
            </w:pPr>
            <w:r>
              <w:rPr>
                <w:rFonts w:hint="default" w:ascii="Times New Roman" w:hAnsi="Times New Roman" w:cs="Times New Roman"/>
                <w:sz w:val="26"/>
                <w:szCs w:val="26"/>
              </w:rPr>
              <w:t>EK</w:t>
            </w:r>
          </w:p>
        </w:tc>
        <w:tc>
          <w:tcPr>
            <w:tcW w:w="1762" w:type="dxa"/>
            <w:vAlign w:val="center"/>
          </w:tcPr>
          <w:p w14:paraId="20D3D167">
            <w:pPr>
              <w:pStyle w:val="251"/>
              <w:keepNext w:val="0"/>
              <w:keepLines w:val="0"/>
              <w:pageBreakBefore w:val="0"/>
              <w:widowControl/>
              <w:kinsoku/>
              <w:wordWrap/>
              <w:overflowPunct/>
              <w:topLinePunct w:val="0"/>
              <w:autoSpaceDE/>
              <w:autoSpaceDN/>
              <w:bidi w:val="0"/>
              <w:adjustRightInd/>
              <w:snapToGrid/>
              <w:spacing w:before="0"/>
              <w:ind w:left="0" w:leftChars="0" w:firstLine="0" w:firstLineChars="0"/>
              <w:jc w:val="center"/>
              <w:textAlignment w:val="auto"/>
              <w:rPr>
                <w:rFonts w:hint="default" w:ascii="Times New Roman" w:hAnsi="Times New Roman" w:cs="Times New Roman"/>
                <w:sz w:val="26"/>
                <w:szCs w:val="26"/>
              </w:rPr>
            </w:pPr>
            <w:r>
              <w:rPr>
                <w:rFonts w:hint="default" w:ascii="Times New Roman" w:hAnsi="Times New Roman" w:cs="Times New Roman"/>
                <w:sz w:val="26"/>
                <w:szCs w:val="26"/>
              </w:rPr>
              <w:t>E,K,C,G,H,D</w:t>
            </w:r>
          </w:p>
        </w:tc>
        <w:tc>
          <w:tcPr>
            <w:tcW w:w="1385" w:type="dxa"/>
            <w:vAlign w:val="center"/>
          </w:tcPr>
          <w:p w14:paraId="79152E9C">
            <w:pPr>
              <w:pStyle w:val="251"/>
              <w:keepNext w:val="0"/>
              <w:keepLines w:val="0"/>
              <w:pageBreakBefore w:val="0"/>
              <w:widowControl/>
              <w:kinsoku/>
              <w:wordWrap/>
              <w:overflowPunct/>
              <w:topLinePunct w:val="0"/>
              <w:autoSpaceDE/>
              <w:autoSpaceDN/>
              <w:bidi w:val="0"/>
              <w:adjustRightInd/>
              <w:snapToGrid/>
              <w:spacing w:before="0"/>
              <w:jc w:val="center"/>
              <w:textAlignment w:val="auto"/>
              <w:rPr>
                <w:rFonts w:hint="default" w:ascii="Times New Roman" w:hAnsi="Times New Roman" w:cs="Times New Roman"/>
                <w:sz w:val="26"/>
                <w:szCs w:val="26"/>
              </w:rPr>
            </w:pPr>
            <w:r>
              <w:rPr>
                <w:rFonts w:hint="default" w:ascii="Times New Roman" w:hAnsi="Times New Roman" w:cs="Times New Roman"/>
                <w:sz w:val="26"/>
                <w:szCs w:val="26"/>
              </w:rPr>
              <w:t>X</w:t>
            </w:r>
          </w:p>
        </w:tc>
        <w:tc>
          <w:tcPr>
            <w:tcW w:w="1133" w:type="dxa"/>
            <w:vAlign w:val="center"/>
          </w:tcPr>
          <w:p w14:paraId="3CAA20D7">
            <w:pPr>
              <w:pStyle w:val="251"/>
              <w:keepNext w:val="0"/>
              <w:keepLines w:val="0"/>
              <w:pageBreakBefore w:val="0"/>
              <w:widowControl/>
              <w:kinsoku/>
              <w:wordWrap/>
              <w:overflowPunct/>
              <w:topLinePunct w:val="0"/>
              <w:autoSpaceDE/>
              <w:autoSpaceDN/>
              <w:bidi w:val="0"/>
              <w:adjustRightInd/>
              <w:snapToGrid/>
              <w:spacing w:before="0"/>
              <w:jc w:val="center"/>
              <w:textAlignment w:val="auto"/>
              <w:rPr>
                <w:rFonts w:hint="default" w:ascii="Times New Roman" w:hAnsi="Times New Roman" w:cs="Times New Roman"/>
                <w:sz w:val="26"/>
                <w:szCs w:val="26"/>
              </w:rPr>
            </w:pPr>
            <w:r>
              <w:rPr>
                <w:rFonts w:hint="default" w:ascii="Times New Roman" w:hAnsi="Times New Roman" w:cs="Times New Roman"/>
                <w:sz w:val="26"/>
                <w:szCs w:val="26"/>
              </w:rPr>
              <w:t>X</w:t>
            </w:r>
          </w:p>
        </w:tc>
      </w:tr>
      <w:tr w14:paraId="54794A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51" w:hRule="atLeast"/>
          <w:jc w:val="center"/>
        </w:trPr>
        <w:tc>
          <w:tcPr>
            <w:tcW w:w="816" w:type="dxa"/>
          </w:tcPr>
          <w:p w14:paraId="45F8E635">
            <w:pPr>
              <w:pStyle w:val="251"/>
              <w:keepNext w:val="0"/>
              <w:keepLines w:val="0"/>
              <w:pageBreakBefore w:val="0"/>
              <w:widowControl/>
              <w:kinsoku/>
              <w:wordWrap/>
              <w:overflowPunct/>
              <w:topLinePunct w:val="0"/>
              <w:autoSpaceDE/>
              <w:autoSpaceDN/>
              <w:bidi w:val="0"/>
              <w:adjustRightInd/>
              <w:snapToGrid/>
              <w:spacing w:before="0"/>
              <w:ind w:left="0" w:leftChars="0" w:firstLine="0" w:firstLineChars="0"/>
              <w:jc w:val="center"/>
              <w:textAlignment w:val="auto"/>
              <w:rPr>
                <w:rFonts w:hint="default" w:ascii="Times New Roman" w:hAnsi="Times New Roman" w:cs="Times New Roman"/>
                <w:sz w:val="26"/>
                <w:szCs w:val="26"/>
              </w:rPr>
            </w:pPr>
            <w:r>
              <w:rPr>
                <w:rFonts w:hint="default" w:ascii="Times New Roman" w:hAnsi="Times New Roman" w:cs="Times New Roman"/>
                <w:sz w:val="26"/>
                <w:szCs w:val="26"/>
              </w:rPr>
              <w:t>5</w:t>
            </w:r>
          </w:p>
        </w:tc>
        <w:tc>
          <w:tcPr>
            <w:tcW w:w="1704" w:type="dxa"/>
            <w:vAlign w:val="center"/>
          </w:tcPr>
          <w:p w14:paraId="78A458F1">
            <w:pPr>
              <w:pStyle w:val="251"/>
              <w:keepNext w:val="0"/>
              <w:keepLines w:val="0"/>
              <w:pageBreakBefore w:val="0"/>
              <w:widowControl/>
              <w:kinsoku/>
              <w:wordWrap/>
              <w:overflowPunct/>
              <w:topLinePunct w:val="0"/>
              <w:autoSpaceDE/>
              <w:autoSpaceDN/>
              <w:bidi w:val="0"/>
              <w:adjustRightInd/>
              <w:snapToGrid/>
              <w:spacing w:before="0"/>
              <w:jc w:val="center"/>
              <w:textAlignment w:val="auto"/>
              <w:rPr>
                <w:rFonts w:hint="default" w:ascii="Times New Roman" w:hAnsi="Times New Roman" w:cs="Times New Roman"/>
                <w:sz w:val="26"/>
                <w:szCs w:val="26"/>
              </w:rPr>
            </w:pPr>
            <w:r>
              <w:rPr>
                <w:rFonts w:hint="default" w:ascii="Times New Roman" w:hAnsi="Times New Roman" w:cs="Times New Roman"/>
                <w:sz w:val="26"/>
                <w:szCs w:val="26"/>
              </w:rPr>
              <w:t>G</w:t>
            </w:r>
          </w:p>
        </w:tc>
        <w:tc>
          <w:tcPr>
            <w:tcW w:w="1637" w:type="dxa"/>
            <w:vAlign w:val="center"/>
          </w:tcPr>
          <w:p w14:paraId="53F4FFA6">
            <w:pPr>
              <w:pStyle w:val="251"/>
              <w:keepNext w:val="0"/>
              <w:keepLines w:val="0"/>
              <w:pageBreakBefore w:val="0"/>
              <w:widowControl/>
              <w:kinsoku/>
              <w:wordWrap/>
              <w:overflowPunct/>
              <w:topLinePunct w:val="0"/>
              <w:autoSpaceDE/>
              <w:autoSpaceDN/>
              <w:bidi w:val="0"/>
              <w:adjustRightInd/>
              <w:snapToGrid/>
              <w:spacing w:before="0"/>
              <w:jc w:val="center"/>
              <w:textAlignment w:val="auto"/>
              <w:rPr>
                <w:rFonts w:hint="default" w:ascii="Times New Roman" w:hAnsi="Times New Roman" w:cs="Times New Roman"/>
                <w:sz w:val="26"/>
                <w:szCs w:val="26"/>
              </w:rPr>
            </w:pPr>
            <w:r>
              <w:rPr>
                <w:rFonts w:hint="default" w:ascii="Times New Roman" w:hAnsi="Times New Roman" w:cs="Times New Roman"/>
                <w:sz w:val="26"/>
                <w:szCs w:val="26"/>
              </w:rPr>
              <w:t>GK</w:t>
            </w:r>
          </w:p>
        </w:tc>
        <w:tc>
          <w:tcPr>
            <w:tcW w:w="1762" w:type="dxa"/>
            <w:vAlign w:val="center"/>
          </w:tcPr>
          <w:p w14:paraId="790064EF">
            <w:pPr>
              <w:pStyle w:val="251"/>
              <w:keepNext w:val="0"/>
              <w:keepLines w:val="0"/>
              <w:pageBreakBefore w:val="0"/>
              <w:widowControl/>
              <w:kinsoku/>
              <w:wordWrap/>
              <w:overflowPunct/>
              <w:topLinePunct w:val="0"/>
              <w:autoSpaceDE/>
              <w:autoSpaceDN/>
              <w:bidi w:val="0"/>
              <w:adjustRightInd/>
              <w:snapToGrid/>
              <w:spacing w:before="0"/>
              <w:ind w:left="0" w:leftChars="0" w:firstLine="0" w:firstLineChars="0"/>
              <w:jc w:val="center"/>
              <w:textAlignment w:val="auto"/>
              <w:rPr>
                <w:rFonts w:hint="default" w:ascii="Times New Roman" w:hAnsi="Times New Roman" w:cs="Times New Roman"/>
                <w:sz w:val="26"/>
                <w:szCs w:val="26"/>
              </w:rPr>
            </w:pPr>
            <w:r>
              <w:rPr>
                <w:rFonts w:hint="default" w:ascii="Times New Roman" w:hAnsi="Times New Roman" w:cs="Times New Roman"/>
                <w:sz w:val="26"/>
                <w:szCs w:val="26"/>
              </w:rPr>
              <w:t>G,K</w:t>
            </w:r>
          </w:p>
        </w:tc>
        <w:tc>
          <w:tcPr>
            <w:tcW w:w="1385" w:type="dxa"/>
            <w:vAlign w:val="center"/>
          </w:tcPr>
          <w:p w14:paraId="1F2D18AA">
            <w:pPr>
              <w:pStyle w:val="251"/>
              <w:keepNext w:val="0"/>
              <w:keepLines w:val="0"/>
              <w:pageBreakBefore w:val="0"/>
              <w:widowControl/>
              <w:kinsoku/>
              <w:wordWrap/>
              <w:overflowPunct/>
              <w:topLinePunct w:val="0"/>
              <w:autoSpaceDE/>
              <w:autoSpaceDN/>
              <w:bidi w:val="0"/>
              <w:adjustRightInd/>
              <w:snapToGrid/>
              <w:spacing w:before="0"/>
              <w:jc w:val="center"/>
              <w:textAlignment w:val="auto"/>
              <w:rPr>
                <w:rFonts w:hint="default" w:ascii="Times New Roman" w:hAnsi="Times New Roman" w:cs="Times New Roman"/>
                <w:sz w:val="26"/>
                <w:szCs w:val="26"/>
              </w:rPr>
            </w:pPr>
          </w:p>
        </w:tc>
        <w:tc>
          <w:tcPr>
            <w:tcW w:w="1133" w:type="dxa"/>
            <w:vAlign w:val="center"/>
          </w:tcPr>
          <w:p w14:paraId="201804B5">
            <w:pPr>
              <w:pStyle w:val="251"/>
              <w:keepNext w:val="0"/>
              <w:keepLines w:val="0"/>
              <w:pageBreakBefore w:val="0"/>
              <w:widowControl/>
              <w:kinsoku/>
              <w:wordWrap/>
              <w:overflowPunct/>
              <w:topLinePunct w:val="0"/>
              <w:autoSpaceDE/>
              <w:autoSpaceDN/>
              <w:bidi w:val="0"/>
              <w:adjustRightInd/>
              <w:snapToGrid/>
              <w:spacing w:before="0"/>
              <w:jc w:val="center"/>
              <w:textAlignment w:val="auto"/>
              <w:rPr>
                <w:rFonts w:hint="default" w:ascii="Times New Roman" w:hAnsi="Times New Roman" w:cs="Times New Roman"/>
                <w:sz w:val="26"/>
                <w:szCs w:val="26"/>
              </w:rPr>
            </w:pPr>
          </w:p>
        </w:tc>
      </w:tr>
      <w:tr w14:paraId="34C4721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26" w:hRule="atLeast"/>
          <w:jc w:val="center"/>
        </w:trPr>
        <w:tc>
          <w:tcPr>
            <w:tcW w:w="816" w:type="dxa"/>
          </w:tcPr>
          <w:p w14:paraId="4C1E8F10">
            <w:pPr>
              <w:pStyle w:val="251"/>
              <w:keepNext w:val="0"/>
              <w:keepLines w:val="0"/>
              <w:pageBreakBefore w:val="0"/>
              <w:widowControl/>
              <w:kinsoku/>
              <w:wordWrap/>
              <w:overflowPunct/>
              <w:topLinePunct w:val="0"/>
              <w:autoSpaceDE/>
              <w:autoSpaceDN/>
              <w:bidi w:val="0"/>
              <w:adjustRightInd/>
              <w:snapToGrid/>
              <w:spacing w:before="0"/>
              <w:ind w:left="0" w:leftChars="0" w:firstLine="0" w:firstLineChars="0"/>
              <w:jc w:val="center"/>
              <w:textAlignment w:val="auto"/>
              <w:rPr>
                <w:rFonts w:hint="default" w:ascii="Times New Roman" w:hAnsi="Times New Roman" w:cs="Times New Roman"/>
                <w:sz w:val="26"/>
                <w:szCs w:val="26"/>
              </w:rPr>
            </w:pPr>
            <w:r>
              <w:rPr>
                <w:rFonts w:hint="default" w:ascii="Times New Roman" w:hAnsi="Times New Roman" w:cs="Times New Roman"/>
                <w:sz w:val="26"/>
                <w:szCs w:val="26"/>
              </w:rPr>
              <w:t>6</w:t>
            </w:r>
          </w:p>
        </w:tc>
        <w:tc>
          <w:tcPr>
            <w:tcW w:w="1704" w:type="dxa"/>
            <w:vAlign w:val="center"/>
          </w:tcPr>
          <w:p w14:paraId="4B632AEF">
            <w:pPr>
              <w:pStyle w:val="251"/>
              <w:keepNext w:val="0"/>
              <w:keepLines w:val="0"/>
              <w:pageBreakBefore w:val="0"/>
              <w:widowControl/>
              <w:kinsoku/>
              <w:wordWrap/>
              <w:overflowPunct/>
              <w:topLinePunct w:val="0"/>
              <w:autoSpaceDE/>
              <w:autoSpaceDN/>
              <w:bidi w:val="0"/>
              <w:adjustRightInd/>
              <w:snapToGrid/>
              <w:spacing w:before="0"/>
              <w:jc w:val="center"/>
              <w:textAlignment w:val="auto"/>
              <w:rPr>
                <w:rFonts w:hint="default" w:ascii="Times New Roman" w:hAnsi="Times New Roman" w:cs="Times New Roman"/>
                <w:sz w:val="26"/>
                <w:szCs w:val="26"/>
              </w:rPr>
            </w:pPr>
            <w:r>
              <w:rPr>
                <w:rFonts w:hint="default" w:ascii="Times New Roman" w:hAnsi="Times New Roman" w:cs="Times New Roman"/>
                <w:sz w:val="26"/>
                <w:szCs w:val="26"/>
              </w:rPr>
              <w:t>H</w:t>
            </w:r>
          </w:p>
        </w:tc>
        <w:tc>
          <w:tcPr>
            <w:tcW w:w="1637" w:type="dxa"/>
            <w:vAlign w:val="center"/>
          </w:tcPr>
          <w:p w14:paraId="3672EFA9">
            <w:pPr>
              <w:pStyle w:val="251"/>
              <w:keepNext w:val="0"/>
              <w:keepLines w:val="0"/>
              <w:pageBreakBefore w:val="0"/>
              <w:widowControl/>
              <w:kinsoku/>
              <w:wordWrap/>
              <w:overflowPunct/>
              <w:topLinePunct w:val="0"/>
              <w:autoSpaceDE/>
              <w:autoSpaceDN/>
              <w:bidi w:val="0"/>
              <w:adjustRightInd/>
              <w:snapToGrid/>
              <w:spacing w:before="0"/>
              <w:jc w:val="center"/>
              <w:textAlignment w:val="auto"/>
              <w:rPr>
                <w:rFonts w:hint="default" w:ascii="Times New Roman" w:hAnsi="Times New Roman" w:cs="Times New Roman"/>
                <w:sz w:val="26"/>
                <w:szCs w:val="26"/>
              </w:rPr>
            </w:pPr>
            <w:r>
              <w:rPr>
                <w:rFonts w:hint="default" w:ascii="Times New Roman" w:hAnsi="Times New Roman" w:cs="Times New Roman"/>
                <w:sz w:val="26"/>
                <w:szCs w:val="26"/>
              </w:rPr>
              <w:t>HK</w:t>
            </w:r>
          </w:p>
        </w:tc>
        <w:tc>
          <w:tcPr>
            <w:tcW w:w="1762" w:type="dxa"/>
            <w:vAlign w:val="center"/>
          </w:tcPr>
          <w:p w14:paraId="72610241">
            <w:pPr>
              <w:pStyle w:val="251"/>
              <w:keepNext w:val="0"/>
              <w:keepLines w:val="0"/>
              <w:pageBreakBefore w:val="0"/>
              <w:widowControl/>
              <w:kinsoku/>
              <w:wordWrap/>
              <w:overflowPunct/>
              <w:topLinePunct w:val="0"/>
              <w:autoSpaceDE/>
              <w:autoSpaceDN/>
              <w:bidi w:val="0"/>
              <w:adjustRightInd/>
              <w:snapToGrid/>
              <w:spacing w:before="0"/>
              <w:ind w:left="0" w:leftChars="0" w:firstLine="0" w:firstLineChars="0"/>
              <w:jc w:val="center"/>
              <w:textAlignment w:val="auto"/>
              <w:rPr>
                <w:rFonts w:hint="default" w:ascii="Times New Roman" w:hAnsi="Times New Roman" w:cs="Times New Roman"/>
                <w:sz w:val="26"/>
                <w:szCs w:val="26"/>
              </w:rPr>
            </w:pPr>
            <w:r>
              <w:rPr>
                <w:rFonts w:hint="default" w:ascii="Times New Roman" w:hAnsi="Times New Roman" w:cs="Times New Roman"/>
                <w:sz w:val="26"/>
                <w:szCs w:val="26"/>
              </w:rPr>
              <w:t>H,K</w:t>
            </w:r>
          </w:p>
        </w:tc>
        <w:tc>
          <w:tcPr>
            <w:tcW w:w="1385" w:type="dxa"/>
            <w:vAlign w:val="center"/>
          </w:tcPr>
          <w:p w14:paraId="0EA06BFB">
            <w:pPr>
              <w:pStyle w:val="251"/>
              <w:keepNext w:val="0"/>
              <w:keepLines w:val="0"/>
              <w:pageBreakBefore w:val="0"/>
              <w:widowControl/>
              <w:kinsoku/>
              <w:wordWrap/>
              <w:overflowPunct/>
              <w:topLinePunct w:val="0"/>
              <w:autoSpaceDE/>
              <w:autoSpaceDN/>
              <w:bidi w:val="0"/>
              <w:adjustRightInd/>
              <w:snapToGrid/>
              <w:spacing w:before="0"/>
              <w:jc w:val="center"/>
              <w:textAlignment w:val="auto"/>
              <w:rPr>
                <w:rFonts w:hint="default" w:ascii="Times New Roman" w:hAnsi="Times New Roman" w:cs="Times New Roman"/>
                <w:sz w:val="26"/>
                <w:szCs w:val="26"/>
              </w:rPr>
            </w:pPr>
          </w:p>
        </w:tc>
        <w:tc>
          <w:tcPr>
            <w:tcW w:w="1133" w:type="dxa"/>
            <w:vAlign w:val="center"/>
          </w:tcPr>
          <w:p w14:paraId="3B5B331B">
            <w:pPr>
              <w:pStyle w:val="251"/>
              <w:keepNext w:val="0"/>
              <w:keepLines w:val="0"/>
              <w:pageBreakBefore w:val="0"/>
              <w:widowControl/>
              <w:kinsoku/>
              <w:wordWrap/>
              <w:overflowPunct/>
              <w:topLinePunct w:val="0"/>
              <w:autoSpaceDE/>
              <w:autoSpaceDN/>
              <w:bidi w:val="0"/>
              <w:adjustRightInd/>
              <w:snapToGrid/>
              <w:spacing w:before="0"/>
              <w:jc w:val="center"/>
              <w:textAlignment w:val="auto"/>
              <w:rPr>
                <w:rFonts w:hint="default" w:ascii="Times New Roman" w:hAnsi="Times New Roman" w:cs="Times New Roman"/>
                <w:sz w:val="26"/>
                <w:szCs w:val="26"/>
              </w:rPr>
            </w:pPr>
          </w:p>
        </w:tc>
      </w:tr>
      <w:tr w14:paraId="294E4F2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26" w:hRule="atLeast"/>
          <w:jc w:val="center"/>
        </w:trPr>
        <w:tc>
          <w:tcPr>
            <w:tcW w:w="816" w:type="dxa"/>
          </w:tcPr>
          <w:p w14:paraId="6F5AC488">
            <w:pPr>
              <w:pStyle w:val="251"/>
              <w:keepNext w:val="0"/>
              <w:keepLines w:val="0"/>
              <w:pageBreakBefore w:val="0"/>
              <w:widowControl/>
              <w:kinsoku/>
              <w:wordWrap/>
              <w:overflowPunct/>
              <w:topLinePunct w:val="0"/>
              <w:autoSpaceDE/>
              <w:autoSpaceDN/>
              <w:bidi w:val="0"/>
              <w:adjustRightInd/>
              <w:snapToGrid/>
              <w:spacing w:before="0"/>
              <w:ind w:left="0" w:leftChars="0" w:firstLine="0" w:firstLineChars="0"/>
              <w:jc w:val="center"/>
              <w:textAlignment w:val="auto"/>
              <w:rPr>
                <w:rFonts w:hint="default" w:ascii="Times New Roman" w:hAnsi="Times New Roman" w:cs="Times New Roman"/>
                <w:sz w:val="26"/>
                <w:szCs w:val="26"/>
              </w:rPr>
            </w:pPr>
            <w:r>
              <w:rPr>
                <w:rFonts w:hint="default" w:ascii="Times New Roman" w:hAnsi="Times New Roman" w:cs="Times New Roman"/>
                <w:sz w:val="26"/>
                <w:szCs w:val="26"/>
              </w:rPr>
              <w:t>7</w:t>
            </w:r>
          </w:p>
        </w:tc>
        <w:tc>
          <w:tcPr>
            <w:tcW w:w="1704" w:type="dxa"/>
            <w:vAlign w:val="center"/>
          </w:tcPr>
          <w:p w14:paraId="08329B3B">
            <w:pPr>
              <w:pStyle w:val="251"/>
              <w:keepNext w:val="0"/>
              <w:keepLines w:val="0"/>
              <w:pageBreakBefore w:val="0"/>
              <w:widowControl/>
              <w:kinsoku/>
              <w:wordWrap/>
              <w:overflowPunct/>
              <w:topLinePunct w:val="0"/>
              <w:autoSpaceDE/>
              <w:autoSpaceDN/>
              <w:bidi w:val="0"/>
              <w:adjustRightInd/>
              <w:snapToGrid/>
              <w:spacing w:before="0"/>
              <w:jc w:val="center"/>
              <w:textAlignment w:val="auto"/>
              <w:rPr>
                <w:rFonts w:hint="default" w:ascii="Times New Roman" w:hAnsi="Times New Roman" w:cs="Times New Roman"/>
                <w:sz w:val="26"/>
                <w:szCs w:val="26"/>
              </w:rPr>
            </w:pPr>
            <w:r>
              <w:rPr>
                <w:rFonts w:hint="default" w:ascii="Times New Roman" w:hAnsi="Times New Roman" w:cs="Times New Roman"/>
                <w:sz w:val="26"/>
                <w:szCs w:val="26"/>
              </w:rPr>
              <w:t>CD</w:t>
            </w:r>
          </w:p>
        </w:tc>
        <w:tc>
          <w:tcPr>
            <w:tcW w:w="1637" w:type="dxa"/>
            <w:vAlign w:val="center"/>
          </w:tcPr>
          <w:p w14:paraId="1879E9CC">
            <w:pPr>
              <w:pStyle w:val="251"/>
              <w:keepNext w:val="0"/>
              <w:keepLines w:val="0"/>
              <w:pageBreakBefore w:val="0"/>
              <w:widowControl/>
              <w:kinsoku/>
              <w:wordWrap/>
              <w:overflowPunct/>
              <w:topLinePunct w:val="0"/>
              <w:autoSpaceDE/>
              <w:autoSpaceDN/>
              <w:bidi w:val="0"/>
              <w:adjustRightInd/>
              <w:snapToGrid/>
              <w:spacing w:before="0"/>
              <w:jc w:val="center"/>
              <w:textAlignment w:val="auto"/>
              <w:rPr>
                <w:rFonts w:hint="default" w:ascii="Times New Roman" w:hAnsi="Times New Roman" w:cs="Times New Roman"/>
                <w:sz w:val="26"/>
                <w:szCs w:val="26"/>
              </w:rPr>
            </w:pPr>
            <w:r>
              <w:rPr>
                <w:rFonts w:hint="default" w:ascii="Times New Roman" w:hAnsi="Times New Roman" w:cs="Times New Roman"/>
                <w:sz w:val="26"/>
                <w:szCs w:val="26"/>
              </w:rPr>
              <w:t>CDK</w:t>
            </w:r>
          </w:p>
        </w:tc>
        <w:tc>
          <w:tcPr>
            <w:tcW w:w="1762" w:type="dxa"/>
            <w:vAlign w:val="center"/>
          </w:tcPr>
          <w:p w14:paraId="180AF5E7">
            <w:pPr>
              <w:pStyle w:val="251"/>
              <w:keepNext w:val="0"/>
              <w:keepLines w:val="0"/>
              <w:pageBreakBefore w:val="0"/>
              <w:widowControl/>
              <w:kinsoku/>
              <w:wordWrap/>
              <w:overflowPunct/>
              <w:topLinePunct w:val="0"/>
              <w:autoSpaceDE/>
              <w:autoSpaceDN/>
              <w:bidi w:val="0"/>
              <w:adjustRightInd/>
              <w:snapToGrid/>
              <w:spacing w:before="0"/>
              <w:ind w:left="0" w:leftChars="0" w:firstLine="0" w:firstLineChars="0"/>
              <w:jc w:val="center"/>
              <w:textAlignment w:val="auto"/>
              <w:rPr>
                <w:rFonts w:hint="default" w:ascii="Times New Roman" w:hAnsi="Times New Roman" w:cs="Times New Roman"/>
                <w:sz w:val="26"/>
                <w:szCs w:val="26"/>
              </w:rPr>
            </w:pPr>
            <w:r>
              <w:rPr>
                <w:rFonts w:hint="default" w:ascii="Times New Roman" w:hAnsi="Times New Roman" w:cs="Times New Roman"/>
                <w:sz w:val="26"/>
                <w:szCs w:val="26"/>
              </w:rPr>
              <w:t>E,K,C,G,H,D</w:t>
            </w:r>
          </w:p>
        </w:tc>
        <w:tc>
          <w:tcPr>
            <w:tcW w:w="1385" w:type="dxa"/>
            <w:vAlign w:val="center"/>
          </w:tcPr>
          <w:p w14:paraId="77885AA2">
            <w:pPr>
              <w:pStyle w:val="251"/>
              <w:keepNext w:val="0"/>
              <w:keepLines w:val="0"/>
              <w:pageBreakBefore w:val="0"/>
              <w:widowControl/>
              <w:kinsoku/>
              <w:wordWrap/>
              <w:overflowPunct/>
              <w:topLinePunct w:val="0"/>
              <w:autoSpaceDE/>
              <w:autoSpaceDN/>
              <w:bidi w:val="0"/>
              <w:adjustRightInd/>
              <w:snapToGrid/>
              <w:spacing w:before="0"/>
              <w:jc w:val="center"/>
              <w:textAlignment w:val="auto"/>
              <w:rPr>
                <w:rFonts w:hint="default" w:ascii="Times New Roman" w:hAnsi="Times New Roman" w:cs="Times New Roman"/>
                <w:sz w:val="26"/>
                <w:szCs w:val="26"/>
              </w:rPr>
            </w:pPr>
            <w:r>
              <w:rPr>
                <w:rFonts w:hint="default" w:ascii="Times New Roman" w:hAnsi="Times New Roman" w:cs="Times New Roman"/>
                <w:sz w:val="26"/>
                <w:szCs w:val="26"/>
              </w:rPr>
              <w:t>X</w:t>
            </w:r>
          </w:p>
        </w:tc>
        <w:tc>
          <w:tcPr>
            <w:tcW w:w="1133" w:type="dxa"/>
            <w:vAlign w:val="center"/>
          </w:tcPr>
          <w:p w14:paraId="4509F023">
            <w:pPr>
              <w:pStyle w:val="251"/>
              <w:keepNext w:val="0"/>
              <w:keepLines w:val="0"/>
              <w:pageBreakBefore w:val="0"/>
              <w:widowControl/>
              <w:kinsoku/>
              <w:wordWrap/>
              <w:overflowPunct/>
              <w:topLinePunct w:val="0"/>
              <w:autoSpaceDE/>
              <w:autoSpaceDN/>
              <w:bidi w:val="0"/>
              <w:adjustRightInd/>
              <w:snapToGrid/>
              <w:spacing w:before="0"/>
              <w:jc w:val="center"/>
              <w:textAlignment w:val="auto"/>
              <w:rPr>
                <w:rFonts w:hint="default" w:ascii="Times New Roman" w:hAnsi="Times New Roman" w:cs="Times New Roman"/>
                <w:sz w:val="26"/>
                <w:szCs w:val="26"/>
              </w:rPr>
            </w:pPr>
          </w:p>
        </w:tc>
      </w:tr>
      <w:tr w14:paraId="3823644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32" w:hRule="atLeast"/>
          <w:jc w:val="center"/>
        </w:trPr>
        <w:tc>
          <w:tcPr>
            <w:tcW w:w="816" w:type="dxa"/>
          </w:tcPr>
          <w:p w14:paraId="3C3F35E1">
            <w:pPr>
              <w:pStyle w:val="251"/>
              <w:keepNext w:val="0"/>
              <w:keepLines w:val="0"/>
              <w:pageBreakBefore w:val="0"/>
              <w:widowControl/>
              <w:kinsoku/>
              <w:wordWrap/>
              <w:overflowPunct/>
              <w:topLinePunct w:val="0"/>
              <w:autoSpaceDE/>
              <w:autoSpaceDN/>
              <w:bidi w:val="0"/>
              <w:adjustRightInd/>
              <w:snapToGrid/>
              <w:spacing w:before="0"/>
              <w:ind w:left="0" w:leftChars="0" w:firstLine="0" w:firstLineChars="0"/>
              <w:jc w:val="center"/>
              <w:textAlignment w:val="auto"/>
              <w:rPr>
                <w:rFonts w:hint="default" w:ascii="Times New Roman" w:hAnsi="Times New Roman" w:cs="Times New Roman"/>
                <w:sz w:val="26"/>
                <w:szCs w:val="26"/>
              </w:rPr>
            </w:pPr>
            <w:r>
              <w:rPr>
                <w:rFonts w:hint="default" w:ascii="Times New Roman" w:hAnsi="Times New Roman" w:cs="Times New Roman"/>
                <w:sz w:val="26"/>
                <w:szCs w:val="26"/>
              </w:rPr>
              <w:t>8</w:t>
            </w:r>
          </w:p>
        </w:tc>
        <w:tc>
          <w:tcPr>
            <w:tcW w:w="1704" w:type="dxa"/>
            <w:vAlign w:val="center"/>
          </w:tcPr>
          <w:p w14:paraId="6002C0BE">
            <w:pPr>
              <w:pStyle w:val="251"/>
              <w:keepNext w:val="0"/>
              <w:keepLines w:val="0"/>
              <w:pageBreakBefore w:val="0"/>
              <w:widowControl/>
              <w:kinsoku/>
              <w:wordWrap/>
              <w:overflowPunct/>
              <w:topLinePunct w:val="0"/>
              <w:autoSpaceDE/>
              <w:autoSpaceDN/>
              <w:bidi w:val="0"/>
              <w:adjustRightInd/>
              <w:snapToGrid/>
              <w:spacing w:before="0"/>
              <w:jc w:val="center"/>
              <w:textAlignment w:val="auto"/>
              <w:rPr>
                <w:rFonts w:hint="default" w:ascii="Times New Roman" w:hAnsi="Times New Roman" w:cs="Times New Roman"/>
                <w:sz w:val="26"/>
                <w:szCs w:val="26"/>
              </w:rPr>
            </w:pPr>
            <w:r>
              <w:rPr>
                <w:rFonts w:hint="default" w:ascii="Times New Roman" w:hAnsi="Times New Roman" w:cs="Times New Roman"/>
                <w:sz w:val="26"/>
                <w:szCs w:val="26"/>
              </w:rPr>
              <w:t>CE</w:t>
            </w:r>
          </w:p>
        </w:tc>
        <w:tc>
          <w:tcPr>
            <w:tcW w:w="1637" w:type="dxa"/>
            <w:vAlign w:val="center"/>
          </w:tcPr>
          <w:p w14:paraId="64A92837">
            <w:pPr>
              <w:pStyle w:val="251"/>
              <w:keepNext w:val="0"/>
              <w:keepLines w:val="0"/>
              <w:pageBreakBefore w:val="0"/>
              <w:widowControl/>
              <w:kinsoku/>
              <w:wordWrap/>
              <w:overflowPunct/>
              <w:topLinePunct w:val="0"/>
              <w:autoSpaceDE/>
              <w:autoSpaceDN/>
              <w:bidi w:val="0"/>
              <w:adjustRightInd/>
              <w:snapToGrid/>
              <w:spacing w:before="0"/>
              <w:jc w:val="center"/>
              <w:textAlignment w:val="auto"/>
              <w:rPr>
                <w:rFonts w:hint="default" w:ascii="Times New Roman" w:hAnsi="Times New Roman" w:cs="Times New Roman"/>
                <w:sz w:val="26"/>
                <w:szCs w:val="26"/>
              </w:rPr>
            </w:pPr>
            <w:r>
              <w:rPr>
                <w:rFonts w:hint="default" w:ascii="Times New Roman" w:hAnsi="Times New Roman" w:cs="Times New Roman"/>
                <w:sz w:val="26"/>
                <w:szCs w:val="26"/>
              </w:rPr>
              <w:t>CEK</w:t>
            </w:r>
          </w:p>
        </w:tc>
        <w:tc>
          <w:tcPr>
            <w:tcW w:w="1762" w:type="dxa"/>
            <w:vAlign w:val="center"/>
          </w:tcPr>
          <w:p w14:paraId="4878B519">
            <w:pPr>
              <w:pStyle w:val="251"/>
              <w:keepNext w:val="0"/>
              <w:keepLines w:val="0"/>
              <w:pageBreakBefore w:val="0"/>
              <w:widowControl/>
              <w:kinsoku/>
              <w:wordWrap/>
              <w:overflowPunct/>
              <w:topLinePunct w:val="0"/>
              <w:autoSpaceDE/>
              <w:autoSpaceDN/>
              <w:bidi w:val="0"/>
              <w:adjustRightInd/>
              <w:snapToGrid/>
              <w:spacing w:before="0"/>
              <w:ind w:left="0" w:leftChars="0" w:firstLine="0" w:firstLineChars="0"/>
              <w:jc w:val="center"/>
              <w:textAlignment w:val="auto"/>
              <w:rPr>
                <w:rFonts w:hint="default" w:ascii="Times New Roman" w:hAnsi="Times New Roman" w:cs="Times New Roman"/>
                <w:sz w:val="26"/>
                <w:szCs w:val="26"/>
              </w:rPr>
            </w:pPr>
            <w:r>
              <w:rPr>
                <w:rFonts w:hint="default" w:ascii="Times New Roman" w:hAnsi="Times New Roman" w:cs="Times New Roman"/>
                <w:sz w:val="26"/>
                <w:szCs w:val="26"/>
              </w:rPr>
              <w:t>E,K,C,G,H,D</w:t>
            </w:r>
          </w:p>
        </w:tc>
        <w:tc>
          <w:tcPr>
            <w:tcW w:w="1385" w:type="dxa"/>
            <w:vAlign w:val="center"/>
          </w:tcPr>
          <w:p w14:paraId="59C8683B">
            <w:pPr>
              <w:pStyle w:val="251"/>
              <w:keepNext w:val="0"/>
              <w:keepLines w:val="0"/>
              <w:pageBreakBefore w:val="0"/>
              <w:widowControl/>
              <w:kinsoku/>
              <w:wordWrap/>
              <w:overflowPunct/>
              <w:topLinePunct w:val="0"/>
              <w:autoSpaceDE/>
              <w:autoSpaceDN/>
              <w:bidi w:val="0"/>
              <w:adjustRightInd/>
              <w:snapToGrid/>
              <w:spacing w:before="0"/>
              <w:jc w:val="center"/>
              <w:textAlignment w:val="auto"/>
              <w:rPr>
                <w:rFonts w:hint="default" w:ascii="Times New Roman" w:hAnsi="Times New Roman" w:cs="Times New Roman"/>
                <w:sz w:val="26"/>
                <w:szCs w:val="26"/>
              </w:rPr>
            </w:pPr>
            <w:r>
              <w:rPr>
                <w:rFonts w:hint="default" w:ascii="Times New Roman" w:hAnsi="Times New Roman" w:cs="Times New Roman"/>
                <w:sz w:val="26"/>
                <w:szCs w:val="26"/>
              </w:rPr>
              <w:t>X</w:t>
            </w:r>
          </w:p>
        </w:tc>
        <w:tc>
          <w:tcPr>
            <w:tcW w:w="1133" w:type="dxa"/>
            <w:vAlign w:val="center"/>
          </w:tcPr>
          <w:p w14:paraId="78538BB4">
            <w:pPr>
              <w:pStyle w:val="251"/>
              <w:keepNext w:val="0"/>
              <w:keepLines w:val="0"/>
              <w:pageBreakBefore w:val="0"/>
              <w:widowControl/>
              <w:kinsoku/>
              <w:wordWrap/>
              <w:overflowPunct/>
              <w:topLinePunct w:val="0"/>
              <w:autoSpaceDE/>
              <w:autoSpaceDN/>
              <w:bidi w:val="0"/>
              <w:adjustRightInd/>
              <w:snapToGrid/>
              <w:spacing w:before="0"/>
              <w:jc w:val="center"/>
              <w:textAlignment w:val="auto"/>
              <w:rPr>
                <w:rFonts w:hint="default" w:ascii="Times New Roman" w:hAnsi="Times New Roman" w:cs="Times New Roman"/>
                <w:sz w:val="26"/>
                <w:szCs w:val="26"/>
              </w:rPr>
            </w:pPr>
          </w:p>
        </w:tc>
      </w:tr>
      <w:tr w14:paraId="1577EBB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26" w:hRule="atLeast"/>
          <w:jc w:val="center"/>
        </w:trPr>
        <w:tc>
          <w:tcPr>
            <w:tcW w:w="816" w:type="dxa"/>
          </w:tcPr>
          <w:p w14:paraId="40CB33F0">
            <w:pPr>
              <w:pStyle w:val="251"/>
              <w:keepNext w:val="0"/>
              <w:keepLines w:val="0"/>
              <w:pageBreakBefore w:val="0"/>
              <w:widowControl/>
              <w:kinsoku/>
              <w:wordWrap/>
              <w:overflowPunct/>
              <w:topLinePunct w:val="0"/>
              <w:autoSpaceDE/>
              <w:autoSpaceDN/>
              <w:bidi w:val="0"/>
              <w:adjustRightInd/>
              <w:snapToGrid/>
              <w:spacing w:before="0"/>
              <w:ind w:left="0" w:leftChars="0" w:firstLine="0" w:firstLineChars="0"/>
              <w:jc w:val="center"/>
              <w:textAlignment w:val="auto"/>
              <w:rPr>
                <w:rFonts w:hint="default" w:ascii="Times New Roman" w:hAnsi="Times New Roman" w:cs="Times New Roman"/>
                <w:sz w:val="26"/>
                <w:szCs w:val="26"/>
              </w:rPr>
            </w:pPr>
            <w:r>
              <w:rPr>
                <w:rFonts w:hint="default" w:ascii="Times New Roman" w:hAnsi="Times New Roman" w:cs="Times New Roman"/>
                <w:sz w:val="26"/>
                <w:szCs w:val="26"/>
              </w:rPr>
              <w:t>9</w:t>
            </w:r>
          </w:p>
        </w:tc>
        <w:tc>
          <w:tcPr>
            <w:tcW w:w="1704" w:type="dxa"/>
            <w:vAlign w:val="center"/>
          </w:tcPr>
          <w:p w14:paraId="4E945BD9">
            <w:pPr>
              <w:pStyle w:val="251"/>
              <w:keepNext w:val="0"/>
              <w:keepLines w:val="0"/>
              <w:pageBreakBefore w:val="0"/>
              <w:widowControl/>
              <w:kinsoku/>
              <w:wordWrap/>
              <w:overflowPunct/>
              <w:topLinePunct w:val="0"/>
              <w:autoSpaceDE/>
              <w:autoSpaceDN/>
              <w:bidi w:val="0"/>
              <w:adjustRightInd/>
              <w:snapToGrid/>
              <w:spacing w:before="0"/>
              <w:jc w:val="center"/>
              <w:textAlignment w:val="auto"/>
              <w:rPr>
                <w:rFonts w:hint="default" w:ascii="Times New Roman" w:hAnsi="Times New Roman" w:cs="Times New Roman"/>
                <w:sz w:val="26"/>
                <w:szCs w:val="26"/>
              </w:rPr>
            </w:pPr>
            <w:r>
              <w:rPr>
                <w:rFonts w:hint="default" w:ascii="Times New Roman" w:hAnsi="Times New Roman" w:cs="Times New Roman"/>
                <w:sz w:val="26"/>
                <w:szCs w:val="26"/>
              </w:rPr>
              <w:t>CG</w:t>
            </w:r>
          </w:p>
        </w:tc>
        <w:tc>
          <w:tcPr>
            <w:tcW w:w="1637" w:type="dxa"/>
            <w:vAlign w:val="center"/>
          </w:tcPr>
          <w:p w14:paraId="2C946F9F">
            <w:pPr>
              <w:pStyle w:val="251"/>
              <w:keepNext w:val="0"/>
              <w:keepLines w:val="0"/>
              <w:pageBreakBefore w:val="0"/>
              <w:widowControl/>
              <w:kinsoku/>
              <w:wordWrap/>
              <w:overflowPunct/>
              <w:topLinePunct w:val="0"/>
              <w:autoSpaceDE/>
              <w:autoSpaceDN/>
              <w:bidi w:val="0"/>
              <w:adjustRightInd/>
              <w:snapToGrid/>
              <w:spacing w:before="0"/>
              <w:jc w:val="center"/>
              <w:textAlignment w:val="auto"/>
              <w:rPr>
                <w:rFonts w:hint="default" w:ascii="Times New Roman" w:hAnsi="Times New Roman" w:cs="Times New Roman"/>
                <w:sz w:val="26"/>
                <w:szCs w:val="26"/>
              </w:rPr>
            </w:pPr>
            <w:r>
              <w:rPr>
                <w:rFonts w:hint="default" w:ascii="Times New Roman" w:hAnsi="Times New Roman" w:cs="Times New Roman"/>
                <w:sz w:val="26"/>
                <w:szCs w:val="26"/>
              </w:rPr>
              <w:t>CGK</w:t>
            </w:r>
          </w:p>
        </w:tc>
        <w:tc>
          <w:tcPr>
            <w:tcW w:w="1762" w:type="dxa"/>
            <w:vAlign w:val="center"/>
          </w:tcPr>
          <w:p w14:paraId="558AEDCB">
            <w:pPr>
              <w:pStyle w:val="251"/>
              <w:keepNext w:val="0"/>
              <w:keepLines w:val="0"/>
              <w:pageBreakBefore w:val="0"/>
              <w:widowControl/>
              <w:kinsoku/>
              <w:wordWrap/>
              <w:overflowPunct/>
              <w:topLinePunct w:val="0"/>
              <w:autoSpaceDE/>
              <w:autoSpaceDN/>
              <w:bidi w:val="0"/>
              <w:adjustRightInd/>
              <w:snapToGrid/>
              <w:spacing w:before="0"/>
              <w:ind w:left="0" w:leftChars="0" w:firstLine="0" w:firstLineChars="0"/>
              <w:jc w:val="center"/>
              <w:textAlignment w:val="auto"/>
              <w:rPr>
                <w:rFonts w:hint="default" w:ascii="Times New Roman" w:hAnsi="Times New Roman" w:cs="Times New Roman"/>
                <w:sz w:val="26"/>
                <w:szCs w:val="26"/>
              </w:rPr>
            </w:pPr>
            <w:r>
              <w:rPr>
                <w:rFonts w:hint="default" w:ascii="Times New Roman" w:hAnsi="Times New Roman" w:cs="Times New Roman"/>
                <w:sz w:val="26"/>
                <w:szCs w:val="26"/>
              </w:rPr>
              <w:t>E,K,C,G,H,D</w:t>
            </w:r>
          </w:p>
        </w:tc>
        <w:tc>
          <w:tcPr>
            <w:tcW w:w="1385" w:type="dxa"/>
            <w:vAlign w:val="center"/>
          </w:tcPr>
          <w:p w14:paraId="4DD16614">
            <w:pPr>
              <w:pStyle w:val="251"/>
              <w:keepNext w:val="0"/>
              <w:keepLines w:val="0"/>
              <w:pageBreakBefore w:val="0"/>
              <w:widowControl/>
              <w:kinsoku/>
              <w:wordWrap/>
              <w:overflowPunct/>
              <w:topLinePunct w:val="0"/>
              <w:autoSpaceDE/>
              <w:autoSpaceDN/>
              <w:bidi w:val="0"/>
              <w:adjustRightInd/>
              <w:snapToGrid/>
              <w:spacing w:before="0"/>
              <w:jc w:val="center"/>
              <w:textAlignment w:val="auto"/>
              <w:rPr>
                <w:rFonts w:hint="default" w:ascii="Times New Roman" w:hAnsi="Times New Roman" w:cs="Times New Roman"/>
                <w:sz w:val="26"/>
                <w:szCs w:val="26"/>
              </w:rPr>
            </w:pPr>
            <w:r>
              <w:rPr>
                <w:rFonts w:hint="default" w:ascii="Times New Roman" w:hAnsi="Times New Roman" w:cs="Times New Roman"/>
                <w:sz w:val="26"/>
                <w:szCs w:val="26"/>
              </w:rPr>
              <w:t>X</w:t>
            </w:r>
          </w:p>
        </w:tc>
        <w:tc>
          <w:tcPr>
            <w:tcW w:w="1133" w:type="dxa"/>
            <w:vAlign w:val="center"/>
          </w:tcPr>
          <w:p w14:paraId="7545E53A">
            <w:pPr>
              <w:pStyle w:val="251"/>
              <w:keepNext w:val="0"/>
              <w:keepLines w:val="0"/>
              <w:pageBreakBefore w:val="0"/>
              <w:widowControl/>
              <w:kinsoku/>
              <w:wordWrap/>
              <w:overflowPunct/>
              <w:topLinePunct w:val="0"/>
              <w:autoSpaceDE/>
              <w:autoSpaceDN/>
              <w:bidi w:val="0"/>
              <w:adjustRightInd/>
              <w:snapToGrid/>
              <w:spacing w:before="0"/>
              <w:jc w:val="center"/>
              <w:textAlignment w:val="auto"/>
              <w:rPr>
                <w:rFonts w:hint="default" w:ascii="Times New Roman" w:hAnsi="Times New Roman" w:cs="Times New Roman"/>
                <w:sz w:val="26"/>
                <w:szCs w:val="26"/>
              </w:rPr>
            </w:pPr>
          </w:p>
        </w:tc>
      </w:tr>
      <w:tr w14:paraId="616533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26" w:hRule="atLeast"/>
          <w:jc w:val="center"/>
        </w:trPr>
        <w:tc>
          <w:tcPr>
            <w:tcW w:w="816" w:type="dxa"/>
          </w:tcPr>
          <w:p w14:paraId="349A98E2">
            <w:pPr>
              <w:pStyle w:val="251"/>
              <w:keepNext w:val="0"/>
              <w:keepLines w:val="0"/>
              <w:pageBreakBefore w:val="0"/>
              <w:widowControl/>
              <w:kinsoku/>
              <w:wordWrap/>
              <w:overflowPunct/>
              <w:topLinePunct w:val="0"/>
              <w:autoSpaceDE/>
              <w:autoSpaceDN/>
              <w:bidi w:val="0"/>
              <w:adjustRightInd/>
              <w:snapToGrid/>
              <w:spacing w:before="0"/>
              <w:ind w:left="0" w:leftChars="0" w:firstLine="0" w:firstLineChars="0"/>
              <w:jc w:val="center"/>
              <w:textAlignment w:val="auto"/>
              <w:rPr>
                <w:rFonts w:hint="default" w:ascii="Times New Roman" w:hAnsi="Times New Roman" w:cs="Times New Roman"/>
                <w:sz w:val="26"/>
                <w:szCs w:val="26"/>
              </w:rPr>
            </w:pPr>
            <w:r>
              <w:rPr>
                <w:rFonts w:hint="default" w:ascii="Times New Roman" w:hAnsi="Times New Roman" w:cs="Times New Roman"/>
                <w:sz w:val="26"/>
                <w:szCs w:val="26"/>
              </w:rPr>
              <w:t>10</w:t>
            </w:r>
          </w:p>
        </w:tc>
        <w:tc>
          <w:tcPr>
            <w:tcW w:w="1704" w:type="dxa"/>
            <w:vAlign w:val="center"/>
          </w:tcPr>
          <w:p w14:paraId="29E7E1EE">
            <w:pPr>
              <w:pStyle w:val="251"/>
              <w:keepNext w:val="0"/>
              <w:keepLines w:val="0"/>
              <w:pageBreakBefore w:val="0"/>
              <w:widowControl/>
              <w:kinsoku/>
              <w:wordWrap/>
              <w:overflowPunct/>
              <w:topLinePunct w:val="0"/>
              <w:autoSpaceDE/>
              <w:autoSpaceDN/>
              <w:bidi w:val="0"/>
              <w:adjustRightInd/>
              <w:snapToGrid/>
              <w:spacing w:before="0"/>
              <w:jc w:val="center"/>
              <w:textAlignment w:val="auto"/>
              <w:rPr>
                <w:rFonts w:hint="default" w:ascii="Times New Roman" w:hAnsi="Times New Roman" w:cs="Times New Roman"/>
                <w:sz w:val="26"/>
                <w:szCs w:val="26"/>
              </w:rPr>
            </w:pPr>
            <w:r>
              <w:rPr>
                <w:rFonts w:hint="default" w:ascii="Times New Roman" w:hAnsi="Times New Roman" w:cs="Times New Roman"/>
                <w:sz w:val="26"/>
                <w:szCs w:val="26"/>
              </w:rPr>
              <w:t>CH</w:t>
            </w:r>
          </w:p>
        </w:tc>
        <w:tc>
          <w:tcPr>
            <w:tcW w:w="1637" w:type="dxa"/>
            <w:vAlign w:val="center"/>
          </w:tcPr>
          <w:p w14:paraId="3FD33A68">
            <w:pPr>
              <w:pStyle w:val="251"/>
              <w:keepNext w:val="0"/>
              <w:keepLines w:val="0"/>
              <w:pageBreakBefore w:val="0"/>
              <w:widowControl/>
              <w:kinsoku/>
              <w:wordWrap/>
              <w:overflowPunct/>
              <w:topLinePunct w:val="0"/>
              <w:autoSpaceDE/>
              <w:autoSpaceDN/>
              <w:bidi w:val="0"/>
              <w:adjustRightInd/>
              <w:snapToGrid/>
              <w:spacing w:before="0"/>
              <w:jc w:val="center"/>
              <w:textAlignment w:val="auto"/>
              <w:rPr>
                <w:rFonts w:hint="default" w:ascii="Times New Roman" w:hAnsi="Times New Roman" w:cs="Times New Roman"/>
                <w:sz w:val="26"/>
                <w:szCs w:val="26"/>
              </w:rPr>
            </w:pPr>
            <w:r>
              <w:rPr>
                <w:rFonts w:hint="default" w:ascii="Times New Roman" w:hAnsi="Times New Roman" w:cs="Times New Roman"/>
                <w:sz w:val="26"/>
                <w:szCs w:val="26"/>
              </w:rPr>
              <w:t>CHK</w:t>
            </w:r>
          </w:p>
        </w:tc>
        <w:tc>
          <w:tcPr>
            <w:tcW w:w="1762" w:type="dxa"/>
            <w:vAlign w:val="center"/>
          </w:tcPr>
          <w:p w14:paraId="2574848B">
            <w:pPr>
              <w:pStyle w:val="251"/>
              <w:keepNext w:val="0"/>
              <w:keepLines w:val="0"/>
              <w:pageBreakBefore w:val="0"/>
              <w:widowControl/>
              <w:kinsoku/>
              <w:wordWrap/>
              <w:overflowPunct/>
              <w:topLinePunct w:val="0"/>
              <w:autoSpaceDE/>
              <w:autoSpaceDN/>
              <w:bidi w:val="0"/>
              <w:adjustRightInd/>
              <w:snapToGrid/>
              <w:spacing w:before="0"/>
              <w:ind w:left="0" w:leftChars="0" w:firstLine="0" w:firstLineChars="0"/>
              <w:jc w:val="center"/>
              <w:textAlignment w:val="auto"/>
              <w:rPr>
                <w:rFonts w:hint="default" w:ascii="Times New Roman" w:hAnsi="Times New Roman" w:cs="Times New Roman"/>
                <w:sz w:val="26"/>
                <w:szCs w:val="26"/>
              </w:rPr>
            </w:pPr>
            <w:r>
              <w:rPr>
                <w:rFonts w:hint="default" w:ascii="Times New Roman" w:hAnsi="Times New Roman" w:cs="Times New Roman"/>
                <w:sz w:val="26"/>
                <w:szCs w:val="26"/>
              </w:rPr>
              <w:t>E,K,C,G,H,D</w:t>
            </w:r>
          </w:p>
        </w:tc>
        <w:tc>
          <w:tcPr>
            <w:tcW w:w="1385" w:type="dxa"/>
            <w:vAlign w:val="center"/>
          </w:tcPr>
          <w:p w14:paraId="020D9D65">
            <w:pPr>
              <w:pStyle w:val="251"/>
              <w:keepNext w:val="0"/>
              <w:keepLines w:val="0"/>
              <w:pageBreakBefore w:val="0"/>
              <w:widowControl/>
              <w:kinsoku/>
              <w:wordWrap/>
              <w:overflowPunct/>
              <w:topLinePunct w:val="0"/>
              <w:autoSpaceDE/>
              <w:autoSpaceDN/>
              <w:bidi w:val="0"/>
              <w:adjustRightInd/>
              <w:snapToGrid/>
              <w:spacing w:before="0"/>
              <w:jc w:val="center"/>
              <w:textAlignment w:val="auto"/>
              <w:rPr>
                <w:rFonts w:hint="default" w:ascii="Times New Roman" w:hAnsi="Times New Roman" w:cs="Times New Roman"/>
                <w:sz w:val="26"/>
                <w:szCs w:val="26"/>
              </w:rPr>
            </w:pPr>
            <w:r>
              <w:rPr>
                <w:rFonts w:hint="default" w:ascii="Times New Roman" w:hAnsi="Times New Roman" w:cs="Times New Roman"/>
                <w:sz w:val="26"/>
                <w:szCs w:val="26"/>
              </w:rPr>
              <w:t>X</w:t>
            </w:r>
          </w:p>
        </w:tc>
        <w:tc>
          <w:tcPr>
            <w:tcW w:w="1133" w:type="dxa"/>
            <w:vAlign w:val="center"/>
          </w:tcPr>
          <w:p w14:paraId="5F5BD773">
            <w:pPr>
              <w:pStyle w:val="251"/>
              <w:keepNext w:val="0"/>
              <w:keepLines w:val="0"/>
              <w:pageBreakBefore w:val="0"/>
              <w:widowControl/>
              <w:kinsoku/>
              <w:wordWrap/>
              <w:overflowPunct/>
              <w:topLinePunct w:val="0"/>
              <w:autoSpaceDE/>
              <w:autoSpaceDN/>
              <w:bidi w:val="0"/>
              <w:adjustRightInd/>
              <w:snapToGrid/>
              <w:spacing w:before="0"/>
              <w:jc w:val="center"/>
              <w:textAlignment w:val="auto"/>
              <w:rPr>
                <w:rFonts w:hint="default" w:ascii="Times New Roman" w:hAnsi="Times New Roman" w:cs="Times New Roman"/>
                <w:sz w:val="26"/>
                <w:szCs w:val="26"/>
              </w:rPr>
            </w:pPr>
          </w:p>
        </w:tc>
      </w:tr>
      <w:tr w14:paraId="77178EF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32" w:hRule="atLeast"/>
          <w:jc w:val="center"/>
        </w:trPr>
        <w:tc>
          <w:tcPr>
            <w:tcW w:w="816" w:type="dxa"/>
          </w:tcPr>
          <w:p w14:paraId="027A00E8">
            <w:pPr>
              <w:pStyle w:val="251"/>
              <w:keepNext w:val="0"/>
              <w:keepLines w:val="0"/>
              <w:pageBreakBefore w:val="0"/>
              <w:widowControl/>
              <w:kinsoku/>
              <w:wordWrap/>
              <w:overflowPunct/>
              <w:topLinePunct w:val="0"/>
              <w:autoSpaceDE/>
              <w:autoSpaceDN/>
              <w:bidi w:val="0"/>
              <w:adjustRightInd/>
              <w:snapToGrid/>
              <w:spacing w:before="0"/>
              <w:ind w:left="0" w:leftChars="0" w:firstLine="0" w:firstLineChars="0"/>
              <w:jc w:val="center"/>
              <w:textAlignment w:val="auto"/>
              <w:rPr>
                <w:rFonts w:hint="default" w:ascii="Times New Roman" w:hAnsi="Times New Roman" w:cs="Times New Roman"/>
                <w:sz w:val="26"/>
                <w:szCs w:val="26"/>
              </w:rPr>
            </w:pPr>
            <w:r>
              <w:rPr>
                <w:rFonts w:hint="default" w:ascii="Times New Roman" w:hAnsi="Times New Roman" w:cs="Times New Roman"/>
                <w:sz w:val="26"/>
                <w:szCs w:val="26"/>
              </w:rPr>
              <w:t>11</w:t>
            </w:r>
          </w:p>
        </w:tc>
        <w:tc>
          <w:tcPr>
            <w:tcW w:w="1704" w:type="dxa"/>
            <w:vAlign w:val="center"/>
          </w:tcPr>
          <w:p w14:paraId="1D8162DB">
            <w:pPr>
              <w:pStyle w:val="251"/>
              <w:keepNext w:val="0"/>
              <w:keepLines w:val="0"/>
              <w:pageBreakBefore w:val="0"/>
              <w:widowControl/>
              <w:kinsoku/>
              <w:wordWrap/>
              <w:overflowPunct/>
              <w:topLinePunct w:val="0"/>
              <w:autoSpaceDE/>
              <w:autoSpaceDN/>
              <w:bidi w:val="0"/>
              <w:adjustRightInd/>
              <w:snapToGrid/>
              <w:spacing w:before="0"/>
              <w:jc w:val="center"/>
              <w:textAlignment w:val="auto"/>
              <w:rPr>
                <w:rFonts w:hint="default" w:ascii="Times New Roman" w:hAnsi="Times New Roman" w:cs="Times New Roman"/>
                <w:sz w:val="26"/>
                <w:szCs w:val="26"/>
              </w:rPr>
            </w:pPr>
            <w:r>
              <w:rPr>
                <w:rFonts w:hint="default" w:ascii="Times New Roman" w:hAnsi="Times New Roman" w:cs="Times New Roman"/>
                <w:sz w:val="26"/>
                <w:szCs w:val="26"/>
              </w:rPr>
              <w:t>DE</w:t>
            </w:r>
          </w:p>
        </w:tc>
        <w:tc>
          <w:tcPr>
            <w:tcW w:w="1637" w:type="dxa"/>
            <w:vAlign w:val="center"/>
          </w:tcPr>
          <w:p w14:paraId="07BA233D">
            <w:pPr>
              <w:pStyle w:val="251"/>
              <w:keepNext w:val="0"/>
              <w:keepLines w:val="0"/>
              <w:pageBreakBefore w:val="0"/>
              <w:widowControl/>
              <w:kinsoku/>
              <w:wordWrap/>
              <w:overflowPunct/>
              <w:topLinePunct w:val="0"/>
              <w:autoSpaceDE/>
              <w:autoSpaceDN/>
              <w:bidi w:val="0"/>
              <w:adjustRightInd/>
              <w:snapToGrid/>
              <w:spacing w:before="0"/>
              <w:jc w:val="center"/>
              <w:textAlignment w:val="auto"/>
              <w:rPr>
                <w:rFonts w:hint="default" w:ascii="Times New Roman" w:hAnsi="Times New Roman" w:cs="Times New Roman"/>
                <w:sz w:val="26"/>
                <w:szCs w:val="26"/>
              </w:rPr>
            </w:pPr>
            <w:r>
              <w:rPr>
                <w:rFonts w:hint="default" w:ascii="Times New Roman" w:hAnsi="Times New Roman" w:cs="Times New Roman"/>
                <w:sz w:val="26"/>
                <w:szCs w:val="26"/>
              </w:rPr>
              <w:t>DEK</w:t>
            </w:r>
          </w:p>
        </w:tc>
        <w:tc>
          <w:tcPr>
            <w:tcW w:w="1762" w:type="dxa"/>
            <w:vAlign w:val="center"/>
          </w:tcPr>
          <w:p w14:paraId="0AE67DB5">
            <w:pPr>
              <w:pStyle w:val="251"/>
              <w:keepNext w:val="0"/>
              <w:keepLines w:val="0"/>
              <w:pageBreakBefore w:val="0"/>
              <w:widowControl/>
              <w:kinsoku/>
              <w:wordWrap/>
              <w:overflowPunct/>
              <w:topLinePunct w:val="0"/>
              <w:autoSpaceDE/>
              <w:autoSpaceDN/>
              <w:bidi w:val="0"/>
              <w:adjustRightInd/>
              <w:snapToGrid/>
              <w:spacing w:before="0"/>
              <w:ind w:left="0" w:leftChars="0" w:firstLine="0" w:firstLineChars="0"/>
              <w:jc w:val="center"/>
              <w:textAlignment w:val="auto"/>
              <w:rPr>
                <w:rFonts w:hint="default" w:ascii="Times New Roman" w:hAnsi="Times New Roman" w:cs="Times New Roman"/>
                <w:sz w:val="26"/>
                <w:szCs w:val="26"/>
              </w:rPr>
            </w:pPr>
            <w:r>
              <w:rPr>
                <w:rFonts w:hint="default" w:ascii="Times New Roman" w:hAnsi="Times New Roman" w:cs="Times New Roman"/>
                <w:sz w:val="26"/>
                <w:szCs w:val="26"/>
              </w:rPr>
              <w:t>E,K,C,G,H,D</w:t>
            </w:r>
          </w:p>
        </w:tc>
        <w:tc>
          <w:tcPr>
            <w:tcW w:w="1385" w:type="dxa"/>
            <w:vAlign w:val="center"/>
          </w:tcPr>
          <w:p w14:paraId="4771321D">
            <w:pPr>
              <w:pStyle w:val="251"/>
              <w:keepNext w:val="0"/>
              <w:keepLines w:val="0"/>
              <w:pageBreakBefore w:val="0"/>
              <w:widowControl/>
              <w:kinsoku/>
              <w:wordWrap/>
              <w:overflowPunct/>
              <w:topLinePunct w:val="0"/>
              <w:autoSpaceDE/>
              <w:autoSpaceDN/>
              <w:bidi w:val="0"/>
              <w:adjustRightInd/>
              <w:snapToGrid/>
              <w:spacing w:before="0"/>
              <w:jc w:val="center"/>
              <w:textAlignment w:val="auto"/>
              <w:rPr>
                <w:rFonts w:hint="default" w:ascii="Times New Roman" w:hAnsi="Times New Roman" w:cs="Times New Roman"/>
                <w:sz w:val="26"/>
                <w:szCs w:val="26"/>
              </w:rPr>
            </w:pPr>
            <w:r>
              <w:rPr>
                <w:rFonts w:hint="default" w:ascii="Times New Roman" w:hAnsi="Times New Roman" w:cs="Times New Roman"/>
                <w:sz w:val="26"/>
                <w:szCs w:val="26"/>
              </w:rPr>
              <w:t>X</w:t>
            </w:r>
          </w:p>
        </w:tc>
        <w:tc>
          <w:tcPr>
            <w:tcW w:w="1133" w:type="dxa"/>
            <w:vAlign w:val="center"/>
          </w:tcPr>
          <w:p w14:paraId="5C9C6690">
            <w:pPr>
              <w:pStyle w:val="251"/>
              <w:keepNext w:val="0"/>
              <w:keepLines w:val="0"/>
              <w:pageBreakBefore w:val="0"/>
              <w:widowControl/>
              <w:kinsoku/>
              <w:wordWrap/>
              <w:overflowPunct/>
              <w:topLinePunct w:val="0"/>
              <w:autoSpaceDE/>
              <w:autoSpaceDN/>
              <w:bidi w:val="0"/>
              <w:adjustRightInd/>
              <w:snapToGrid/>
              <w:spacing w:before="0"/>
              <w:jc w:val="center"/>
              <w:textAlignment w:val="auto"/>
              <w:rPr>
                <w:rFonts w:hint="default" w:ascii="Times New Roman" w:hAnsi="Times New Roman" w:cs="Times New Roman"/>
                <w:sz w:val="26"/>
                <w:szCs w:val="26"/>
              </w:rPr>
            </w:pPr>
          </w:p>
        </w:tc>
      </w:tr>
      <w:tr w14:paraId="1177F3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26" w:hRule="atLeast"/>
          <w:jc w:val="center"/>
        </w:trPr>
        <w:tc>
          <w:tcPr>
            <w:tcW w:w="816" w:type="dxa"/>
          </w:tcPr>
          <w:p w14:paraId="5DD43561">
            <w:pPr>
              <w:pStyle w:val="251"/>
              <w:keepNext w:val="0"/>
              <w:keepLines w:val="0"/>
              <w:pageBreakBefore w:val="0"/>
              <w:widowControl/>
              <w:kinsoku/>
              <w:wordWrap/>
              <w:overflowPunct/>
              <w:topLinePunct w:val="0"/>
              <w:autoSpaceDE/>
              <w:autoSpaceDN/>
              <w:bidi w:val="0"/>
              <w:adjustRightInd/>
              <w:snapToGrid/>
              <w:spacing w:before="0"/>
              <w:ind w:left="0" w:leftChars="0" w:firstLine="0" w:firstLineChars="0"/>
              <w:jc w:val="center"/>
              <w:textAlignment w:val="auto"/>
              <w:rPr>
                <w:rFonts w:hint="default" w:ascii="Times New Roman" w:hAnsi="Times New Roman" w:cs="Times New Roman"/>
                <w:sz w:val="26"/>
                <w:szCs w:val="26"/>
              </w:rPr>
            </w:pPr>
            <w:r>
              <w:rPr>
                <w:rFonts w:hint="default" w:ascii="Times New Roman" w:hAnsi="Times New Roman" w:cs="Times New Roman"/>
                <w:sz w:val="26"/>
                <w:szCs w:val="26"/>
              </w:rPr>
              <w:t>12</w:t>
            </w:r>
          </w:p>
        </w:tc>
        <w:tc>
          <w:tcPr>
            <w:tcW w:w="1704" w:type="dxa"/>
            <w:vAlign w:val="center"/>
          </w:tcPr>
          <w:p w14:paraId="3110A521">
            <w:pPr>
              <w:pStyle w:val="251"/>
              <w:keepNext w:val="0"/>
              <w:keepLines w:val="0"/>
              <w:pageBreakBefore w:val="0"/>
              <w:widowControl/>
              <w:kinsoku/>
              <w:wordWrap/>
              <w:overflowPunct/>
              <w:topLinePunct w:val="0"/>
              <w:autoSpaceDE/>
              <w:autoSpaceDN/>
              <w:bidi w:val="0"/>
              <w:adjustRightInd/>
              <w:snapToGrid/>
              <w:spacing w:before="0"/>
              <w:jc w:val="center"/>
              <w:textAlignment w:val="auto"/>
              <w:rPr>
                <w:rFonts w:hint="default" w:ascii="Times New Roman" w:hAnsi="Times New Roman" w:cs="Times New Roman"/>
                <w:sz w:val="26"/>
                <w:szCs w:val="26"/>
              </w:rPr>
            </w:pPr>
            <w:r>
              <w:rPr>
                <w:rFonts w:hint="default" w:ascii="Times New Roman" w:hAnsi="Times New Roman" w:cs="Times New Roman"/>
                <w:sz w:val="26"/>
                <w:szCs w:val="26"/>
              </w:rPr>
              <w:t>DG</w:t>
            </w:r>
          </w:p>
        </w:tc>
        <w:tc>
          <w:tcPr>
            <w:tcW w:w="1637" w:type="dxa"/>
            <w:vAlign w:val="center"/>
          </w:tcPr>
          <w:p w14:paraId="669BA320">
            <w:pPr>
              <w:pStyle w:val="251"/>
              <w:keepNext w:val="0"/>
              <w:keepLines w:val="0"/>
              <w:pageBreakBefore w:val="0"/>
              <w:widowControl/>
              <w:kinsoku/>
              <w:wordWrap/>
              <w:overflowPunct/>
              <w:topLinePunct w:val="0"/>
              <w:autoSpaceDE/>
              <w:autoSpaceDN/>
              <w:bidi w:val="0"/>
              <w:adjustRightInd/>
              <w:snapToGrid/>
              <w:spacing w:before="0"/>
              <w:jc w:val="center"/>
              <w:textAlignment w:val="auto"/>
              <w:rPr>
                <w:rFonts w:hint="default" w:ascii="Times New Roman" w:hAnsi="Times New Roman" w:cs="Times New Roman"/>
                <w:sz w:val="26"/>
                <w:szCs w:val="26"/>
              </w:rPr>
            </w:pPr>
            <w:r>
              <w:rPr>
                <w:rFonts w:hint="default" w:ascii="Times New Roman" w:hAnsi="Times New Roman" w:cs="Times New Roman"/>
                <w:sz w:val="26"/>
                <w:szCs w:val="26"/>
              </w:rPr>
              <w:t>DGK</w:t>
            </w:r>
          </w:p>
        </w:tc>
        <w:tc>
          <w:tcPr>
            <w:tcW w:w="1762" w:type="dxa"/>
            <w:vAlign w:val="center"/>
          </w:tcPr>
          <w:p w14:paraId="7BCDEF0B">
            <w:pPr>
              <w:pStyle w:val="251"/>
              <w:keepNext w:val="0"/>
              <w:keepLines w:val="0"/>
              <w:pageBreakBefore w:val="0"/>
              <w:widowControl/>
              <w:kinsoku/>
              <w:wordWrap/>
              <w:overflowPunct/>
              <w:topLinePunct w:val="0"/>
              <w:autoSpaceDE/>
              <w:autoSpaceDN/>
              <w:bidi w:val="0"/>
              <w:adjustRightInd/>
              <w:snapToGrid/>
              <w:spacing w:before="0"/>
              <w:ind w:left="0" w:leftChars="0" w:firstLine="0" w:firstLineChars="0"/>
              <w:jc w:val="center"/>
              <w:textAlignment w:val="auto"/>
              <w:rPr>
                <w:rFonts w:hint="default" w:ascii="Times New Roman" w:hAnsi="Times New Roman" w:cs="Times New Roman"/>
                <w:sz w:val="26"/>
                <w:szCs w:val="26"/>
              </w:rPr>
            </w:pPr>
            <w:r>
              <w:rPr>
                <w:rFonts w:hint="default" w:ascii="Times New Roman" w:hAnsi="Times New Roman" w:cs="Times New Roman"/>
                <w:sz w:val="26"/>
                <w:szCs w:val="26"/>
              </w:rPr>
              <w:t>D,G,K</w:t>
            </w:r>
          </w:p>
        </w:tc>
        <w:tc>
          <w:tcPr>
            <w:tcW w:w="1385" w:type="dxa"/>
            <w:vAlign w:val="center"/>
          </w:tcPr>
          <w:p w14:paraId="265872D5">
            <w:pPr>
              <w:pStyle w:val="251"/>
              <w:keepNext w:val="0"/>
              <w:keepLines w:val="0"/>
              <w:pageBreakBefore w:val="0"/>
              <w:widowControl/>
              <w:kinsoku/>
              <w:wordWrap/>
              <w:overflowPunct/>
              <w:topLinePunct w:val="0"/>
              <w:autoSpaceDE/>
              <w:autoSpaceDN/>
              <w:bidi w:val="0"/>
              <w:adjustRightInd/>
              <w:snapToGrid/>
              <w:spacing w:before="0"/>
              <w:jc w:val="center"/>
              <w:textAlignment w:val="auto"/>
              <w:rPr>
                <w:rFonts w:hint="default" w:ascii="Times New Roman" w:hAnsi="Times New Roman" w:cs="Times New Roman"/>
                <w:sz w:val="26"/>
                <w:szCs w:val="26"/>
              </w:rPr>
            </w:pPr>
          </w:p>
        </w:tc>
        <w:tc>
          <w:tcPr>
            <w:tcW w:w="1133" w:type="dxa"/>
            <w:vAlign w:val="center"/>
          </w:tcPr>
          <w:p w14:paraId="2A3A1658">
            <w:pPr>
              <w:pStyle w:val="251"/>
              <w:keepNext w:val="0"/>
              <w:keepLines w:val="0"/>
              <w:pageBreakBefore w:val="0"/>
              <w:widowControl/>
              <w:kinsoku/>
              <w:wordWrap/>
              <w:overflowPunct/>
              <w:topLinePunct w:val="0"/>
              <w:autoSpaceDE/>
              <w:autoSpaceDN/>
              <w:bidi w:val="0"/>
              <w:adjustRightInd/>
              <w:snapToGrid/>
              <w:spacing w:before="0"/>
              <w:jc w:val="center"/>
              <w:textAlignment w:val="auto"/>
              <w:rPr>
                <w:rFonts w:hint="default" w:ascii="Times New Roman" w:hAnsi="Times New Roman" w:cs="Times New Roman"/>
                <w:sz w:val="26"/>
                <w:szCs w:val="26"/>
              </w:rPr>
            </w:pPr>
          </w:p>
        </w:tc>
      </w:tr>
      <w:tr w14:paraId="2E77B1C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26" w:hRule="atLeast"/>
          <w:jc w:val="center"/>
        </w:trPr>
        <w:tc>
          <w:tcPr>
            <w:tcW w:w="816" w:type="dxa"/>
          </w:tcPr>
          <w:p w14:paraId="41D6A425">
            <w:pPr>
              <w:pStyle w:val="251"/>
              <w:keepNext w:val="0"/>
              <w:keepLines w:val="0"/>
              <w:pageBreakBefore w:val="0"/>
              <w:widowControl/>
              <w:kinsoku/>
              <w:wordWrap/>
              <w:overflowPunct/>
              <w:topLinePunct w:val="0"/>
              <w:autoSpaceDE/>
              <w:autoSpaceDN/>
              <w:bidi w:val="0"/>
              <w:adjustRightInd/>
              <w:snapToGrid/>
              <w:spacing w:before="0"/>
              <w:ind w:left="0" w:leftChars="0" w:firstLine="0" w:firstLineChars="0"/>
              <w:jc w:val="center"/>
              <w:textAlignment w:val="auto"/>
              <w:rPr>
                <w:rFonts w:hint="default" w:ascii="Times New Roman" w:hAnsi="Times New Roman" w:cs="Times New Roman"/>
                <w:sz w:val="26"/>
                <w:szCs w:val="26"/>
              </w:rPr>
            </w:pPr>
            <w:r>
              <w:rPr>
                <w:rFonts w:hint="default" w:ascii="Times New Roman" w:hAnsi="Times New Roman" w:cs="Times New Roman"/>
                <w:sz w:val="26"/>
                <w:szCs w:val="26"/>
              </w:rPr>
              <w:t>13</w:t>
            </w:r>
          </w:p>
        </w:tc>
        <w:tc>
          <w:tcPr>
            <w:tcW w:w="1704" w:type="dxa"/>
            <w:vAlign w:val="center"/>
          </w:tcPr>
          <w:p w14:paraId="6263E460">
            <w:pPr>
              <w:pStyle w:val="251"/>
              <w:keepNext w:val="0"/>
              <w:keepLines w:val="0"/>
              <w:pageBreakBefore w:val="0"/>
              <w:widowControl/>
              <w:kinsoku/>
              <w:wordWrap/>
              <w:overflowPunct/>
              <w:topLinePunct w:val="0"/>
              <w:autoSpaceDE/>
              <w:autoSpaceDN/>
              <w:bidi w:val="0"/>
              <w:adjustRightInd/>
              <w:snapToGrid/>
              <w:spacing w:before="0"/>
              <w:jc w:val="center"/>
              <w:textAlignment w:val="auto"/>
              <w:rPr>
                <w:rFonts w:hint="default" w:ascii="Times New Roman" w:hAnsi="Times New Roman" w:cs="Times New Roman"/>
                <w:sz w:val="26"/>
                <w:szCs w:val="26"/>
              </w:rPr>
            </w:pPr>
            <w:r>
              <w:rPr>
                <w:rFonts w:hint="default" w:ascii="Times New Roman" w:hAnsi="Times New Roman" w:cs="Times New Roman"/>
                <w:sz w:val="26"/>
                <w:szCs w:val="26"/>
              </w:rPr>
              <w:t>DH</w:t>
            </w:r>
          </w:p>
        </w:tc>
        <w:tc>
          <w:tcPr>
            <w:tcW w:w="1637" w:type="dxa"/>
            <w:vAlign w:val="center"/>
          </w:tcPr>
          <w:p w14:paraId="2D3D14E9">
            <w:pPr>
              <w:pStyle w:val="251"/>
              <w:keepNext w:val="0"/>
              <w:keepLines w:val="0"/>
              <w:pageBreakBefore w:val="0"/>
              <w:widowControl/>
              <w:kinsoku/>
              <w:wordWrap/>
              <w:overflowPunct/>
              <w:topLinePunct w:val="0"/>
              <w:autoSpaceDE/>
              <w:autoSpaceDN/>
              <w:bidi w:val="0"/>
              <w:adjustRightInd/>
              <w:snapToGrid/>
              <w:spacing w:before="0"/>
              <w:jc w:val="center"/>
              <w:textAlignment w:val="auto"/>
              <w:rPr>
                <w:rFonts w:hint="default" w:ascii="Times New Roman" w:hAnsi="Times New Roman" w:cs="Times New Roman"/>
                <w:sz w:val="26"/>
                <w:szCs w:val="26"/>
              </w:rPr>
            </w:pPr>
            <w:r>
              <w:rPr>
                <w:rFonts w:hint="default" w:ascii="Times New Roman" w:hAnsi="Times New Roman" w:cs="Times New Roman"/>
                <w:sz w:val="26"/>
                <w:szCs w:val="26"/>
              </w:rPr>
              <w:t>DHK</w:t>
            </w:r>
          </w:p>
        </w:tc>
        <w:tc>
          <w:tcPr>
            <w:tcW w:w="1762" w:type="dxa"/>
            <w:vAlign w:val="center"/>
          </w:tcPr>
          <w:p w14:paraId="1B5806EA">
            <w:pPr>
              <w:pStyle w:val="251"/>
              <w:keepNext w:val="0"/>
              <w:keepLines w:val="0"/>
              <w:pageBreakBefore w:val="0"/>
              <w:widowControl/>
              <w:kinsoku/>
              <w:wordWrap/>
              <w:overflowPunct/>
              <w:topLinePunct w:val="0"/>
              <w:autoSpaceDE/>
              <w:autoSpaceDN/>
              <w:bidi w:val="0"/>
              <w:adjustRightInd/>
              <w:snapToGrid/>
              <w:spacing w:before="0"/>
              <w:ind w:left="0" w:leftChars="0" w:firstLine="0" w:firstLineChars="0"/>
              <w:jc w:val="center"/>
              <w:textAlignment w:val="auto"/>
              <w:rPr>
                <w:rFonts w:hint="default" w:ascii="Times New Roman" w:hAnsi="Times New Roman" w:cs="Times New Roman"/>
                <w:sz w:val="26"/>
                <w:szCs w:val="26"/>
              </w:rPr>
            </w:pPr>
            <w:r>
              <w:rPr>
                <w:rFonts w:hint="default" w:ascii="Times New Roman" w:hAnsi="Times New Roman" w:cs="Times New Roman"/>
                <w:sz w:val="26"/>
                <w:szCs w:val="26"/>
              </w:rPr>
              <w:t>D,H,K</w:t>
            </w:r>
          </w:p>
        </w:tc>
        <w:tc>
          <w:tcPr>
            <w:tcW w:w="1385" w:type="dxa"/>
            <w:vAlign w:val="center"/>
          </w:tcPr>
          <w:p w14:paraId="1B0DF170">
            <w:pPr>
              <w:pStyle w:val="251"/>
              <w:keepNext w:val="0"/>
              <w:keepLines w:val="0"/>
              <w:pageBreakBefore w:val="0"/>
              <w:widowControl/>
              <w:kinsoku/>
              <w:wordWrap/>
              <w:overflowPunct/>
              <w:topLinePunct w:val="0"/>
              <w:autoSpaceDE/>
              <w:autoSpaceDN/>
              <w:bidi w:val="0"/>
              <w:adjustRightInd/>
              <w:snapToGrid/>
              <w:spacing w:before="0"/>
              <w:jc w:val="center"/>
              <w:textAlignment w:val="auto"/>
              <w:rPr>
                <w:rFonts w:hint="default" w:ascii="Times New Roman" w:hAnsi="Times New Roman" w:cs="Times New Roman"/>
                <w:sz w:val="26"/>
                <w:szCs w:val="26"/>
              </w:rPr>
            </w:pPr>
          </w:p>
        </w:tc>
        <w:tc>
          <w:tcPr>
            <w:tcW w:w="1133" w:type="dxa"/>
            <w:vAlign w:val="center"/>
          </w:tcPr>
          <w:p w14:paraId="00F41289">
            <w:pPr>
              <w:pStyle w:val="251"/>
              <w:keepNext w:val="0"/>
              <w:keepLines w:val="0"/>
              <w:pageBreakBefore w:val="0"/>
              <w:widowControl/>
              <w:kinsoku/>
              <w:wordWrap/>
              <w:overflowPunct/>
              <w:topLinePunct w:val="0"/>
              <w:autoSpaceDE/>
              <w:autoSpaceDN/>
              <w:bidi w:val="0"/>
              <w:adjustRightInd/>
              <w:snapToGrid/>
              <w:spacing w:before="0"/>
              <w:jc w:val="center"/>
              <w:textAlignment w:val="auto"/>
              <w:rPr>
                <w:rFonts w:hint="default" w:ascii="Times New Roman" w:hAnsi="Times New Roman" w:cs="Times New Roman"/>
                <w:sz w:val="26"/>
                <w:szCs w:val="26"/>
              </w:rPr>
            </w:pPr>
          </w:p>
        </w:tc>
      </w:tr>
      <w:tr w14:paraId="751E204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32" w:hRule="atLeast"/>
          <w:jc w:val="center"/>
        </w:trPr>
        <w:tc>
          <w:tcPr>
            <w:tcW w:w="816" w:type="dxa"/>
          </w:tcPr>
          <w:p w14:paraId="40EB752F">
            <w:pPr>
              <w:pStyle w:val="251"/>
              <w:keepNext w:val="0"/>
              <w:keepLines w:val="0"/>
              <w:pageBreakBefore w:val="0"/>
              <w:widowControl/>
              <w:kinsoku/>
              <w:wordWrap/>
              <w:overflowPunct/>
              <w:topLinePunct w:val="0"/>
              <w:autoSpaceDE/>
              <w:autoSpaceDN/>
              <w:bidi w:val="0"/>
              <w:adjustRightInd/>
              <w:snapToGrid/>
              <w:spacing w:before="0"/>
              <w:ind w:left="0" w:leftChars="0" w:firstLine="0" w:firstLineChars="0"/>
              <w:jc w:val="center"/>
              <w:textAlignment w:val="auto"/>
              <w:rPr>
                <w:rFonts w:hint="default" w:ascii="Times New Roman" w:hAnsi="Times New Roman" w:cs="Times New Roman"/>
                <w:sz w:val="26"/>
                <w:szCs w:val="26"/>
              </w:rPr>
            </w:pPr>
            <w:r>
              <w:rPr>
                <w:rFonts w:hint="default" w:ascii="Times New Roman" w:hAnsi="Times New Roman" w:cs="Times New Roman"/>
                <w:sz w:val="26"/>
                <w:szCs w:val="26"/>
              </w:rPr>
              <w:t>14</w:t>
            </w:r>
          </w:p>
        </w:tc>
        <w:tc>
          <w:tcPr>
            <w:tcW w:w="1704" w:type="dxa"/>
            <w:vAlign w:val="center"/>
          </w:tcPr>
          <w:p w14:paraId="23FB6E45">
            <w:pPr>
              <w:pStyle w:val="251"/>
              <w:keepNext w:val="0"/>
              <w:keepLines w:val="0"/>
              <w:pageBreakBefore w:val="0"/>
              <w:widowControl/>
              <w:kinsoku/>
              <w:wordWrap/>
              <w:overflowPunct/>
              <w:topLinePunct w:val="0"/>
              <w:autoSpaceDE/>
              <w:autoSpaceDN/>
              <w:bidi w:val="0"/>
              <w:adjustRightInd/>
              <w:snapToGrid/>
              <w:spacing w:before="0"/>
              <w:jc w:val="center"/>
              <w:textAlignment w:val="auto"/>
              <w:rPr>
                <w:rFonts w:hint="default" w:ascii="Times New Roman" w:hAnsi="Times New Roman" w:cs="Times New Roman"/>
                <w:sz w:val="26"/>
                <w:szCs w:val="26"/>
              </w:rPr>
            </w:pPr>
            <w:r>
              <w:rPr>
                <w:rFonts w:hint="default" w:ascii="Times New Roman" w:hAnsi="Times New Roman" w:cs="Times New Roman"/>
                <w:sz w:val="26"/>
                <w:szCs w:val="26"/>
              </w:rPr>
              <w:t>EG</w:t>
            </w:r>
          </w:p>
        </w:tc>
        <w:tc>
          <w:tcPr>
            <w:tcW w:w="1637" w:type="dxa"/>
            <w:vAlign w:val="center"/>
          </w:tcPr>
          <w:p w14:paraId="7FC2154B">
            <w:pPr>
              <w:pStyle w:val="251"/>
              <w:keepNext w:val="0"/>
              <w:keepLines w:val="0"/>
              <w:pageBreakBefore w:val="0"/>
              <w:widowControl/>
              <w:kinsoku/>
              <w:wordWrap/>
              <w:overflowPunct/>
              <w:topLinePunct w:val="0"/>
              <w:autoSpaceDE/>
              <w:autoSpaceDN/>
              <w:bidi w:val="0"/>
              <w:adjustRightInd/>
              <w:snapToGrid/>
              <w:spacing w:before="0"/>
              <w:jc w:val="center"/>
              <w:textAlignment w:val="auto"/>
              <w:rPr>
                <w:rFonts w:hint="default" w:ascii="Times New Roman" w:hAnsi="Times New Roman" w:cs="Times New Roman"/>
                <w:sz w:val="26"/>
                <w:szCs w:val="26"/>
              </w:rPr>
            </w:pPr>
            <w:r>
              <w:rPr>
                <w:rFonts w:hint="default" w:ascii="Times New Roman" w:hAnsi="Times New Roman" w:cs="Times New Roman"/>
                <w:sz w:val="26"/>
                <w:szCs w:val="26"/>
              </w:rPr>
              <w:t>EGK</w:t>
            </w:r>
          </w:p>
        </w:tc>
        <w:tc>
          <w:tcPr>
            <w:tcW w:w="1762" w:type="dxa"/>
            <w:vAlign w:val="center"/>
          </w:tcPr>
          <w:p w14:paraId="53B7E258">
            <w:pPr>
              <w:pStyle w:val="251"/>
              <w:keepNext w:val="0"/>
              <w:keepLines w:val="0"/>
              <w:pageBreakBefore w:val="0"/>
              <w:widowControl/>
              <w:kinsoku/>
              <w:wordWrap/>
              <w:overflowPunct/>
              <w:topLinePunct w:val="0"/>
              <w:autoSpaceDE/>
              <w:autoSpaceDN/>
              <w:bidi w:val="0"/>
              <w:adjustRightInd/>
              <w:snapToGrid/>
              <w:spacing w:before="0"/>
              <w:ind w:left="0" w:leftChars="0" w:firstLine="0" w:firstLineChars="0"/>
              <w:jc w:val="center"/>
              <w:textAlignment w:val="auto"/>
              <w:rPr>
                <w:rFonts w:hint="default" w:ascii="Times New Roman" w:hAnsi="Times New Roman" w:cs="Times New Roman"/>
                <w:sz w:val="26"/>
                <w:szCs w:val="26"/>
              </w:rPr>
            </w:pPr>
            <w:r>
              <w:rPr>
                <w:rFonts w:hint="default" w:ascii="Times New Roman" w:hAnsi="Times New Roman" w:cs="Times New Roman"/>
                <w:sz w:val="26"/>
                <w:szCs w:val="26"/>
              </w:rPr>
              <w:t>E,K,C,G,H,D</w:t>
            </w:r>
          </w:p>
        </w:tc>
        <w:tc>
          <w:tcPr>
            <w:tcW w:w="1385" w:type="dxa"/>
            <w:vAlign w:val="center"/>
          </w:tcPr>
          <w:p w14:paraId="50732CCC">
            <w:pPr>
              <w:pStyle w:val="251"/>
              <w:keepNext w:val="0"/>
              <w:keepLines w:val="0"/>
              <w:pageBreakBefore w:val="0"/>
              <w:widowControl/>
              <w:kinsoku/>
              <w:wordWrap/>
              <w:overflowPunct/>
              <w:topLinePunct w:val="0"/>
              <w:autoSpaceDE/>
              <w:autoSpaceDN/>
              <w:bidi w:val="0"/>
              <w:adjustRightInd/>
              <w:snapToGrid/>
              <w:spacing w:before="0"/>
              <w:jc w:val="center"/>
              <w:textAlignment w:val="auto"/>
              <w:rPr>
                <w:rFonts w:hint="default" w:ascii="Times New Roman" w:hAnsi="Times New Roman" w:cs="Times New Roman"/>
                <w:sz w:val="26"/>
                <w:szCs w:val="26"/>
              </w:rPr>
            </w:pPr>
            <w:r>
              <w:rPr>
                <w:rFonts w:hint="default" w:ascii="Times New Roman" w:hAnsi="Times New Roman" w:cs="Times New Roman"/>
                <w:sz w:val="26"/>
                <w:szCs w:val="26"/>
              </w:rPr>
              <w:t>X</w:t>
            </w:r>
          </w:p>
        </w:tc>
        <w:tc>
          <w:tcPr>
            <w:tcW w:w="1133" w:type="dxa"/>
            <w:vAlign w:val="center"/>
          </w:tcPr>
          <w:p w14:paraId="6D8A7E59">
            <w:pPr>
              <w:pStyle w:val="251"/>
              <w:keepNext w:val="0"/>
              <w:keepLines w:val="0"/>
              <w:pageBreakBefore w:val="0"/>
              <w:widowControl/>
              <w:kinsoku/>
              <w:wordWrap/>
              <w:overflowPunct/>
              <w:topLinePunct w:val="0"/>
              <w:autoSpaceDE/>
              <w:autoSpaceDN/>
              <w:bidi w:val="0"/>
              <w:adjustRightInd/>
              <w:snapToGrid/>
              <w:spacing w:before="0"/>
              <w:jc w:val="center"/>
              <w:textAlignment w:val="auto"/>
              <w:rPr>
                <w:rFonts w:hint="default" w:ascii="Times New Roman" w:hAnsi="Times New Roman" w:cs="Times New Roman"/>
                <w:sz w:val="26"/>
                <w:szCs w:val="26"/>
              </w:rPr>
            </w:pPr>
          </w:p>
        </w:tc>
      </w:tr>
      <w:tr w14:paraId="624194D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32" w:hRule="atLeast"/>
          <w:jc w:val="center"/>
        </w:trPr>
        <w:tc>
          <w:tcPr>
            <w:tcW w:w="816" w:type="dxa"/>
          </w:tcPr>
          <w:p w14:paraId="1FC93F0D">
            <w:pPr>
              <w:pStyle w:val="251"/>
              <w:keepNext w:val="0"/>
              <w:keepLines w:val="0"/>
              <w:pageBreakBefore w:val="0"/>
              <w:widowControl/>
              <w:kinsoku/>
              <w:wordWrap/>
              <w:overflowPunct/>
              <w:topLinePunct w:val="0"/>
              <w:autoSpaceDE/>
              <w:autoSpaceDN/>
              <w:bidi w:val="0"/>
              <w:adjustRightInd/>
              <w:snapToGrid/>
              <w:spacing w:before="0"/>
              <w:ind w:left="0" w:leftChars="0" w:firstLine="0" w:firstLineChars="0"/>
              <w:jc w:val="center"/>
              <w:textAlignment w:val="auto"/>
              <w:rPr>
                <w:rFonts w:hint="default" w:ascii="Times New Roman" w:hAnsi="Times New Roman" w:cs="Times New Roman"/>
                <w:sz w:val="26"/>
                <w:szCs w:val="26"/>
              </w:rPr>
            </w:pPr>
            <w:r>
              <w:rPr>
                <w:rFonts w:hint="default" w:ascii="Times New Roman" w:hAnsi="Times New Roman" w:cs="Times New Roman"/>
                <w:sz w:val="26"/>
                <w:szCs w:val="26"/>
              </w:rPr>
              <w:t>15</w:t>
            </w:r>
          </w:p>
        </w:tc>
        <w:tc>
          <w:tcPr>
            <w:tcW w:w="1704" w:type="dxa"/>
            <w:vAlign w:val="center"/>
          </w:tcPr>
          <w:p w14:paraId="0684A7EC">
            <w:pPr>
              <w:pStyle w:val="251"/>
              <w:keepNext w:val="0"/>
              <w:keepLines w:val="0"/>
              <w:pageBreakBefore w:val="0"/>
              <w:widowControl/>
              <w:kinsoku/>
              <w:wordWrap/>
              <w:overflowPunct/>
              <w:topLinePunct w:val="0"/>
              <w:autoSpaceDE/>
              <w:autoSpaceDN/>
              <w:bidi w:val="0"/>
              <w:adjustRightInd/>
              <w:snapToGrid/>
              <w:spacing w:before="0"/>
              <w:jc w:val="center"/>
              <w:textAlignment w:val="auto"/>
              <w:rPr>
                <w:rFonts w:hint="default" w:ascii="Times New Roman" w:hAnsi="Times New Roman" w:cs="Times New Roman"/>
                <w:sz w:val="26"/>
                <w:szCs w:val="26"/>
              </w:rPr>
            </w:pPr>
            <w:r>
              <w:rPr>
                <w:rFonts w:hint="default" w:ascii="Times New Roman" w:hAnsi="Times New Roman" w:cs="Times New Roman"/>
                <w:sz w:val="26"/>
                <w:szCs w:val="26"/>
              </w:rPr>
              <w:t>EH</w:t>
            </w:r>
          </w:p>
        </w:tc>
        <w:tc>
          <w:tcPr>
            <w:tcW w:w="1637" w:type="dxa"/>
            <w:vAlign w:val="center"/>
          </w:tcPr>
          <w:p w14:paraId="2A2AC62D">
            <w:pPr>
              <w:pStyle w:val="251"/>
              <w:keepNext w:val="0"/>
              <w:keepLines w:val="0"/>
              <w:pageBreakBefore w:val="0"/>
              <w:widowControl/>
              <w:kinsoku/>
              <w:wordWrap/>
              <w:overflowPunct/>
              <w:topLinePunct w:val="0"/>
              <w:autoSpaceDE/>
              <w:autoSpaceDN/>
              <w:bidi w:val="0"/>
              <w:adjustRightInd/>
              <w:snapToGrid/>
              <w:spacing w:before="0"/>
              <w:jc w:val="center"/>
              <w:textAlignment w:val="auto"/>
              <w:rPr>
                <w:rFonts w:hint="default" w:ascii="Times New Roman" w:hAnsi="Times New Roman" w:cs="Times New Roman"/>
                <w:sz w:val="26"/>
                <w:szCs w:val="26"/>
              </w:rPr>
            </w:pPr>
            <w:r>
              <w:rPr>
                <w:rFonts w:hint="default" w:ascii="Times New Roman" w:hAnsi="Times New Roman" w:cs="Times New Roman"/>
                <w:sz w:val="26"/>
                <w:szCs w:val="26"/>
              </w:rPr>
              <w:t>EHK</w:t>
            </w:r>
          </w:p>
        </w:tc>
        <w:tc>
          <w:tcPr>
            <w:tcW w:w="1762" w:type="dxa"/>
            <w:vAlign w:val="center"/>
          </w:tcPr>
          <w:p w14:paraId="46018417">
            <w:pPr>
              <w:pStyle w:val="251"/>
              <w:keepNext w:val="0"/>
              <w:keepLines w:val="0"/>
              <w:pageBreakBefore w:val="0"/>
              <w:widowControl/>
              <w:kinsoku/>
              <w:wordWrap/>
              <w:overflowPunct/>
              <w:topLinePunct w:val="0"/>
              <w:autoSpaceDE/>
              <w:autoSpaceDN/>
              <w:bidi w:val="0"/>
              <w:adjustRightInd/>
              <w:snapToGrid/>
              <w:spacing w:before="0"/>
              <w:ind w:left="0" w:leftChars="0" w:firstLine="0" w:firstLineChars="0"/>
              <w:jc w:val="center"/>
              <w:textAlignment w:val="auto"/>
              <w:rPr>
                <w:rFonts w:hint="default" w:ascii="Times New Roman" w:hAnsi="Times New Roman" w:cs="Times New Roman"/>
                <w:sz w:val="26"/>
                <w:szCs w:val="26"/>
              </w:rPr>
            </w:pPr>
            <w:r>
              <w:rPr>
                <w:rFonts w:hint="default" w:ascii="Times New Roman" w:hAnsi="Times New Roman" w:cs="Times New Roman"/>
                <w:sz w:val="26"/>
                <w:szCs w:val="26"/>
              </w:rPr>
              <w:t>E,K,C,G,H,D</w:t>
            </w:r>
          </w:p>
        </w:tc>
        <w:tc>
          <w:tcPr>
            <w:tcW w:w="1385" w:type="dxa"/>
            <w:vAlign w:val="center"/>
          </w:tcPr>
          <w:p w14:paraId="433534BB">
            <w:pPr>
              <w:pStyle w:val="251"/>
              <w:keepNext w:val="0"/>
              <w:keepLines w:val="0"/>
              <w:pageBreakBefore w:val="0"/>
              <w:widowControl/>
              <w:kinsoku/>
              <w:wordWrap/>
              <w:overflowPunct/>
              <w:topLinePunct w:val="0"/>
              <w:autoSpaceDE/>
              <w:autoSpaceDN/>
              <w:bidi w:val="0"/>
              <w:adjustRightInd/>
              <w:snapToGrid/>
              <w:spacing w:before="0"/>
              <w:jc w:val="center"/>
              <w:textAlignment w:val="auto"/>
              <w:rPr>
                <w:rFonts w:hint="default" w:ascii="Times New Roman" w:hAnsi="Times New Roman" w:cs="Times New Roman"/>
                <w:sz w:val="26"/>
                <w:szCs w:val="26"/>
              </w:rPr>
            </w:pPr>
            <w:r>
              <w:rPr>
                <w:rFonts w:hint="default" w:ascii="Times New Roman" w:hAnsi="Times New Roman" w:cs="Times New Roman"/>
                <w:sz w:val="26"/>
                <w:szCs w:val="26"/>
              </w:rPr>
              <w:t>X</w:t>
            </w:r>
          </w:p>
        </w:tc>
        <w:tc>
          <w:tcPr>
            <w:tcW w:w="1133" w:type="dxa"/>
            <w:vAlign w:val="center"/>
          </w:tcPr>
          <w:p w14:paraId="6B34C39F">
            <w:pPr>
              <w:pStyle w:val="251"/>
              <w:keepNext w:val="0"/>
              <w:keepLines w:val="0"/>
              <w:pageBreakBefore w:val="0"/>
              <w:widowControl/>
              <w:kinsoku/>
              <w:wordWrap/>
              <w:overflowPunct/>
              <w:topLinePunct w:val="0"/>
              <w:autoSpaceDE/>
              <w:autoSpaceDN/>
              <w:bidi w:val="0"/>
              <w:adjustRightInd/>
              <w:snapToGrid/>
              <w:spacing w:before="0"/>
              <w:jc w:val="center"/>
              <w:textAlignment w:val="auto"/>
              <w:rPr>
                <w:rFonts w:hint="default" w:ascii="Times New Roman" w:hAnsi="Times New Roman" w:cs="Times New Roman"/>
                <w:sz w:val="26"/>
                <w:szCs w:val="26"/>
              </w:rPr>
            </w:pPr>
          </w:p>
        </w:tc>
      </w:tr>
      <w:tr w14:paraId="3885285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26" w:hRule="atLeast"/>
          <w:jc w:val="center"/>
        </w:trPr>
        <w:tc>
          <w:tcPr>
            <w:tcW w:w="816" w:type="dxa"/>
          </w:tcPr>
          <w:p w14:paraId="08F89D8F">
            <w:pPr>
              <w:pStyle w:val="251"/>
              <w:keepNext w:val="0"/>
              <w:keepLines w:val="0"/>
              <w:pageBreakBefore w:val="0"/>
              <w:widowControl/>
              <w:kinsoku/>
              <w:wordWrap/>
              <w:overflowPunct/>
              <w:topLinePunct w:val="0"/>
              <w:autoSpaceDE/>
              <w:autoSpaceDN/>
              <w:bidi w:val="0"/>
              <w:adjustRightInd/>
              <w:snapToGrid/>
              <w:spacing w:before="0"/>
              <w:ind w:left="0" w:leftChars="0" w:firstLine="0" w:firstLineChars="0"/>
              <w:jc w:val="center"/>
              <w:textAlignment w:val="auto"/>
              <w:rPr>
                <w:rFonts w:hint="default" w:ascii="Times New Roman" w:hAnsi="Times New Roman" w:cs="Times New Roman"/>
                <w:sz w:val="26"/>
                <w:szCs w:val="26"/>
              </w:rPr>
            </w:pPr>
            <w:r>
              <w:rPr>
                <w:rFonts w:hint="default" w:ascii="Times New Roman" w:hAnsi="Times New Roman" w:cs="Times New Roman"/>
                <w:sz w:val="26"/>
                <w:szCs w:val="26"/>
              </w:rPr>
              <w:t>16</w:t>
            </w:r>
          </w:p>
        </w:tc>
        <w:tc>
          <w:tcPr>
            <w:tcW w:w="1704" w:type="dxa"/>
            <w:vAlign w:val="center"/>
          </w:tcPr>
          <w:p w14:paraId="44C11E10">
            <w:pPr>
              <w:pStyle w:val="251"/>
              <w:keepNext w:val="0"/>
              <w:keepLines w:val="0"/>
              <w:pageBreakBefore w:val="0"/>
              <w:widowControl/>
              <w:kinsoku/>
              <w:wordWrap/>
              <w:overflowPunct/>
              <w:topLinePunct w:val="0"/>
              <w:autoSpaceDE/>
              <w:autoSpaceDN/>
              <w:bidi w:val="0"/>
              <w:adjustRightInd/>
              <w:snapToGrid/>
              <w:spacing w:before="0"/>
              <w:jc w:val="center"/>
              <w:textAlignment w:val="auto"/>
              <w:rPr>
                <w:rFonts w:hint="default" w:ascii="Times New Roman" w:hAnsi="Times New Roman" w:cs="Times New Roman"/>
                <w:sz w:val="26"/>
                <w:szCs w:val="26"/>
              </w:rPr>
            </w:pPr>
            <w:r>
              <w:rPr>
                <w:rFonts w:hint="default" w:ascii="Times New Roman" w:hAnsi="Times New Roman" w:cs="Times New Roman"/>
                <w:sz w:val="26"/>
                <w:szCs w:val="26"/>
              </w:rPr>
              <w:t>GH</w:t>
            </w:r>
          </w:p>
        </w:tc>
        <w:tc>
          <w:tcPr>
            <w:tcW w:w="1637" w:type="dxa"/>
            <w:vAlign w:val="center"/>
          </w:tcPr>
          <w:p w14:paraId="3FAB1E9C">
            <w:pPr>
              <w:pStyle w:val="251"/>
              <w:keepNext w:val="0"/>
              <w:keepLines w:val="0"/>
              <w:pageBreakBefore w:val="0"/>
              <w:widowControl/>
              <w:kinsoku/>
              <w:wordWrap/>
              <w:overflowPunct/>
              <w:topLinePunct w:val="0"/>
              <w:autoSpaceDE/>
              <w:autoSpaceDN/>
              <w:bidi w:val="0"/>
              <w:adjustRightInd/>
              <w:snapToGrid/>
              <w:spacing w:before="0"/>
              <w:jc w:val="center"/>
              <w:textAlignment w:val="auto"/>
              <w:rPr>
                <w:rFonts w:hint="default" w:ascii="Times New Roman" w:hAnsi="Times New Roman" w:cs="Times New Roman"/>
                <w:sz w:val="26"/>
                <w:szCs w:val="26"/>
              </w:rPr>
            </w:pPr>
            <w:r>
              <w:rPr>
                <w:rFonts w:hint="default" w:ascii="Times New Roman" w:hAnsi="Times New Roman" w:cs="Times New Roman"/>
                <w:sz w:val="26"/>
                <w:szCs w:val="26"/>
              </w:rPr>
              <w:t>GHK</w:t>
            </w:r>
          </w:p>
        </w:tc>
        <w:tc>
          <w:tcPr>
            <w:tcW w:w="1762" w:type="dxa"/>
            <w:vAlign w:val="center"/>
          </w:tcPr>
          <w:p w14:paraId="22C21580">
            <w:pPr>
              <w:pStyle w:val="251"/>
              <w:keepNext w:val="0"/>
              <w:keepLines w:val="0"/>
              <w:pageBreakBefore w:val="0"/>
              <w:widowControl/>
              <w:kinsoku/>
              <w:wordWrap/>
              <w:overflowPunct/>
              <w:topLinePunct w:val="0"/>
              <w:autoSpaceDE/>
              <w:autoSpaceDN/>
              <w:bidi w:val="0"/>
              <w:adjustRightInd/>
              <w:snapToGrid/>
              <w:spacing w:before="0"/>
              <w:ind w:left="0" w:leftChars="0" w:firstLine="0" w:firstLineChars="0"/>
              <w:jc w:val="center"/>
              <w:textAlignment w:val="auto"/>
              <w:rPr>
                <w:rFonts w:hint="default" w:ascii="Times New Roman" w:hAnsi="Times New Roman" w:cs="Times New Roman"/>
                <w:sz w:val="26"/>
                <w:szCs w:val="26"/>
              </w:rPr>
            </w:pPr>
            <w:r>
              <w:rPr>
                <w:rFonts w:hint="default" w:ascii="Times New Roman" w:hAnsi="Times New Roman" w:cs="Times New Roman"/>
                <w:sz w:val="26"/>
                <w:szCs w:val="26"/>
              </w:rPr>
              <w:t>G,H,K</w:t>
            </w:r>
          </w:p>
        </w:tc>
        <w:tc>
          <w:tcPr>
            <w:tcW w:w="1385" w:type="dxa"/>
            <w:vAlign w:val="center"/>
          </w:tcPr>
          <w:p w14:paraId="0ABF8647">
            <w:pPr>
              <w:pStyle w:val="251"/>
              <w:keepNext w:val="0"/>
              <w:keepLines w:val="0"/>
              <w:pageBreakBefore w:val="0"/>
              <w:widowControl/>
              <w:kinsoku/>
              <w:wordWrap/>
              <w:overflowPunct/>
              <w:topLinePunct w:val="0"/>
              <w:autoSpaceDE/>
              <w:autoSpaceDN/>
              <w:bidi w:val="0"/>
              <w:adjustRightInd/>
              <w:snapToGrid/>
              <w:spacing w:before="0"/>
              <w:jc w:val="center"/>
              <w:textAlignment w:val="auto"/>
              <w:rPr>
                <w:rFonts w:hint="default" w:ascii="Times New Roman" w:hAnsi="Times New Roman" w:cs="Times New Roman"/>
                <w:sz w:val="26"/>
                <w:szCs w:val="26"/>
              </w:rPr>
            </w:pPr>
          </w:p>
        </w:tc>
        <w:tc>
          <w:tcPr>
            <w:tcW w:w="1133" w:type="dxa"/>
            <w:vAlign w:val="center"/>
          </w:tcPr>
          <w:p w14:paraId="708EFCCD">
            <w:pPr>
              <w:pStyle w:val="251"/>
              <w:keepNext w:val="0"/>
              <w:keepLines w:val="0"/>
              <w:pageBreakBefore w:val="0"/>
              <w:widowControl/>
              <w:kinsoku/>
              <w:wordWrap/>
              <w:overflowPunct/>
              <w:topLinePunct w:val="0"/>
              <w:autoSpaceDE/>
              <w:autoSpaceDN/>
              <w:bidi w:val="0"/>
              <w:adjustRightInd/>
              <w:snapToGrid/>
              <w:spacing w:before="0"/>
              <w:jc w:val="center"/>
              <w:textAlignment w:val="auto"/>
              <w:rPr>
                <w:rFonts w:hint="default" w:ascii="Times New Roman" w:hAnsi="Times New Roman" w:cs="Times New Roman"/>
                <w:sz w:val="26"/>
                <w:szCs w:val="26"/>
              </w:rPr>
            </w:pPr>
          </w:p>
        </w:tc>
      </w:tr>
      <w:tr w14:paraId="4E7F9DD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26" w:hRule="atLeast"/>
          <w:jc w:val="center"/>
        </w:trPr>
        <w:tc>
          <w:tcPr>
            <w:tcW w:w="816" w:type="dxa"/>
          </w:tcPr>
          <w:p w14:paraId="6769E37A">
            <w:pPr>
              <w:pStyle w:val="251"/>
              <w:keepNext w:val="0"/>
              <w:keepLines w:val="0"/>
              <w:pageBreakBefore w:val="0"/>
              <w:widowControl/>
              <w:kinsoku/>
              <w:wordWrap/>
              <w:overflowPunct/>
              <w:topLinePunct w:val="0"/>
              <w:autoSpaceDE/>
              <w:autoSpaceDN/>
              <w:bidi w:val="0"/>
              <w:adjustRightInd/>
              <w:snapToGrid/>
              <w:spacing w:before="0"/>
              <w:ind w:left="0" w:leftChars="0" w:firstLine="0" w:firstLineChars="0"/>
              <w:jc w:val="center"/>
              <w:textAlignment w:val="auto"/>
              <w:rPr>
                <w:rFonts w:hint="default" w:ascii="Times New Roman" w:hAnsi="Times New Roman" w:cs="Times New Roman"/>
                <w:sz w:val="26"/>
                <w:szCs w:val="26"/>
              </w:rPr>
            </w:pPr>
            <w:r>
              <w:rPr>
                <w:rFonts w:hint="default" w:ascii="Times New Roman" w:hAnsi="Times New Roman" w:cs="Times New Roman"/>
                <w:sz w:val="26"/>
                <w:szCs w:val="26"/>
              </w:rPr>
              <w:t>17</w:t>
            </w:r>
          </w:p>
        </w:tc>
        <w:tc>
          <w:tcPr>
            <w:tcW w:w="1704" w:type="dxa"/>
            <w:vAlign w:val="center"/>
          </w:tcPr>
          <w:p w14:paraId="6448B6E7">
            <w:pPr>
              <w:pStyle w:val="251"/>
              <w:keepNext w:val="0"/>
              <w:keepLines w:val="0"/>
              <w:pageBreakBefore w:val="0"/>
              <w:widowControl/>
              <w:kinsoku/>
              <w:wordWrap/>
              <w:overflowPunct/>
              <w:topLinePunct w:val="0"/>
              <w:autoSpaceDE/>
              <w:autoSpaceDN/>
              <w:bidi w:val="0"/>
              <w:adjustRightInd/>
              <w:snapToGrid/>
              <w:spacing w:before="0"/>
              <w:jc w:val="center"/>
              <w:textAlignment w:val="auto"/>
              <w:rPr>
                <w:rFonts w:hint="default" w:ascii="Times New Roman" w:hAnsi="Times New Roman" w:cs="Times New Roman"/>
                <w:sz w:val="26"/>
                <w:szCs w:val="26"/>
              </w:rPr>
            </w:pPr>
            <w:r>
              <w:rPr>
                <w:rFonts w:hint="default" w:ascii="Times New Roman" w:hAnsi="Times New Roman" w:cs="Times New Roman"/>
                <w:sz w:val="26"/>
                <w:szCs w:val="26"/>
              </w:rPr>
              <w:t>CDE</w:t>
            </w:r>
          </w:p>
        </w:tc>
        <w:tc>
          <w:tcPr>
            <w:tcW w:w="1637" w:type="dxa"/>
            <w:vAlign w:val="center"/>
          </w:tcPr>
          <w:p w14:paraId="549DB839">
            <w:pPr>
              <w:pStyle w:val="251"/>
              <w:keepNext w:val="0"/>
              <w:keepLines w:val="0"/>
              <w:pageBreakBefore w:val="0"/>
              <w:widowControl/>
              <w:kinsoku/>
              <w:wordWrap/>
              <w:overflowPunct/>
              <w:topLinePunct w:val="0"/>
              <w:autoSpaceDE/>
              <w:autoSpaceDN/>
              <w:bidi w:val="0"/>
              <w:adjustRightInd/>
              <w:snapToGrid/>
              <w:spacing w:before="0"/>
              <w:jc w:val="center"/>
              <w:textAlignment w:val="auto"/>
              <w:rPr>
                <w:rFonts w:hint="default" w:ascii="Times New Roman" w:hAnsi="Times New Roman" w:cs="Times New Roman"/>
                <w:sz w:val="26"/>
                <w:szCs w:val="26"/>
              </w:rPr>
            </w:pPr>
            <w:r>
              <w:rPr>
                <w:rFonts w:hint="default" w:ascii="Times New Roman" w:hAnsi="Times New Roman" w:cs="Times New Roman"/>
                <w:sz w:val="26"/>
                <w:szCs w:val="26"/>
              </w:rPr>
              <w:t>CDEK</w:t>
            </w:r>
          </w:p>
        </w:tc>
        <w:tc>
          <w:tcPr>
            <w:tcW w:w="1762" w:type="dxa"/>
            <w:vAlign w:val="center"/>
          </w:tcPr>
          <w:p w14:paraId="41B149A9">
            <w:pPr>
              <w:pStyle w:val="251"/>
              <w:keepNext w:val="0"/>
              <w:keepLines w:val="0"/>
              <w:pageBreakBefore w:val="0"/>
              <w:widowControl/>
              <w:kinsoku/>
              <w:wordWrap/>
              <w:overflowPunct/>
              <w:topLinePunct w:val="0"/>
              <w:autoSpaceDE/>
              <w:autoSpaceDN/>
              <w:bidi w:val="0"/>
              <w:adjustRightInd/>
              <w:snapToGrid/>
              <w:spacing w:before="0"/>
              <w:ind w:left="0" w:leftChars="0" w:firstLine="0" w:firstLineChars="0"/>
              <w:jc w:val="center"/>
              <w:textAlignment w:val="auto"/>
              <w:rPr>
                <w:rFonts w:hint="default" w:ascii="Times New Roman" w:hAnsi="Times New Roman" w:cs="Times New Roman"/>
                <w:sz w:val="26"/>
                <w:szCs w:val="26"/>
              </w:rPr>
            </w:pPr>
            <w:r>
              <w:rPr>
                <w:rFonts w:hint="default" w:ascii="Times New Roman" w:hAnsi="Times New Roman" w:cs="Times New Roman"/>
                <w:sz w:val="26"/>
                <w:szCs w:val="26"/>
              </w:rPr>
              <w:t>E,K,C,G,H,D</w:t>
            </w:r>
          </w:p>
        </w:tc>
        <w:tc>
          <w:tcPr>
            <w:tcW w:w="1385" w:type="dxa"/>
            <w:vAlign w:val="center"/>
          </w:tcPr>
          <w:p w14:paraId="4963A1E6">
            <w:pPr>
              <w:pStyle w:val="251"/>
              <w:keepNext w:val="0"/>
              <w:keepLines w:val="0"/>
              <w:pageBreakBefore w:val="0"/>
              <w:widowControl/>
              <w:kinsoku/>
              <w:wordWrap/>
              <w:overflowPunct/>
              <w:topLinePunct w:val="0"/>
              <w:autoSpaceDE/>
              <w:autoSpaceDN/>
              <w:bidi w:val="0"/>
              <w:adjustRightInd/>
              <w:snapToGrid/>
              <w:spacing w:before="0"/>
              <w:jc w:val="center"/>
              <w:textAlignment w:val="auto"/>
              <w:rPr>
                <w:rFonts w:hint="default" w:ascii="Times New Roman" w:hAnsi="Times New Roman" w:cs="Times New Roman"/>
                <w:sz w:val="26"/>
                <w:szCs w:val="26"/>
              </w:rPr>
            </w:pPr>
            <w:r>
              <w:rPr>
                <w:rFonts w:hint="default" w:ascii="Times New Roman" w:hAnsi="Times New Roman" w:cs="Times New Roman"/>
                <w:sz w:val="26"/>
                <w:szCs w:val="26"/>
              </w:rPr>
              <w:t>X</w:t>
            </w:r>
          </w:p>
        </w:tc>
        <w:tc>
          <w:tcPr>
            <w:tcW w:w="1133" w:type="dxa"/>
            <w:vAlign w:val="center"/>
          </w:tcPr>
          <w:p w14:paraId="0E46D5AA">
            <w:pPr>
              <w:pStyle w:val="251"/>
              <w:keepNext w:val="0"/>
              <w:keepLines w:val="0"/>
              <w:pageBreakBefore w:val="0"/>
              <w:widowControl/>
              <w:kinsoku/>
              <w:wordWrap/>
              <w:overflowPunct/>
              <w:topLinePunct w:val="0"/>
              <w:autoSpaceDE/>
              <w:autoSpaceDN/>
              <w:bidi w:val="0"/>
              <w:adjustRightInd/>
              <w:snapToGrid/>
              <w:spacing w:before="0"/>
              <w:jc w:val="center"/>
              <w:textAlignment w:val="auto"/>
              <w:rPr>
                <w:rFonts w:hint="default" w:ascii="Times New Roman" w:hAnsi="Times New Roman" w:cs="Times New Roman"/>
                <w:sz w:val="26"/>
                <w:szCs w:val="26"/>
              </w:rPr>
            </w:pPr>
          </w:p>
        </w:tc>
      </w:tr>
      <w:tr w14:paraId="5E0D9C2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32" w:hRule="atLeast"/>
          <w:jc w:val="center"/>
        </w:trPr>
        <w:tc>
          <w:tcPr>
            <w:tcW w:w="816" w:type="dxa"/>
          </w:tcPr>
          <w:p w14:paraId="10D64A92">
            <w:pPr>
              <w:pStyle w:val="251"/>
              <w:keepNext w:val="0"/>
              <w:keepLines w:val="0"/>
              <w:pageBreakBefore w:val="0"/>
              <w:widowControl/>
              <w:kinsoku/>
              <w:wordWrap/>
              <w:overflowPunct/>
              <w:topLinePunct w:val="0"/>
              <w:autoSpaceDE/>
              <w:autoSpaceDN/>
              <w:bidi w:val="0"/>
              <w:adjustRightInd/>
              <w:snapToGrid/>
              <w:spacing w:before="0"/>
              <w:jc w:val="center"/>
              <w:textAlignment w:val="auto"/>
              <w:rPr>
                <w:rFonts w:hint="default" w:ascii="Times New Roman" w:hAnsi="Times New Roman" w:cs="Times New Roman"/>
                <w:sz w:val="26"/>
                <w:szCs w:val="26"/>
              </w:rPr>
            </w:pPr>
            <w:r>
              <w:rPr>
                <w:rFonts w:hint="default" w:ascii="Times New Roman" w:hAnsi="Times New Roman" w:cs="Times New Roman"/>
                <w:sz w:val="26"/>
                <w:szCs w:val="26"/>
              </w:rPr>
              <w:t>18</w:t>
            </w:r>
          </w:p>
        </w:tc>
        <w:tc>
          <w:tcPr>
            <w:tcW w:w="1704" w:type="dxa"/>
            <w:vAlign w:val="center"/>
          </w:tcPr>
          <w:p w14:paraId="07F78F3F">
            <w:pPr>
              <w:pStyle w:val="251"/>
              <w:keepNext w:val="0"/>
              <w:keepLines w:val="0"/>
              <w:pageBreakBefore w:val="0"/>
              <w:widowControl/>
              <w:kinsoku/>
              <w:wordWrap/>
              <w:overflowPunct/>
              <w:topLinePunct w:val="0"/>
              <w:autoSpaceDE/>
              <w:autoSpaceDN/>
              <w:bidi w:val="0"/>
              <w:adjustRightInd/>
              <w:snapToGrid/>
              <w:spacing w:before="0"/>
              <w:jc w:val="center"/>
              <w:textAlignment w:val="auto"/>
              <w:rPr>
                <w:rFonts w:hint="default" w:ascii="Times New Roman" w:hAnsi="Times New Roman" w:cs="Times New Roman"/>
                <w:sz w:val="26"/>
                <w:szCs w:val="26"/>
              </w:rPr>
            </w:pPr>
            <w:r>
              <w:rPr>
                <w:rFonts w:hint="default" w:ascii="Times New Roman" w:hAnsi="Times New Roman" w:cs="Times New Roman"/>
                <w:sz w:val="26"/>
                <w:szCs w:val="26"/>
              </w:rPr>
              <w:t>CDG</w:t>
            </w:r>
          </w:p>
        </w:tc>
        <w:tc>
          <w:tcPr>
            <w:tcW w:w="1637" w:type="dxa"/>
            <w:vAlign w:val="center"/>
          </w:tcPr>
          <w:p w14:paraId="3F3F0CF3">
            <w:pPr>
              <w:pStyle w:val="251"/>
              <w:keepNext w:val="0"/>
              <w:keepLines w:val="0"/>
              <w:pageBreakBefore w:val="0"/>
              <w:widowControl/>
              <w:kinsoku/>
              <w:wordWrap/>
              <w:overflowPunct/>
              <w:topLinePunct w:val="0"/>
              <w:autoSpaceDE/>
              <w:autoSpaceDN/>
              <w:bidi w:val="0"/>
              <w:adjustRightInd/>
              <w:snapToGrid/>
              <w:spacing w:before="0"/>
              <w:jc w:val="center"/>
              <w:textAlignment w:val="auto"/>
              <w:rPr>
                <w:rFonts w:hint="default" w:ascii="Times New Roman" w:hAnsi="Times New Roman" w:cs="Times New Roman"/>
                <w:sz w:val="26"/>
                <w:szCs w:val="26"/>
              </w:rPr>
            </w:pPr>
            <w:r>
              <w:rPr>
                <w:rFonts w:hint="default" w:ascii="Times New Roman" w:hAnsi="Times New Roman" w:cs="Times New Roman"/>
                <w:sz w:val="26"/>
                <w:szCs w:val="26"/>
              </w:rPr>
              <w:t>CDGK</w:t>
            </w:r>
          </w:p>
        </w:tc>
        <w:tc>
          <w:tcPr>
            <w:tcW w:w="1762" w:type="dxa"/>
            <w:vAlign w:val="center"/>
          </w:tcPr>
          <w:p w14:paraId="70E08E6E">
            <w:pPr>
              <w:pStyle w:val="251"/>
              <w:keepNext w:val="0"/>
              <w:keepLines w:val="0"/>
              <w:pageBreakBefore w:val="0"/>
              <w:widowControl/>
              <w:kinsoku/>
              <w:wordWrap/>
              <w:overflowPunct/>
              <w:topLinePunct w:val="0"/>
              <w:autoSpaceDE/>
              <w:autoSpaceDN/>
              <w:bidi w:val="0"/>
              <w:adjustRightInd/>
              <w:snapToGrid/>
              <w:spacing w:before="0"/>
              <w:ind w:left="0" w:leftChars="0" w:firstLine="0" w:firstLineChars="0"/>
              <w:jc w:val="center"/>
              <w:textAlignment w:val="auto"/>
              <w:rPr>
                <w:rFonts w:hint="default" w:ascii="Times New Roman" w:hAnsi="Times New Roman" w:cs="Times New Roman"/>
                <w:sz w:val="26"/>
                <w:szCs w:val="26"/>
              </w:rPr>
            </w:pPr>
            <w:r>
              <w:rPr>
                <w:rFonts w:hint="default" w:ascii="Times New Roman" w:hAnsi="Times New Roman" w:cs="Times New Roman"/>
                <w:sz w:val="26"/>
                <w:szCs w:val="26"/>
              </w:rPr>
              <w:t>E,K,C,G,H,D</w:t>
            </w:r>
          </w:p>
        </w:tc>
        <w:tc>
          <w:tcPr>
            <w:tcW w:w="1385" w:type="dxa"/>
            <w:vAlign w:val="center"/>
          </w:tcPr>
          <w:p w14:paraId="71C50F17">
            <w:pPr>
              <w:pStyle w:val="251"/>
              <w:keepNext w:val="0"/>
              <w:keepLines w:val="0"/>
              <w:pageBreakBefore w:val="0"/>
              <w:widowControl/>
              <w:kinsoku/>
              <w:wordWrap/>
              <w:overflowPunct/>
              <w:topLinePunct w:val="0"/>
              <w:autoSpaceDE/>
              <w:autoSpaceDN/>
              <w:bidi w:val="0"/>
              <w:adjustRightInd/>
              <w:snapToGrid/>
              <w:spacing w:before="0"/>
              <w:jc w:val="center"/>
              <w:textAlignment w:val="auto"/>
              <w:rPr>
                <w:rFonts w:hint="default" w:ascii="Times New Roman" w:hAnsi="Times New Roman" w:cs="Times New Roman"/>
                <w:sz w:val="26"/>
                <w:szCs w:val="26"/>
              </w:rPr>
            </w:pPr>
            <w:r>
              <w:rPr>
                <w:rFonts w:hint="default" w:ascii="Times New Roman" w:hAnsi="Times New Roman" w:cs="Times New Roman"/>
                <w:sz w:val="26"/>
                <w:szCs w:val="26"/>
              </w:rPr>
              <w:t>X</w:t>
            </w:r>
          </w:p>
        </w:tc>
        <w:tc>
          <w:tcPr>
            <w:tcW w:w="1133" w:type="dxa"/>
            <w:vAlign w:val="center"/>
          </w:tcPr>
          <w:p w14:paraId="2FE0CC62">
            <w:pPr>
              <w:pStyle w:val="251"/>
              <w:keepNext w:val="0"/>
              <w:keepLines w:val="0"/>
              <w:pageBreakBefore w:val="0"/>
              <w:widowControl/>
              <w:kinsoku/>
              <w:wordWrap/>
              <w:overflowPunct/>
              <w:topLinePunct w:val="0"/>
              <w:autoSpaceDE/>
              <w:autoSpaceDN/>
              <w:bidi w:val="0"/>
              <w:adjustRightInd/>
              <w:snapToGrid/>
              <w:spacing w:before="0"/>
              <w:jc w:val="center"/>
              <w:textAlignment w:val="auto"/>
              <w:rPr>
                <w:rFonts w:hint="default" w:ascii="Times New Roman" w:hAnsi="Times New Roman" w:cs="Times New Roman"/>
                <w:sz w:val="26"/>
                <w:szCs w:val="26"/>
              </w:rPr>
            </w:pPr>
          </w:p>
        </w:tc>
      </w:tr>
      <w:tr w14:paraId="3D04DC3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26" w:hRule="atLeast"/>
          <w:jc w:val="center"/>
        </w:trPr>
        <w:tc>
          <w:tcPr>
            <w:tcW w:w="816" w:type="dxa"/>
          </w:tcPr>
          <w:p w14:paraId="4B2C41C2">
            <w:pPr>
              <w:pStyle w:val="251"/>
              <w:keepNext w:val="0"/>
              <w:keepLines w:val="0"/>
              <w:pageBreakBefore w:val="0"/>
              <w:widowControl/>
              <w:kinsoku/>
              <w:wordWrap/>
              <w:overflowPunct/>
              <w:topLinePunct w:val="0"/>
              <w:autoSpaceDE/>
              <w:autoSpaceDN/>
              <w:bidi w:val="0"/>
              <w:adjustRightInd/>
              <w:snapToGrid/>
              <w:spacing w:before="0"/>
              <w:jc w:val="center"/>
              <w:textAlignment w:val="auto"/>
              <w:rPr>
                <w:rFonts w:hint="default" w:ascii="Times New Roman" w:hAnsi="Times New Roman" w:cs="Times New Roman"/>
                <w:sz w:val="26"/>
                <w:szCs w:val="26"/>
              </w:rPr>
            </w:pPr>
            <w:r>
              <w:rPr>
                <w:rFonts w:hint="default" w:ascii="Times New Roman" w:hAnsi="Times New Roman" w:cs="Times New Roman"/>
                <w:sz w:val="26"/>
                <w:szCs w:val="26"/>
              </w:rPr>
              <w:t>19</w:t>
            </w:r>
          </w:p>
        </w:tc>
        <w:tc>
          <w:tcPr>
            <w:tcW w:w="1704" w:type="dxa"/>
            <w:vAlign w:val="center"/>
          </w:tcPr>
          <w:p w14:paraId="7BE39527">
            <w:pPr>
              <w:pStyle w:val="251"/>
              <w:keepNext w:val="0"/>
              <w:keepLines w:val="0"/>
              <w:pageBreakBefore w:val="0"/>
              <w:widowControl/>
              <w:kinsoku/>
              <w:wordWrap/>
              <w:overflowPunct/>
              <w:topLinePunct w:val="0"/>
              <w:autoSpaceDE/>
              <w:autoSpaceDN/>
              <w:bidi w:val="0"/>
              <w:adjustRightInd/>
              <w:snapToGrid/>
              <w:spacing w:before="0"/>
              <w:jc w:val="center"/>
              <w:textAlignment w:val="auto"/>
              <w:rPr>
                <w:rFonts w:hint="default" w:ascii="Times New Roman" w:hAnsi="Times New Roman" w:cs="Times New Roman"/>
                <w:sz w:val="26"/>
                <w:szCs w:val="26"/>
              </w:rPr>
            </w:pPr>
            <w:r>
              <w:rPr>
                <w:rFonts w:hint="default" w:ascii="Times New Roman" w:hAnsi="Times New Roman" w:cs="Times New Roman"/>
                <w:sz w:val="26"/>
                <w:szCs w:val="26"/>
              </w:rPr>
              <w:t>CDH</w:t>
            </w:r>
          </w:p>
        </w:tc>
        <w:tc>
          <w:tcPr>
            <w:tcW w:w="1637" w:type="dxa"/>
            <w:vAlign w:val="center"/>
          </w:tcPr>
          <w:p w14:paraId="64DDE5AA">
            <w:pPr>
              <w:pStyle w:val="251"/>
              <w:keepNext w:val="0"/>
              <w:keepLines w:val="0"/>
              <w:pageBreakBefore w:val="0"/>
              <w:widowControl/>
              <w:kinsoku/>
              <w:wordWrap/>
              <w:overflowPunct/>
              <w:topLinePunct w:val="0"/>
              <w:autoSpaceDE/>
              <w:autoSpaceDN/>
              <w:bidi w:val="0"/>
              <w:adjustRightInd/>
              <w:snapToGrid/>
              <w:spacing w:before="0"/>
              <w:jc w:val="center"/>
              <w:textAlignment w:val="auto"/>
              <w:rPr>
                <w:rFonts w:hint="default" w:ascii="Times New Roman" w:hAnsi="Times New Roman" w:cs="Times New Roman"/>
                <w:sz w:val="26"/>
                <w:szCs w:val="26"/>
              </w:rPr>
            </w:pPr>
            <w:r>
              <w:rPr>
                <w:rFonts w:hint="default" w:ascii="Times New Roman" w:hAnsi="Times New Roman" w:cs="Times New Roman"/>
                <w:sz w:val="26"/>
                <w:szCs w:val="26"/>
              </w:rPr>
              <w:t>CDHK</w:t>
            </w:r>
          </w:p>
        </w:tc>
        <w:tc>
          <w:tcPr>
            <w:tcW w:w="1762" w:type="dxa"/>
            <w:vAlign w:val="center"/>
          </w:tcPr>
          <w:p w14:paraId="2FC08533">
            <w:pPr>
              <w:pStyle w:val="251"/>
              <w:keepNext w:val="0"/>
              <w:keepLines w:val="0"/>
              <w:pageBreakBefore w:val="0"/>
              <w:widowControl/>
              <w:kinsoku/>
              <w:wordWrap/>
              <w:overflowPunct/>
              <w:topLinePunct w:val="0"/>
              <w:autoSpaceDE/>
              <w:autoSpaceDN/>
              <w:bidi w:val="0"/>
              <w:adjustRightInd/>
              <w:snapToGrid/>
              <w:spacing w:before="0"/>
              <w:ind w:left="0" w:leftChars="0" w:firstLine="0" w:firstLineChars="0"/>
              <w:jc w:val="center"/>
              <w:textAlignment w:val="auto"/>
              <w:rPr>
                <w:rFonts w:hint="default" w:ascii="Times New Roman" w:hAnsi="Times New Roman" w:cs="Times New Roman"/>
                <w:sz w:val="26"/>
                <w:szCs w:val="26"/>
              </w:rPr>
            </w:pPr>
            <w:r>
              <w:rPr>
                <w:rFonts w:hint="default" w:ascii="Times New Roman" w:hAnsi="Times New Roman" w:cs="Times New Roman"/>
                <w:sz w:val="26"/>
                <w:szCs w:val="26"/>
              </w:rPr>
              <w:t>E,K,C,G,H,D</w:t>
            </w:r>
          </w:p>
        </w:tc>
        <w:tc>
          <w:tcPr>
            <w:tcW w:w="1385" w:type="dxa"/>
            <w:vAlign w:val="center"/>
          </w:tcPr>
          <w:p w14:paraId="07C2B239">
            <w:pPr>
              <w:pStyle w:val="251"/>
              <w:keepNext w:val="0"/>
              <w:keepLines w:val="0"/>
              <w:pageBreakBefore w:val="0"/>
              <w:widowControl/>
              <w:kinsoku/>
              <w:wordWrap/>
              <w:overflowPunct/>
              <w:topLinePunct w:val="0"/>
              <w:autoSpaceDE/>
              <w:autoSpaceDN/>
              <w:bidi w:val="0"/>
              <w:adjustRightInd/>
              <w:snapToGrid/>
              <w:spacing w:before="0"/>
              <w:jc w:val="center"/>
              <w:textAlignment w:val="auto"/>
              <w:rPr>
                <w:rFonts w:hint="default" w:ascii="Times New Roman" w:hAnsi="Times New Roman" w:cs="Times New Roman"/>
                <w:sz w:val="26"/>
                <w:szCs w:val="26"/>
              </w:rPr>
            </w:pPr>
            <w:r>
              <w:rPr>
                <w:rFonts w:hint="default" w:ascii="Times New Roman" w:hAnsi="Times New Roman" w:cs="Times New Roman"/>
                <w:sz w:val="26"/>
                <w:szCs w:val="26"/>
              </w:rPr>
              <w:t>X</w:t>
            </w:r>
          </w:p>
        </w:tc>
        <w:tc>
          <w:tcPr>
            <w:tcW w:w="1133" w:type="dxa"/>
            <w:vAlign w:val="center"/>
          </w:tcPr>
          <w:p w14:paraId="533BED21">
            <w:pPr>
              <w:pStyle w:val="251"/>
              <w:keepNext w:val="0"/>
              <w:keepLines w:val="0"/>
              <w:pageBreakBefore w:val="0"/>
              <w:widowControl/>
              <w:kinsoku/>
              <w:wordWrap/>
              <w:overflowPunct/>
              <w:topLinePunct w:val="0"/>
              <w:autoSpaceDE/>
              <w:autoSpaceDN/>
              <w:bidi w:val="0"/>
              <w:adjustRightInd/>
              <w:snapToGrid/>
              <w:spacing w:before="0"/>
              <w:jc w:val="center"/>
              <w:textAlignment w:val="auto"/>
              <w:rPr>
                <w:rFonts w:hint="default" w:ascii="Times New Roman" w:hAnsi="Times New Roman" w:cs="Times New Roman"/>
                <w:sz w:val="26"/>
                <w:szCs w:val="26"/>
              </w:rPr>
            </w:pPr>
          </w:p>
        </w:tc>
      </w:tr>
      <w:tr w14:paraId="112B5F6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26" w:hRule="atLeast"/>
          <w:jc w:val="center"/>
        </w:trPr>
        <w:tc>
          <w:tcPr>
            <w:tcW w:w="816" w:type="dxa"/>
          </w:tcPr>
          <w:p w14:paraId="7E80D98E">
            <w:pPr>
              <w:pStyle w:val="251"/>
              <w:keepNext w:val="0"/>
              <w:keepLines w:val="0"/>
              <w:pageBreakBefore w:val="0"/>
              <w:widowControl/>
              <w:kinsoku/>
              <w:wordWrap/>
              <w:overflowPunct/>
              <w:topLinePunct w:val="0"/>
              <w:autoSpaceDE/>
              <w:autoSpaceDN/>
              <w:bidi w:val="0"/>
              <w:adjustRightInd/>
              <w:snapToGrid/>
              <w:spacing w:before="0"/>
              <w:jc w:val="center"/>
              <w:textAlignment w:val="auto"/>
              <w:rPr>
                <w:rFonts w:hint="default" w:ascii="Times New Roman" w:hAnsi="Times New Roman" w:cs="Times New Roman"/>
                <w:sz w:val="26"/>
                <w:szCs w:val="26"/>
              </w:rPr>
            </w:pPr>
            <w:r>
              <w:rPr>
                <w:rFonts w:hint="default" w:ascii="Times New Roman" w:hAnsi="Times New Roman" w:cs="Times New Roman"/>
                <w:sz w:val="26"/>
                <w:szCs w:val="26"/>
              </w:rPr>
              <w:t>20</w:t>
            </w:r>
          </w:p>
        </w:tc>
        <w:tc>
          <w:tcPr>
            <w:tcW w:w="1704" w:type="dxa"/>
            <w:vAlign w:val="center"/>
          </w:tcPr>
          <w:p w14:paraId="302729E7">
            <w:pPr>
              <w:pStyle w:val="251"/>
              <w:keepNext w:val="0"/>
              <w:keepLines w:val="0"/>
              <w:pageBreakBefore w:val="0"/>
              <w:widowControl/>
              <w:kinsoku/>
              <w:wordWrap/>
              <w:overflowPunct/>
              <w:topLinePunct w:val="0"/>
              <w:autoSpaceDE/>
              <w:autoSpaceDN/>
              <w:bidi w:val="0"/>
              <w:adjustRightInd/>
              <w:snapToGrid/>
              <w:spacing w:before="0"/>
              <w:jc w:val="center"/>
              <w:textAlignment w:val="auto"/>
              <w:rPr>
                <w:rFonts w:hint="default" w:ascii="Times New Roman" w:hAnsi="Times New Roman" w:cs="Times New Roman"/>
                <w:sz w:val="26"/>
                <w:szCs w:val="26"/>
              </w:rPr>
            </w:pPr>
            <w:r>
              <w:rPr>
                <w:rFonts w:hint="default" w:ascii="Times New Roman" w:hAnsi="Times New Roman" w:cs="Times New Roman"/>
                <w:sz w:val="26"/>
                <w:szCs w:val="26"/>
              </w:rPr>
              <w:t>DEG</w:t>
            </w:r>
          </w:p>
        </w:tc>
        <w:tc>
          <w:tcPr>
            <w:tcW w:w="1637" w:type="dxa"/>
            <w:vAlign w:val="center"/>
          </w:tcPr>
          <w:p w14:paraId="697F4C92">
            <w:pPr>
              <w:pStyle w:val="251"/>
              <w:keepNext w:val="0"/>
              <w:keepLines w:val="0"/>
              <w:pageBreakBefore w:val="0"/>
              <w:widowControl/>
              <w:kinsoku/>
              <w:wordWrap/>
              <w:overflowPunct/>
              <w:topLinePunct w:val="0"/>
              <w:autoSpaceDE/>
              <w:autoSpaceDN/>
              <w:bidi w:val="0"/>
              <w:adjustRightInd/>
              <w:snapToGrid/>
              <w:spacing w:before="0"/>
              <w:jc w:val="center"/>
              <w:textAlignment w:val="auto"/>
              <w:rPr>
                <w:rFonts w:hint="default" w:ascii="Times New Roman" w:hAnsi="Times New Roman" w:cs="Times New Roman"/>
                <w:sz w:val="26"/>
                <w:szCs w:val="26"/>
              </w:rPr>
            </w:pPr>
            <w:r>
              <w:rPr>
                <w:rFonts w:hint="default" w:ascii="Times New Roman" w:hAnsi="Times New Roman" w:cs="Times New Roman"/>
                <w:sz w:val="26"/>
                <w:szCs w:val="26"/>
              </w:rPr>
              <w:t>DEGK</w:t>
            </w:r>
          </w:p>
        </w:tc>
        <w:tc>
          <w:tcPr>
            <w:tcW w:w="1762" w:type="dxa"/>
            <w:vAlign w:val="center"/>
          </w:tcPr>
          <w:p w14:paraId="53A96C15">
            <w:pPr>
              <w:pStyle w:val="251"/>
              <w:keepNext w:val="0"/>
              <w:keepLines w:val="0"/>
              <w:pageBreakBefore w:val="0"/>
              <w:widowControl/>
              <w:kinsoku/>
              <w:wordWrap/>
              <w:overflowPunct/>
              <w:topLinePunct w:val="0"/>
              <w:autoSpaceDE/>
              <w:autoSpaceDN/>
              <w:bidi w:val="0"/>
              <w:adjustRightInd/>
              <w:snapToGrid/>
              <w:spacing w:before="0"/>
              <w:ind w:left="0" w:leftChars="0" w:firstLine="0" w:firstLineChars="0"/>
              <w:jc w:val="center"/>
              <w:textAlignment w:val="auto"/>
              <w:rPr>
                <w:rFonts w:hint="default" w:ascii="Times New Roman" w:hAnsi="Times New Roman" w:cs="Times New Roman"/>
                <w:sz w:val="26"/>
                <w:szCs w:val="26"/>
              </w:rPr>
            </w:pPr>
            <w:r>
              <w:rPr>
                <w:rFonts w:hint="default" w:ascii="Times New Roman" w:hAnsi="Times New Roman" w:cs="Times New Roman"/>
                <w:sz w:val="26"/>
                <w:szCs w:val="26"/>
              </w:rPr>
              <w:t>E,K,C,G,H,D</w:t>
            </w:r>
          </w:p>
        </w:tc>
        <w:tc>
          <w:tcPr>
            <w:tcW w:w="1385" w:type="dxa"/>
            <w:vAlign w:val="center"/>
          </w:tcPr>
          <w:p w14:paraId="25A442D0">
            <w:pPr>
              <w:pStyle w:val="251"/>
              <w:keepNext w:val="0"/>
              <w:keepLines w:val="0"/>
              <w:pageBreakBefore w:val="0"/>
              <w:widowControl/>
              <w:kinsoku/>
              <w:wordWrap/>
              <w:overflowPunct/>
              <w:topLinePunct w:val="0"/>
              <w:autoSpaceDE/>
              <w:autoSpaceDN/>
              <w:bidi w:val="0"/>
              <w:adjustRightInd/>
              <w:snapToGrid/>
              <w:spacing w:before="0"/>
              <w:jc w:val="center"/>
              <w:textAlignment w:val="auto"/>
              <w:rPr>
                <w:rFonts w:hint="default" w:ascii="Times New Roman" w:hAnsi="Times New Roman" w:cs="Times New Roman"/>
                <w:sz w:val="26"/>
                <w:szCs w:val="26"/>
              </w:rPr>
            </w:pPr>
            <w:r>
              <w:rPr>
                <w:rFonts w:hint="default" w:ascii="Times New Roman" w:hAnsi="Times New Roman" w:cs="Times New Roman"/>
                <w:sz w:val="26"/>
                <w:szCs w:val="26"/>
              </w:rPr>
              <w:t>X</w:t>
            </w:r>
          </w:p>
        </w:tc>
        <w:tc>
          <w:tcPr>
            <w:tcW w:w="1133" w:type="dxa"/>
            <w:vAlign w:val="center"/>
          </w:tcPr>
          <w:p w14:paraId="29A3EF98">
            <w:pPr>
              <w:pStyle w:val="251"/>
              <w:keepNext w:val="0"/>
              <w:keepLines w:val="0"/>
              <w:pageBreakBefore w:val="0"/>
              <w:widowControl/>
              <w:kinsoku/>
              <w:wordWrap/>
              <w:overflowPunct/>
              <w:topLinePunct w:val="0"/>
              <w:autoSpaceDE/>
              <w:autoSpaceDN/>
              <w:bidi w:val="0"/>
              <w:adjustRightInd/>
              <w:snapToGrid/>
              <w:spacing w:before="0"/>
              <w:jc w:val="center"/>
              <w:textAlignment w:val="auto"/>
              <w:rPr>
                <w:rFonts w:hint="default" w:ascii="Times New Roman" w:hAnsi="Times New Roman" w:cs="Times New Roman"/>
                <w:sz w:val="26"/>
                <w:szCs w:val="26"/>
              </w:rPr>
            </w:pPr>
          </w:p>
        </w:tc>
      </w:tr>
      <w:tr w14:paraId="1B342EA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32" w:hRule="atLeast"/>
          <w:jc w:val="center"/>
        </w:trPr>
        <w:tc>
          <w:tcPr>
            <w:tcW w:w="816" w:type="dxa"/>
          </w:tcPr>
          <w:p w14:paraId="47F6D8D1">
            <w:pPr>
              <w:pStyle w:val="251"/>
              <w:keepNext w:val="0"/>
              <w:keepLines w:val="0"/>
              <w:pageBreakBefore w:val="0"/>
              <w:widowControl/>
              <w:kinsoku/>
              <w:wordWrap/>
              <w:overflowPunct/>
              <w:topLinePunct w:val="0"/>
              <w:autoSpaceDE/>
              <w:autoSpaceDN/>
              <w:bidi w:val="0"/>
              <w:adjustRightInd/>
              <w:snapToGrid/>
              <w:spacing w:before="0"/>
              <w:jc w:val="center"/>
              <w:textAlignment w:val="auto"/>
              <w:rPr>
                <w:rFonts w:hint="default" w:ascii="Times New Roman" w:hAnsi="Times New Roman" w:cs="Times New Roman"/>
                <w:sz w:val="26"/>
                <w:szCs w:val="26"/>
              </w:rPr>
            </w:pPr>
            <w:r>
              <w:rPr>
                <w:rFonts w:hint="default" w:ascii="Times New Roman" w:hAnsi="Times New Roman" w:cs="Times New Roman"/>
                <w:sz w:val="26"/>
                <w:szCs w:val="26"/>
              </w:rPr>
              <w:t>21</w:t>
            </w:r>
          </w:p>
        </w:tc>
        <w:tc>
          <w:tcPr>
            <w:tcW w:w="1704" w:type="dxa"/>
            <w:vAlign w:val="center"/>
          </w:tcPr>
          <w:p w14:paraId="63E895D4">
            <w:pPr>
              <w:pStyle w:val="251"/>
              <w:keepNext w:val="0"/>
              <w:keepLines w:val="0"/>
              <w:pageBreakBefore w:val="0"/>
              <w:widowControl/>
              <w:kinsoku/>
              <w:wordWrap/>
              <w:overflowPunct/>
              <w:topLinePunct w:val="0"/>
              <w:autoSpaceDE/>
              <w:autoSpaceDN/>
              <w:bidi w:val="0"/>
              <w:adjustRightInd/>
              <w:snapToGrid/>
              <w:spacing w:before="0"/>
              <w:jc w:val="center"/>
              <w:textAlignment w:val="auto"/>
              <w:rPr>
                <w:rFonts w:hint="default" w:ascii="Times New Roman" w:hAnsi="Times New Roman" w:cs="Times New Roman"/>
                <w:sz w:val="26"/>
                <w:szCs w:val="26"/>
              </w:rPr>
            </w:pPr>
            <w:r>
              <w:rPr>
                <w:rFonts w:hint="default" w:ascii="Times New Roman" w:hAnsi="Times New Roman" w:cs="Times New Roman"/>
                <w:sz w:val="26"/>
                <w:szCs w:val="26"/>
              </w:rPr>
              <w:t>DEH</w:t>
            </w:r>
          </w:p>
        </w:tc>
        <w:tc>
          <w:tcPr>
            <w:tcW w:w="1637" w:type="dxa"/>
            <w:vAlign w:val="center"/>
          </w:tcPr>
          <w:p w14:paraId="6CC8BFED">
            <w:pPr>
              <w:pStyle w:val="251"/>
              <w:keepNext w:val="0"/>
              <w:keepLines w:val="0"/>
              <w:pageBreakBefore w:val="0"/>
              <w:widowControl/>
              <w:kinsoku/>
              <w:wordWrap/>
              <w:overflowPunct/>
              <w:topLinePunct w:val="0"/>
              <w:autoSpaceDE/>
              <w:autoSpaceDN/>
              <w:bidi w:val="0"/>
              <w:adjustRightInd/>
              <w:snapToGrid/>
              <w:spacing w:before="0"/>
              <w:jc w:val="center"/>
              <w:textAlignment w:val="auto"/>
              <w:rPr>
                <w:rFonts w:hint="default" w:ascii="Times New Roman" w:hAnsi="Times New Roman" w:cs="Times New Roman"/>
                <w:sz w:val="26"/>
                <w:szCs w:val="26"/>
              </w:rPr>
            </w:pPr>
            <w:r>
              <w:rPr>
                <w:rFonts w:hint="default" w:ascii="Times New Roman" w:hAnsi="Times New Roman" w:cs="Times New Roman"/>
                <w:sz w:val="26"/>
                <w:szCs w:val="26"/>
              </w:rPr>
              <w:t>DEHK</w:t>
            </w:r>
          </w:p>
        </w:tc>
        <w:tc>
          <w:tcPr>
            <w:tcW w:w="1762" w:type="dxa"/>
            <w:vAlign w:val="center"/>
          </w:tcPr>
          <w:p w14:paraId="6C77E619">
            <w:pPr>
              <w:pStyle w:val="251"/>
              <w:keepNext w:val="0"/>
              <w:keepLines w:val="0"/>
              <w:pageBreakBefore w:val="0"/>
              <w:widowControl/>
              <w:kinsoku/>
              <w:wordWrap/>
              <w:overflowPunct/>
              <w:topLinePunct w:val="0"/>
              <w:autoSpaceDE/>
              <w:autoSpaceDN/>
              <w:bidi w:val="0"/>
              <w:adjustRightInd/>
              <w:snapToGrid/>
              <w:spacing w:before="0"/>
              <w:ind w:left="0" w:leftChars="0" w:firstLine="0" w:firstLineChars="0"/>
              <w:jc w:val="center"/>
              <w:textAlignment w:val="auto"/>
              <w:rPr>
                <w:rFonts w:hint="default" w:ascii="Times New Roman" w:hAnsi="Times New Roman" w:cs="Times New Roman"/>
                <w:sz w:val="26"/>
                <w:szCs w:val="26"/>
              </w:rPr>
            </w:pPr>
            <w:r>
              <w:rPr>
                <w:rFonts w:hint="default" w:ascii="Times New Roman" w:hAnsi="Times New Roman" w:cs="Times New Roman"/>
                <w:sz w:val="26"/>
                <w:szCs w:val="26"/>
              </w:rPr>
              <w:t>E,K,C,G,H,D</w:t>
            </w:r>
          </w:p>
        </w:tc>
        <w:tc>
          <w:tcPr>
            <w:tcW w:w="1385" w:type="dxa"/>
            <w:vAlign w:val="center"/>
          </w:tcPr>
          <w:p w14:paraId="4EC348CA">
            <w:pPr>
              <w:pStyle w:val="251"/>
              <w:keepNext w:val="0"/>
              <w:keepLines w:val="0"/>
              <w:pageBreakBefore w:val="0"/>
              <w:widowControl/>
              <w:kinsoku/>
              <w:wordWrap/>
              <w:overflowPunct/>
              <w:topLinePunct w:val="0"/>
              <w:autoSpaceDE/>
              <w:autoSpaceDN/>
              <w:bidi w:val="0"/>
              <w:adjustRightInd/>
              <w:snapToGrid/>
              <w:spacing w:before="0"/>
              <w:jc w:val="center"/>
              <w:textAlignment w:val="auto"/>
              <w:rPr>
                <w:rFonts w:hint="default" w:ascii="Times New Roman" w:hAnsi="Times New Roman" w:cs="Times New Roman"/>
                <w:sz w:val="26"/>
                <w:szCs w:val="26"/>
              </w:rPr>
            </w:pPr>
            <w:r>
              <w:rPr>
                <w:rFonts w:hint="default" w:ascii="Times New Roman" w:hAnsi="Times New Roman" w:cs="Times New Roman"/>
                <w:sz w:val="26"/>
                <w:szCs w:val="26"/>
              </w:rPr>
              <w:t>X</w:t>
            </w:r>
          </w:p>
        </w:tc>
        <w:tc>
          <w:tcPr>
            <w:tcW w:w="1133" w:type="dxa"/>
            <w:vAlign w:val="center"/>
          </w:tcPr>
          <w:p w14:paraId="34CC4307">
            <w:pPr>
              <w:pStyle w:val="251"/>
              <w:keepNext w:val="0"/>
              <w:keepLines w:val="0"/>
              <w:pageBreakBefore w:val="0"/>
              <w:widowControl/>
              <w:kinsoku/>
              <w:wordWrap/>
              <w:overflowPunct/>
              <w:topLinePunct w:val="0"/>
              <w:autoSpaceDE/>
              <w:autoSpaceDN/>
              <w:bidi w:val="0"/>
              <w:adjustRightInd/>
              <w:snapToGrid/>
              <w:spacing w:before="0"/>
              <w:jc w:val="center"/>
              <w:textAlignment w:val="auto"/>
              <w:rPr>
                <w:rFonts w:hint="default" w:ascii="Times New Roman" w:hAnsi="Times New Roman" w:cs="Times New Roman"/>
                <w:sz w:val="26"/>
                <w:szCs w:val="26"/>
              </w:rPr>
            </w:pPr>
          </w:p>
        </w:tc>
      </w:tr>
      <w:tr w14:paraId="541A629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26" w:hRule="atLeast"/>
          <w:jc w:val="center"/>
        </w:trPr>
        <w:tc>
          <w:tcPr>
            <w:tcW w:w="816" w:type="dxa"/>
          </w:tcPr>
          <w:p w14:paraId="3BED63C0">
            <w:pPr>
              <w:pStyle w:val="251"/>
              <w:keepNext w:val="0"/>
              <w:keepLines w:val="0"/>
              <w:pageBreakBefore w:val="0"/>
              <w:widowControl/>
              <w:kinsoku/>
              <w:wordWrap/>
              <w:overflowPunct/>
              <w:topLinePunct w:val="0"/>
              <w:autoSpaceDE/>
              <w:autoSpaceDN/>
              <w:bidi w:val="0"/>
              <w:adjustRightInd/>
              <w:snapToGrid/>
              <w:spacing w:before="0"/>
              <w:jc w:val="center"/>
              <w:textAlignment w:val="auto"/>
              <w:rPr>
                <w:rFonts w:hint="default" w:ascii="Times New Roman" w:hAnsi="Times New Roman" w:cs="Times New Roman"/>
                <w:sz w:val="26"/>
                <w:szCs w:val="26"/>
              </w:rPr>
            </w:pPr>
            <w:r>
              <w:rPr>
                <w:rFonts w:hint="default" w:ascii="Times New Roman" w:hAnsi="Times New Roman" w:cs="Times New Roman"/>
                <w:sz w:val="26"/>
                <w:szCs w:val="26"/>
              </w:rPr>
              <w:t>22</w:t>
            </w:r>
          </w:p>
        </w:tc>
        <w:tc>
          <w:tcPr>
            <w:tcW w:w="1704" w:type="dxa"/>
            <w:vAlign w:val="center"/>
          </w:tcPr>
          <w:p w14:paraId="1D189C5C">
            <w:pPr>
              <w:pStyle w:val="251"/>
              <w:keepNext w:val="0"/>
              <w:keepLines w:val="0"/>
              <w:pageBreakBefore w:val="0"/>
              <w:widowControl/>
              <w:kinsoku/>
              <w:wordWrap/>
              <w:overflowPunct/>
              <w:topLinePunct w:val="0"/>
              <w:autoSpaceDE/>
              <w:autoSpaceDN/>
              <w:bidi w:val="0"/>
              <w:adjustRightInd/>
              <w:snapToGrid/>
              <w:spacing w:before="0"/>
              <w:jc w:val="center"/>
              <w:textAlignment w:val="auto"/>
              <w:rPr>
                <w:rFonts w:hint="default" w:ascii="Times New Roman" w:hAnsi="Times New Roman" w:cs="Times New Roman"/>
                <w:sz w:val="26"/>
                <w:szCs w:val="26"/>
              </w:rPr>
            </w:pPr>
            <w:r>
              <w:rPr>
                <w:rFonts w:hint="default" w:ascii="Times New Roman" w:hAnsi="Times New Roman" w:cs="Times New Roman"/>
                <w:sz w:val="26"/>
                <w:szCs w:val="26"/>
              </w:rPr>
              <w:t>EGH</w:t>
            </w:r>
          </w:p>
        </w:tc>
        <w:tc>
          <w:tcPr>
            <w:tcW w:w="1637" w:type="dxa"/>
            <w:vAlign w:val="center"/>
          </w:tcPr>
          <w:p w14:paraId="54334691">
            <w:pPr>
              <w:pStyle w:val="251"/>
              <w:keepNext w:val="0"/>
              <w:keepLines w:val="0"/>
              <w:pageBreakBefore w:val="0"/>
              <w:widowControl/>
              <w:kinsoku/>
              <w:wordWrap/>
              <w:overflowPunct/>
              <w:topLinePunct w:val="0"/>
              <w:autoSpaceDE/>
              <w:autoSpaceDN/>
              <w:bidi w:val="0"/>
              <w:adjustRightInd/>
              <w:snapToGrid/>
              <w:spacing w:before="0"/>
              <w:jc w:val="center"/>
              <w:textAlignment w:val="auto"/>
              <w:rPr>
                <w:rFonts w:hint="default" w:ascii="Times New Roman" w:hAnsi="Times New Roman" w:cs="Times New Roman"/>
                <w:sz w:val="26"/>
                <w:szCs w:val="26"/>
              </w:rPr>
            </w:pPr>
            <w:r>
              <w:rPr>
                <w:rFonts w:hint="default" w:ascii="Times New Roman" w:hAnsi="Times New Roman" w:cs="Times New Roman"/>
                <w:sz w:val="26"/>
                <w:szCs w:val="26"/>
              </w:rPr>
              <w:t>EGHK</w:t>
            </w:r>
          </w:p>
        </w:tc>
        <w:tc>
          <w:tcPr>
            <w:tcW w:w="1762" w:type="dxa"/>
            <w:vAlign w:val="center"/>
          </w:tcPr>
          <w:p w14:paraId="4E271E03">
            <w:pPr>
              <w:pStyle w:val="251"/>
              <w:keepNext w:val="0"/>
              <w:keepLines w:val="0"/>
              <w:pageBreakBefore w:val="0"/>
              <w:widowControl/>
              <w:kinsoku/>
              <w:wordWrap/>
              <w:overflowPunct/>
              <w:topLinePunct w:val="0"/>
              <w:autoSpaceDE/>
              <w:autoSpaceDN/>
              <w:bidi w:val="0"/>
              <w:adjustRightInd/>
              <w:snapToGrid/>
              <w:spacing w:before="0"/>
              <w:ind w:left="0" w:leftChars="0" w:firstLine="0" w:firstLineChars="0"/>
              <w:jc w:val="center"/>
              <w:textAlignment w:val="auto"/>
              <w:rPr>
                <w:rFonts w:hint="default" w:ascii="Times New Roman" w:hAnsi="Times New Roman" w:cs="Times New Roman"/>
                <w:sz w:val="26"/>
                <w:szCs w:val="26"/>
              </w:rPr>
            </w:pPr>
            <w:r>
              <w:rPr>
                <w:rFonts w:hint="default" w:ascii="Times New Roman" w:hAnsi="Times New Roman" w:cs="Times New Roman"/>
                <w:sz w:val="26"/>
                <w:szCs w:val="26"/>
              </w:rPr>
              <w:t>E,K,C,G,H,D</w:t>
            </w:r>
          </w:p>
        </w:tc>
        <w:tc>
          <w:tcPr>
            <w:tcW w:w="1385" w:type="dxa"/>
            <w:vAlign w:val="center"/>
          </w:tcPr>
          <w:p w14:paraId="4DB74429">
            <w:pPr>
              <w:pStyle w:val="251"/>
              <w:keepNext w:val="0"/>
              <w:keepLines w:val="0"/>
              <w:pageBreakBefore w:val="0"/>
              <w:widowControl/>
              <w:kinsoku/>
              <w:wordWrap/>
              <w:overflowPunct/>
              <w:topLinePunct w:val="0"/>
              <w:autoSpaceDE/>
              <w:autoSpaceDN/>
              <w:bidi w:val="0"/>
              <w:adjustRightInd/>
              <w:snapToGrid/>
              <w:spacing w:before="0"/>
              <w:jc w:val="center"/>
              <w:textAlignment w:val="auto"/>
              <w:rPr>
                <w:rFonts w:hint="default" w:ascii="Times New Roman" w:hAnsi="Times New Roman" w:cs="Times New Roman"/>
                <w:sz w:val="26"/>
                <w:szCs w:val="26"/>
              </w:rPr>
            </w:pPr>
            <w:r>
              <w:rPr>
                <w:rFonts w:hint="default" w:ascii="Times New Roman" w:hAnsi="Times New Roman" w:cs="Times New Roman"/>
                <w:sz w:val="26"/>
                <w:szCs w:val="26"/>
              </w:rPr>
              <w:t>X</w:t>
            </w:r>
          </w:p>
        </w:tc>
        <w:tc>
          <w:tcPr>
            <w:tcW w:w="1133" w:type="dxa"/>
            <w:vAlign w:val="center"/>
          </w:tcPr>
          <w:p w14:paraId="0ABEC864">
            <w:pPr>
              <w:pStyle w:val="251"/>
              <w:keepNext w:val="0"/>
              <w:keepLines w:val="0"/>
              <w:pageBreakBefore w:val="0"/>
              <w:widowControl/>
              <w:kinsoku/>
              <w:wordWrap/>
              <w:overflowPunct/>
              <w:topLinePunct w:val="0"/>
              <w:autoSpaceDE/>
              <w:autoSpaceDN/>
              <w:bidi w:val="0"/>
              <w:adjustRightInd/>
              <w:snapToGrid/>
              <w:spacing w:before="0"/>
              <w:jc w:val="center"/>
              <w:textAlignment w:val="auto"/>
              <w:rPr>
                <w:rFonts w:hint="default" w:ascii="Times New Roman" w:hAnsi="Times New Roman" w:cs="Times New Roman"/>
                <w:sz w:val="26"/>
                <w:szCs w:val="26"/>
              </w:rPr>
            </w:pPr>
          </w:p>
        </w:tc>
      </w:tr>
      <w:tr w14:paraId="6D49A21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26" w:hRule="atLeast"/>
          <w:jc w:val="center"/>
        </w:trPr>
        <w:tc>
          <w:tcPr>
            <w:tcW w:w="816" w:type="dxa"/>
          </w:tcPr>
          <w:p w14:paraId="134538E3">
            <w:pPr>
              <w:pStyle w:val="251"/>
              <w:keepNext w:val="0"/>
              <w:keepLines w:val="0"/>
              <w:pageBreakBefore w:val="0"/>
              <w:widowControl/>
              <w:kinsoku/>
              <w:wordWrap/>
              <w:overflowPunct/>
              <w:topLinePunct w:val="0"/>
              <w:autoSpaceDE/>
              <w:autoSpaceDN/>
              <w:bidi w:val="0"/>
              <w:adjustRightInd/>
              <w:snapToGrid/>
              <w:spacing w:before="0"/>
              <w:jc w:val="center"/>
              <w:textAlignment w:val="auto"/>
              <w:rPr>
                <w:rFonts w:hint="default" w:ascii="Times New Roman" w:hAnsi="Times New Roman" w:cs="Times New Roman"/>
                <w:sz w:val="26"/>
                <w:szCs w:val="26"/>
              </w:rPr>
            </w:pPr>
            <w:r>
              <w:rPr>
                <w:rFonts w:hint="default" w:ascii="Times New Roman" w:hAnsi="Times New Roman" w:cs="Times New Roman"/>
                <w:sz w:val="26"/>
                <w:szCs w:val="26"/>
              </w:rPr>
              <w:t>23</w:t>
            </w:r>
          </w:p>
        </w:tc>
        <w:tc>
          <w:tcPr>
            <w:tcW w:w="1704" w:type="dxa"/>
            <w:vAlign w:val="center"/>
          </w:tcPr>
          <w:p w14:paraId="61A423DF">
            <w:pPr>
              <w:pStyle w:val="251"/>
              <w:keepNext w:val="0"/>
              <w:keepLines w:val="0"/>
              <w:pageBreakBefore w:val="0"/>
              <w:widowControl/>
              <w:kinsoku/>
              <w:wordWrap/>
              <w:overflowPunct/>
              <w:topLinePunct w:val="0"/>
              <w:autoSpaceDE/>
              <w:autoSpaceDN/>
              <w:bidi w:val="0"/>
              <w:adjustRightInd/>
              <w:snapToGrid/>
              <w:spacing w:before="0"/>
              <w:jc w:val="center"/>
              <w:textAlignment w:val="auto"/>
              <w:rPr>
                <w:rFonts w:hint="default" w:ascii="Times New Roman" w:hAnsi="Times New Roman" w:cs="Times New Roman"/>
                <w:sz w:val="26"/>
                <w:szCs w:val="26"/>
              </w:rPr>
            </w:pPr>
            <w:r>
              <w:rPr>
                <w:rFonts w:hint="default" w:ascii="Times New Roman" w:hAnsi="Times New Roman" w:cs="Times New Roman"/>
                <w:sz w:val="26"/>
                <w:szCs w:val="26"/>
              </w:rPr>
              <w:t>CDEG</w:t>
            </w:r>
          </w:p>
        </w:tc>
        <w:tc>
          <w:tcPr>
            <w:tcW w:w="1637" w:type="dxa"/>
            <w:vAlign w:val="center"/>
          </w:tcPr>
          <w:p w14:paraId="7100FFD2">
            <w:pPr>
              <w:pStyle w:val="251"/>
              <w:keepNext w:val="0"/>
              <w:keepLines w:val="0"/>
              <w:pageBreakBefore w:val="0"/>
              <w:widowControl/>
              <w:kinsoku/>
              <w:wordWrap/>
              <w:overflowPunct/>
              <w:topLinePunct w:val="0"/>
              <w:autoSpaceDE/>
              <w:autoSpaceDN/>
              <w:bidi w:val="0"/>
              <w:adjustRightInd/>
              <w:snapToGrid/>
              <w:spacing w:before="0"/>
              <w:jc w:val="center"/>
              <w:textAlignment w:val="auto"/>
              <w:rPr>
                <w:rFonts w:hint="default" w:ascii="Times New Roman" w:hAnsi="Times New Roman" w:cs="Times New Roman"/>
                <w:sz w:val="26"/>
                <w:szCs w:val="26"/>
              </w:rPr>
            </w:pPr>
            <w:r>
              <w:rPr>
                <w:rFonts w:hint="default" w:ascii="Times New Roman" w:hAnsi="Times New Roman" w:cs="Times New Roman"/>
                <w:sz w:val="26"/>
                <w:szCs w:val="26"/>
              </w:rPr>
              <w:t>CDEGK</w:t>
            </w:r>
          </w:p>
        </w:tc>
        <w:tc>
          <w:tcPr>
            <w:tcW w:w="1762" w:type="dxa"/>
            <w:vAlign w:val="center"/>
          </w:tcPr>
          <w:p w14:paraId="4E630503">
            <w:pPr>
              <w:pStyle w:val="251"/>
              <w:keepNext w:val="0"/>
              <w:keepLines w:val="0"/>
              <w:pageBreakBefore w:val="0"/>
              <w:widowControl/>
              <w:kinsoku/>
              <w:wordWrap/>
              <w:overflowPunct/>
              <w:topLinePunct w:val="0"/>
              <w:autoSpaceDE/>
              <w:autoSpaceDN/>
              <w:bidi w:val="0"/>
              <w:adjustRightInd/>
              <w:snapToGrid/>
              <w:spacing w:before="0"/>
              <w:ind w:left="0" w:leftChars="0" w:firstLine="0" w:firstLineChars="0"/>
              <w:jc w:val="center"/>
              <w:textAlignment w:val="auto"/>
              <w:rPr>
                <w:rFonts w:hint="default" w:ascii="Times New Roman" w:hAnsi="Times New Roman" w:cs="Times New Roman"/>
                <w:sz w:val="26"/>
                <w:szCs w:val="26"/>
              </w:rPr>
            </w:pPr>
            <w:r>
              <w:rPr>
                <w:rFonts w:hint="default" w:ascii="Times New Roman" w:hAnsi="Times New Roman" w:cs="Times New Roman"/>
                <w:sz w:val="26"/>
                <w:szCs w:val="26"/>
              </w:rPr>
              <w:t>E,K,C,G,H,D</w:t>
            </w:r>
          </w:p>
        </w:tc>
        <w:tc>
          <w:tcPr>
            <w:tcW w:w="1385" w:type="dxa"/>
            <w:vAlign w:val="center"/>
          </w:tcPr>
          <w:p w14:paraId="47C42951">
            <w:pPr>
              <w:pStyle w:val="251"/>
              <w:keepNext w:val="0"/>
              <w:keepLines w:val="0"/>
              <w:pageBreakBefore w:val="0"/>
              <w:widowControl/>
              <w:kinsoku/>
              <w:wordWrap/>
              <w:overflowPunct/>
              <w:topLinePunct w:val="0"/>
              <w:autoSpaceDE/>
              <w:autoSpaceDN/>
              <w:bidi w:val="0"/>
              <w:adjustRightInd/>
              <w:snapToGrid/>
              <w:spacing w:before="0"/>
              <w:jc w:val="center"/>
              <w:textAlignment w:val="auto"/>
              <w:rPr>
                <w:rFonts w:hint="default" w:ascii="Times New Roman" w:hAnsi="Times New Roman" w:cs="Times New Roman"/>
                <w:sz w:val="26"/>
                <w:szCs w:val="26"/>
              </w:rPr>
            </w:pPr>
            <w:r>
              <w:rPr>
                <w:rFonts w:hint="default" w:ascii="Times New Roman" w:hAnsi="Times New Roman" w:cs="Times New Roman"/>
                <w:sz w:val="26"/>
                <w:szCs w:val="26"/>
              </w:rPr>
              <w:t>X</w:t>
            </w:r>
          </w:p>
        </w:tc>
        <w:tc>
          <w:tcPr>
            <w:tcW w:w="1133" w:type="dxa"/>
            <w:vAlign w:val="center"/>
          </w:tcPr>
          <w:p w14:paraId="4B71F17A">
            <w:pPr>
              <w:pStyle w:val="251"/>
              <w:keepNext w:val="0"/>
              <w:keepLines w:val="0"/>
              <w:pageBreakBefore w:val="0"/>
              <w:widowControl/>
              <w:kinsoku/>
              <w:wordWrap/>
              <w:overflowPunct/>
              <w:topLinePunct w:val="0"/>
              <w:autoSpaceDE/>
              <w:autoSpaceDN/>
              <w:bidi w:val="0"/>
              <w:adjustRightInd/>
              <w:snapToGrid/>
              <w:spacing w:before="0"/>
              <w:jc w:val="center"/>
              <w:textAlignment w:val="auto"/>
              <w:rPr>
                <w:rFonts w:hint="default" w:ascii="Times New Roman" w:hAnsi="Times New Roman" w:cs="Times New Roman"/>
                <w:sz w:val="26"/>
                <w:szCs w:val="26"/>
              </w:rPr>
            </w:pPr>
          </w:p>
        </w:tc>
      </w:tr>
      <w:tr w14:paraId="2EE1AA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32" w:hRule="atLeast"/>
          <w:jc w:val="center"/>
        </w:trPr>
        <w:tc>
          <w:tcPr>
            <w:tcW w:w="816" w:type="dxa"/>
          </w:tcPr>
          <w:p w14:paraId="3CDD6012">
            <w:pPr>
              <w:pStyle w:val="251"/>
              <w:keepNext w:val="0"/>
              <w:keepLines w:val="0"/>
              <w:pageBreakBefore w:val="0"/>
              <w:widowControl/>
              <w:kinsoku/>
              <w:wordWrap/>
              <w:overflowPunct/>
              <w:topLinePunct w:val="0"/>
              <w:autoSpaceDE/>
              <w:autoSpaceDN/>
              <w:bidi w:val="0"/>
              <w:adjustRightInd/>
              <w:snapToGrid/>
              <w:spacing w:before="0"/>
              <w:jc w:val="center"/>
              <w:textAlignment w:val="auto"/>
              <w:rPr>
                <w:rFonts w:hint="default" w:ascii="Times New Roman" w:hAnsi="Times New Roman" w:cs="Times New Roman"/>
                <w:sz w:val="26"/>
                <w:szCs w:val="26"/>
              </w:rPr>
            </w:pPr>
            <w:r>
              <w:rPr>
                <w:rFonts w:hint="default" w:ascii="Times New Roman" w:hAnsi="Times New Roman" w:cs="Times New Roman"/>
                <w:sz w:val="26"/>
                <w:szCs w:val="26"/>
              </w:rPr>
              <w:t>24</w:t>
            </w:r>
          </w:p>
        </w:tc>
        <w:tc>
          <w:tcPr>
            <w:tcW w:w="1704" w:type="dxa"/>
            <w:vAlign w:val="center"/>
          </w:tcPr>
          <w:p w14:paraId="13BB6018">
            <w:pPr>
              <w:pStyle w:val="251"/>
              <w:keepNext w:val="0"/>
              <w:keepLines w:val="0"/>
              <w:pageBreakBefore w:val="0"/>
              <w:widowControl/>
              <w:kinsoku/>
              <w:wordWrap/>
              <w:overflowPunct/>
              <w:topLinePunct w:val="0"/>
              <w:autoSpaceDE/>
              <w:autoSpaceDN/>
              <w:bidi w:val="0"/>
              <w:adjustRightInd/>
              <w:snapToGrid/>
              <w:spacing w:before="0"/>
              <w:jc w:val="center"/>
              <w:textAlignment w:val="auto"/>
              <w:rPr>
                <w:rFonts w:hint="default" w:ascii="Times New Roman" w:hAnsi="Times New Roman" w:cs="Times New Roman"/>
                <w:sz w:val="26"/>
                <w:szCs w:val="26"/>
              </w:rPr>
            </w:pPr>
            <w:r>
              <w:rPr>
                <w:rFonts w:hint="default" w:ascii="Times New Roman" w:hAnsi="Times New Roman" w:cs="Times New Roman"/>
                <w:sz w:val="26"/>
                <w:szCs w:val="26"/>
              </w:rPr>
              <w:t>CDEH</w:t>
            </w:r>
          </w:p>
        </w:tc>
        <w:tc>
          <w:tcPr>
            <w:tcW w:w="1637" w:type="dxa"/>
            <w:vAlign w:val="center"/>
          </w:tcPr>
          <w:p w14:paraId="16622C1F">
            <w:pPr>
              <w:pStyle w:val="251"/>
              <w:keepNext w:val="0"/>
              <w:keepLines w:val="0"/>
              <w:pageBreakBefore w:val="0"/>
              <w:widowControl/>
              <w:kinsoku/>
              <w:wordWrap/>
              <w:overflowPunct/>
              <w:topLinePunct w:val="0"/>
              <w:autoSpaceDE/>
              <w:autoSpaceDN/>
              <w:bidi w:val="0"/>
              <w:adjustRightInd/>
              <w:snapToGrid/>
              <w:spacing w:before="0"/>
              <w:jc w:val="center"/>
              <w:textAlignment w:val="auto"/>
              <w:rPr>
                <w:rFonts w:hint="default" w:ascii="Times New Roman" w:hAnsi="Times New Roman" w:cs="Times New Roman"/>
                <w:sz w:val="26"/>
                <w:szCs w:val="26"/>
              </w:rPr>
            </w:pPr>
            <w:r>
              <w:rPr>
                <w:rFonts w:hint="default" w:ascii="Times New Roman" w:hAnsi="Times New Roman" w:cs="Times New Roman"/>
                <w:sz w:val="26"/>
                <w:szCs w:val="26"/>
              </w:rPr>
              <w:t>CDEHK</w:t>
            </w:r>
          </w:p>
        </w:tc>
        <w:tc>
          <w:tcPr>
            <w:tcW w:w="1762" w:type="dxa"/>
            <w:vAlign w:val="center"/>
          </w:tcPr>
          <w:p w14:paraId="4F436BF7">
            <w:pPr>
              <w:pStyle w:val="251"/>
              <w:keepNext w:val="0"/>
              <w:keepLines w:val="0"/>
              <w:pageBreakBefore w:val="0"/>
              <w:widowControl/>
              <w:kinsoku/>
              <w:wordWrap/>
              <w:overflowPunct/>
              <w:topLinePunct w:val="0"/>
              <w:autoSpaceDE/>
              <w:autoSpaceDN/>
              <w:bidi w:val="0"/>
              <w:adjustRightInd/>
              <w:snapToGrid/>
              <w:spacing w:before="0"/>
              <w:ind w:left="0" w:leftChars="0" w:firstLine="0" w:firstLineChars="0"/>
              <w:jc w:val="center"/>
              <w:textAlignment w:val="auto"/>
              <w:rPr>
                <w:rFonts w:hint="default" w:ascii="Times New Roman" w:hAnsi="Times New Roman" w:cs="Times New Roman"/>
                <w:sz w:val="26"/>
                <w:szCs w:val="26"/>
              </w:rPr>
            </w:pPr>
            <w:r>
              <w:rPr>
                <w:rFonts w:hint="default" w:ascii="Times New Roman" w:hAnsi="Times New Roman" w:cs="Times New Roman"/>
                <w:sz w:val="26"/>
                <w:szCs w:val="26"/>
              </w:rPr>
              <w:t>E,K,C,G,H,D</w:t>
            </w:r>
          </w:p>
        </w:tc>
        <w:tc>
          <w:tcPr>
            <w:tcW w:w="1385" w:type="dxa"/>
            <w:vAlign w:val="center"/>
          </w:tcPr>
          <w:p w14:paraId="6891C03D">
            <w:pPr>
              <w:pStyle w:val="251"/>
              <w:keepNext w:val="0"/>
              <w:keepLines w:val="0"/>
              <w:pageBreakBefore w:val="0"/>
              <w:widowControl/>
              <w:kinsoku/>
              <w:wordWrap/>
              <w:overflowPunct/>
              <w:topLinePunct w:val="0"/>
              <w:autoSpaceDE/>
              <w:autoSpaceDN/>
              <w:bidi w:val="0"/>
              <w:adjustRightInd/>
              <w:snapToGrid/>
              <w:spacing w:before="0"/>
              <w:jc w:val="center"/>
              <w:textAlignment w:val="auto"/>
              <w:rPr>
                <w:rFonts w:hint="default" w:ascii="Times New Roman" w:hAnsi="Times New Roman" w:cs="Times New Roman"/>
                <w:sz w:val="26"/>
                <w:szCs w:val="26"/>
              </w:rPr>
            </w:pPr>
            <w:r>
              <w:rPr>
                <w:rFonts w:hint="default" w:ascii="Times New Roman" w:hAnsi="Times New Roman" w:cs="Times New Roman"/>
                <w:sz w:val="26"/>
                <w:szCs w:val="26"/>
              </w:rPr>
              <w:t>X</w:t>
            </w:r>
          </w:p>
        </w:tc>
        <w:tc>
          <w:tcPr>
            <w:tcW w:w="1133" w:type="dxa"/>
            <w:vAlign w:val="center"/>
          </w:tcPr>
          <w:p w14:paraId="3A88D860">
            <w:pPr>
              <w:pStyle w:val="251"/>
              <w:keepNext w:val="0"/>
              <w:keepLines w:val="0"/>
              <w:pageBreakBefore w:val="0"/>
              <w:widowControl/>
              <w:kinsoku/>
              <w:wordWrap/>
              <w:overflowPunct/>
              <w:topLinePunct w:val="0"/>
              <w:autoSpaceDE/>
              <w:autoSpaceDN/>
              <w:bidi w:val="0"/>
              <w:adjustRightInd/>
              <w:snapToGrid/>
              <w:spacing w:before="0"/>
              <w:jc w:val="center"/>
              <w:textAlignment w:val="auto"/>
              <w:rPr>
                <w:rFonts w:hint="default" w:ascii="Times New Roman" w:hAnsi="Times New Roman" w:cs="Times New Roman"/>
                <w:sz w:val="26"/>
                <w:szCs w:val="26"/>
              </w:rPr>
            </w:pPr>
          </w:p>
        </w:tc>
      </w:tr>
      <w:tr w14:paraId="2F628B8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32" w:hRule="atLeast"/>
          <w:jc w:val="center"/>
        </w:trPr>
        <w:tc>
          <w:tcPr>
            <w:tcW w:w="816" w:type="dxa"/>
          </w:tcPr>
          <w:p w14:paraId="22495464">
            <w:pPr>
              <w:pStyle w:val="251"/>
              <w:keepNext w:val="0"/>
              <w:keepLines w:val="0"/>
              <w:pageBreakBefore w:val="0"/>
              <w:widowControl/>
              <w:kinsoku/>
              <w:wordWrap/>
              <w:overflowPunct/>
              <w:topLinePunct w:val="0"/>
              <w:autoSpaceDE/>
              <w:autoSpaceDN/>
              <w:bidi w:val="0"/>
              <w:adjustRightInd/>
              <w:snapToGrid/>
              <w:spacing w:before="0"/>
              <w:jc w:val="center"/>
              <w:textAlignment w:val="auto"/>
              <w:rPr>
                <w:rFonts w:hint="default" w:ascii="Times New Roman" w:hAnsi="Times New Roman" w:cs="Times New Roman"/>
                <w:sz w:val="26"/>
                <w:szCs w:val="26"/>
              </w:rPr>
            </w:pPr>
            <w:r>
              <w:rPr>
                <w:rFonts w:hint="default" w:ascii="Times New Roman" w:hAnsi="Times New Roman" w:cs="Times New Roman"/>
                <w:sz w:val="26"/>
                <w:szCs w:val="26"/>
              </w:rPr>
              <w:t>25</w:t>
            </w:r>
          </w:p>
        </w:tc>
        <w:tc>
          <w:tcPr>
            <w:tcW w:w="1704" w:type="dxa"/>
            <w:vAlign w:val="center"/>
          </w:tcPr>
          <w:p w14:paraId="723738F9">
            <w:pPr>
              <w:pStyle w:val="251"/>
              <w:keepNext w:val="0"/>
              <w:keepLines w:val="0"/>
              <w:pageBreakBefore w:val="0"/>
              <w:widowControl/>
              <w:kinsoku/>
              <w:wordWrap/>
              <w:overflowPunct/>
              <w:topLinePunct w:val="0"/>
              <w:autoSpaceDE/>
              <w:autoSpaceDN/>
              <w:bidi w:val="0"/>
              <w:adjustRightInd/>
              <w:snapToGrid/>
              <w:spacing w:before="0"/>
              <w:jc w:val="center"/>
              <w:textAlignment w:val="auto"/>
              <w:rPr>
                <w:rFonts w:hint="default" w:ascii="Times New Roman" w:hAnsi="Times New Roman" w:cs="Times New Roman"/>
                <w:sz w:val="26"/>
                <w:szCs w:val="26"/>
              </w:rPr>
            </w:pPr>
            <w:r>
              <w:rPr>
                <w:rFonts w:hint="default" w:ascii="Times New Roman" w:hAnsi="Times New Roman" w:cs="Times New Roman"/>
                <w:sz w:val="26"/>
                <w:szCs w:val="26"/>
              </w:rPr>
              <w:t>DEGH</w:t>
            </w:r>
          </w:p>
        </w:tc>
        <w:tc>
          <w:tcPr>
            <w:tcW w:w="1637" w:type="dxa"/>
            <w:vAlign w:val="center"/>
          </w:tcPr>
          <w:p w14:paraId="4B918E95">
            <w:pPr>
              <w:pStyle w:val="251"/>
              <w:keepNext w:val="0"/>
              <w:keepLines w:val="0"/>
              <w:pageBreakBefore w:val="0"/>
              <w:widowControl/>
              <w:kinsoku/>
              <w:wordWrap/>
              <w:overflowPunct/>
              <w:topLinePunct w:val="0"/>
              <w:autoSpaceDE/>
              <w:autoSpaceDN/>
              <w:bidi w:val="0"/>
              <w:adjustRightInd/>
              <w:snapToGrid/>
              <w:spacing w:before="0"/>
              <w:jc w:val="center"/>
              <w:textAlignment w:val="auto"/>
              <w:rPr>
                <w:rFonts w:hint="default" w:ascii="Times New Roman" w:hAnsi="Times New Roman" w:cs="Times New Roman"/>
                <w:sz w:val="26"/>
                <w:szCs w:val="26"/>
              </w:rPr>
            </w:pPr>
            <w:r>
              <w:rPr>
                <w:rFonts w:hint="default" w:ascii="Times New Roman" w:hAnsi="Times New Roman" w:cs="Times New Roman"/>
                <w:sz w:val="26"/>
                <w:szCs w:val="26"/>
              </w:rPr>
              <w:t>DEGHK</w:t>
            </w:r>
          </w:p>
        </w:tc>
        <w:tc>
          <w:tcPr>
            <w:tcW w:w="1762" w:type="dxa"/>
            <w:vAlign w:val="center"/>
          </w:tcPr>
          <w:p w14:paraId="2A17DA26">
            <w:pPr>
              <w:pStyle w:val="251"/>
              <w:keepNext w:val="0"/>
              <w:keepLines w:val="0"/>
              <w:pageBreakBefore w:val="0"/>
              <w:widowControl/>
              <w:kinsoku/>
              <w:wordWrap/>
              <w:overflowPunct/>
              <w:topLinePunct w:val="0"/>
              <w:autoSpaceDE/>
              <w:autoSpaceDN/>
              <w:bidi w:val="0"/>
              <w:adjustRightInd/>
              <w:snapToGrid/>
              <w:spacing w:before="0"/>
              <w:ind w:left="0" w:leftChars="0" w:firstLine="0" w:firstLineChars="0"/>
              <w:jc w:val="center"/>
              <w:textAlignment w:val="auto"/>
              <w:rPr>
                <w:rFonts w:hint="default" w:ascii="Times New Roman" w:hAnsi="Times New Roman" w:cs="Times New Roman"/>
                <w:sz w:val="26"/>
                <w:szCs w:val="26"/>
              </w:rPr>
            </w:pPr>
            <w:r>
              <w:rPr>
                <w:rFonts w:hint="default" w:ascii="Times New Roman" w:hAnsi="Times New Roman" w:cs="Times New Roman"/>
                <w:sz w:val="26"/>
                <w:szCs w:val="26"/>
              </w:rPr>
              <w:t>E,K,C,G,H,D</w:t>
            </w:r>
          </w:p>
        </w:tc>
        <w:tc>
          <w:tcPr>
            <w:tcW w:w="1385" w:type="dxa"/>
            <w:vAlign w:val="center"/>
          </w:tcPr>
          <w:p w14:paraId="7018AC7C">
            <w:pPr>
              <w:pStyle w:val="251"/>
              <w:keepNext w:val="0"/>
              <w:keepLines w:val="0"/>
              <w:pageBreakBefore w:val="0"/>
              <w:widowControl/>
              <w:kinsoku/>
              <w:wordWrap/>
              <w:overflowPunct/>
              <w:topLinePunct w:val="0"/>
              <w:autoSpaceDE/>
              <w:autoSpaceDN/>
              <w:bidi w:val="0"/>
              <w:adjustRightInd/>
              <w:snapToGrid/>
              <w:spacing w:before="0"/>
              <w:jc w:val="center"/>
              <w:textAlignment w:val="auto"/>
              <w:rPr>
                <w:rFonts w:hint="default" w:ascii="Times New Roman" w:hAnsi="Times New Roman" w:cs="Times New Roman"/>
                <w:sz w:val="26"/>
                <w:szCs w:val="26"/>
              </w:rPr>
            </w:pPr>
            <w:r>
              <w:rPr>
                <w:rFonts w:hint="default" w:ascii="Times New Roman" w:hAnsi="Times New Roman" w:cs="Times New Roman"/>
                <w:sz w:val="26"/>
                <w:szCs w:val="26"/>
              </w:rPr>
              <w:t>X</w:t>
            </w:r>
          </w:p>
        </w:tc>
        <w:tc>
          <w:tcPr>
            <w:tcW w:w="1133" w:type="dxa"/>
            <w:vAlign w:val="center"/>
          </w:tcPr>
          <w:p w14:paraId="7D9DF23A">
            <w:pPr>
              <w:pStyle w:val="251"/>
              <w:keepNext w:val="0"/>
              <w:keepLines w:val="0"/>
              <w:pageBreakBefore w:val="0"/>
              <w:widowControl/>
              <w:kinsoku/>
              <w:wordWrap/>
              <w:overflowPunct/>
              <w:topLinePunct w:val="0"/>
              <w:autoSpaceDE/>
              <w:autoSpaceDN/>
              <w:bidi w:val="0"/>
              <w:adjustRightInd/>
              <w:snapToGrid/>
              <w:spacing w:before="0"/>
              <w:jc w:val="center"/>
              <w:textAlignment w:val="auto"/>
              <w:rPr>
                <w:rFonts w:hint="default" w:ascii="Times New Roman" w:hAnsi="Times New Roman" w:cs="Times New Roman"/>
                <w:sz w:val="26"/>
                <w:szCs w:val="26"/>
              </w:rPr>
            </w:pPr>
          </w:p>
        </w:tc>
      </w:tr>
      <w:tr w14:paraId="6C2A6A7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51" w:hRule="atLeast"/>
          <w:jc w:val="center"/>
        </w:trPr>
        <w:tc>
          <w:tcPr>
            <w:tcW w:w="816" w:type="dxa"/>
          </w:tcPr>
          <w:p w14:paraId="728FF955">
            <w:pPr>
              <w:pStyle w:val="251"/>
              <w:keepNext w:val="0"/>
              <w:keepLines w:val="0"/>
              <w:pageBreakBefore w:val="0"/>
              <w:widowControl/>
              <w:kinsoku/>
              <w:wordWrap/>
              <w:overflowPunct/>
              <w:topLinePunct w:val="0"/>
              <w:autoSpaceDE/>
              <w:autoSpaceDN/>
              <w:bidi w:val="0"/>
              <w:adjustRightInd/>
              <w:snapToGrid/>
              <w:spacing w:before="0"/>
              <w:jc w:val="center"/>
              <w:textAlignment w:val="auto"/>
              <w:rPr>
                <w:rFonts w:hint="default" w:ascii="Times New Roman" w:hAnsi="Times New Roman" w:cs="Times New Roman"/>
                <w:sz w:val="26"/>
                <w:szCs w:val="26"/>
              </w:rPr>
            </w:pPr>
            <w:r>
              <w:rPr>
                <w:rFonts w:hint="default" w:ascii="Times New Roman" w:hAnsi="Times New Roman" w:cs="Times New Roman"/>
                <w:sz w:val="26"/>
                <w:szCs w:val="26"/>
              </w:rPr>
              <w:t>26</w:t>
            </w:r>
          </w:p>
        </w:tc>
        <w:tc>
          <w:tcPr>
            <w:tcW w:w="1704" w:type="dxa"/>
            <w:vAlign w:val="center"/>
          </w:tcPr>
          <w:p w14:paraId="185D27AB">
            <w:pPr>
              <w:pStyle w:val="251"/>
              <w:keepNext w:val="0"/>
              <w:keepLines w:val="0"/>
              <w:pageBreakBefore w:val="0"/>
              <w:widowControl/>
              <w:kinsoku/>
              <w:wordWrap/>
              <w:overflowPunct/>
              <w:topLinePunct w:val="0"/>
              <w:autoSpaceDE/>
              <w:autoSpaceDN/>
              <w:bidi w:val="0"/>
              <w:adjustRightInd/>
              <w:snapToGrid/>
              <w:spacing w:before="0"/>
              <w:jc w:val="center"/>
              <w:textAlignment w:val="auto"/>
              <w:rPr>
                <w:rFonts w:hint="default" w:ascii="Times New Roman" w:hAnsi="Times New Roman" w:cs="Times New Roman"/>
                <w:sz w:val="26"/>
                <w:szCs w:val="26"/>
              </w:rPr>
            </w:pPr>
            <w:r>
              <w:rPr>
                <w:rFonts w:hint="default" w:ascii="Times New Roman" w:hAnsi="Times New Roman" w:cs="Times New Roman"/>
                <w:sz w:val="26"/>
                <w:szCs w:val="26"/>
              </w:rPr>
              <w:t>CDEGH</w:t>
            </w:r>
          </w:p>
        </w:tc>
        <w:tc>
          <w:tcPr>
            <w:tcW w:w="1637" w:type="dxa"/>
            <w:vAlign w:val="center"/>
          </w:tcPr>
          <w:p w14:paraId="48C79347">
            <w:pPr>
              <w:pStyle w:val="251"/>
              <w:keepNext w:val="0"/>
              <w:keepLines w:val="0"/>
              <w:pageBreakBefore w:val="0"/>
              <w:widowControl/>
              <w:kinsoku/>
              <w:wordWrap/>
              <w:overflowPunct/>
              <w:topLinePunct w:val="0"/>
              <w:autoSpaceDE/>
              <w:autoSpaceDN/>
              <w:bidi w:val="0"/>
              <w:adjustRightInd/>
              <w:snapToGrid/>
              <w:spacing w:before="0"/>
              <w:jc w:val="center"/>
              <w:textAlignment w:val="auto"/>
              <w:rPr>
                <w:rFonts w:hint="default" w:ascii="Times New Roman" w:hAnsi="Times New Roman" w:cs="Times New Roman"/>
                <w:sz w:val="26"/>
                <w:szCs w:val="26"/>
              </w:rPr>
            </w:pPr>
            <w:r>
              <w:rPr>
                <w:rFonts w:hint="default" w:ascii="Times New Roman" w:hAnsi="Times New Roman" w:cs="Times New Roman"/>
                <w:sz w:val="26"/>
                <w:szCs w:val="26"/>
              </w:rPr>
              <w:t>CDEGHK</w:t>
            </w:r>
          </w:p>
        </w:tc>
        <w:tc>
          <w:tcPr>
            <w:tcW w:w="1762" w:type="dxa"/>
            <w:vAlign w:val="center"/>
          </w:tcPr>
          <w:p w14:paraId="2B69E190">
            <w:pPr>
              <w:pStyle w:val="251"/>
              <w:keepNext w:val="0"/>
              <w:keepLines w:val="0"/>
              <w:pageBreakBefore w:val="0"/>
              <w:widowControl/>
              <w:kinsoku/>
              <w:wordWrap/>
              <w:overflowPunct/>
              <w:topLinePunct w:val="0"/>
              <w:autoSpaceDE/>
              <w:autoSpaceDN/>
              <w:bidi w:val="0"/>
              <w:adjustRightInd/>
              <w:snapToGrid/>
              <w:spacing w:before="0"/>
              <w:ind w:left="0" w:leftChars="0" w:firstLine="0" w:firstLineChars="0"/>
              <w:jc w:val="center"/>
              <w:textAlignment w:val="auto"/>
              <w:rPr>
                <w:rFonts w:hint="default" w:ascii="Times New Roman" w:hAnsi="Times New Roman" w:cs="Times New Roman"/>
                <w:sz w:val="26"/>
                <w:szCs w:val="26"/>
              </w:rPr>
            </w:pPr>
            <w:r>
              <w:rPr>
                <w:rFonts w:hint="default" w:ascii="Times New Roman" w:hAnsi="Times New Roman" w:cs="Times New Roman"/>
                <w:sz w:val="26"/>
                <w:szCs w:val="26"/>
              </w:rPr>
              <w:t>E,K,C,G,H,D</w:t>
            </w:r>
          </w:p>
        </w:tc>
        <w:tc>
          <w:tcPr>
            <w:tcW w:w="1385" w:type="dxa"/>
            <w:vAlign w:val="center"/>
          </w:tcPr>
          <w:p w14:paraId="17FF11D4">
            <w:pPr>
              <w:pStyle w:val="251"/>
              <w:keepNext w:val="0"/>
              <w:keepLines w:val="0"/>
              <w:pageBreakBefore w:val="0"/>
              <w:widowControl/>
              <w:kinsoku/>
              <w:wordWrap/>
              <w:overflowPunct/>
              <w:topLinePunct w:val="0"/>
              <w:autoSpaceDE/>
              <w:autoSpaceDN/>
              <w:bidi w:val="0"/>
              <w:adjustRightInd/>
              <w:snapToGrid/>
              <w:spacing w:before="0"/>
              <w:jc w:val="center"/>
              <w:textAlignment w:val="auto"/>
              <w:rPr>
                <w:rFonts w:hint="default" w:ascii="Times New Roman" w:hAnsi="Times New Roman" w:cs="Times New Roman"/>
                <w:sz w:val="26"/>
                <w:szCs w:val="26"/>
              </w:rPr>
            </w:pPr>
            <w:r>
              <w:rPr>
                <w:rFonts w:hint="default" w:ascii="Times New Roman" w:hAnsi="Times New Roman" w:cs="Times New Roman"/>
                <w:sz w:val="26"/>
                <w:szCs w:val="26"/>
              </w:rPr>
              <w:t>X</w:t>
            </w:r>
          </w:p>
        </w:tc>
        <w:tc>
          <w:tcPr>
            <w:tcW w:w="1133" w:type="dxa"/>
            <w:vAlign w:val="center"/>
          </w:tcPr>
          <w:p w14:paraId="2F5BB48E">
            <w:pPr>
              <w:pStyle w:val="251"/>
              <w:keepNext w:val="0"/>
              <w:keepLines w:val="0"/>
              <w:pageBreakBefore w:val="0"/>
              <w:widowControl/>
              <w:kinsoku/>
              <w:wordWrap/>
              <w:overflowPunct/>
              <w:topLinePunct w:val="0"/>
              <w:autoSpaceDE/>
              <w:autoSpaceDN/>
              <w:bidi w:val="0"/>
              <w:adjustRightInd/>
              <w:snapToGrid/>
              <w:spacing w:before="0"/>
              <w:jc w:val="center"/>
              <w:textAlignment w:val="auto"/>
              <w:rPr>
                <w:rFonts w:hint="default" w:ascii="Times New Roman" w:hAnsi="Times New Roman" w:cs="Times New Roman"/>
                <w:sz w:val="26"/>
                <w:szCs w:val="26"/>
              </w:rPr>
            </w:pPr>
          </w:p>
        </w:tc>
      </w:tr>
    </w:tbl>
    <w:p w14:paraId="3242A6D4">
      <w:pPr>
        <w:pStyle w:val="251"/>
        <w:keepNext w:val="0"/>
        <w:keepLines w:val="0"/>
        <w:pageBreakBefore w:val="0"/>
        <w:widowControl/>
        <w:kinsoku/>
        <w:wordWrap/>
        <w:overflowPunct/>
        <w:topLinePunct w:val="0"/>
        <w:autoSpaceDE/>
        <w:autoSpaceDN/>
        <w:bidi w:val="0"/>
        <w:adjustRightInd/>
        <w:snapToGrid/>
        <w:spacing w:before="0"/>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rPr>
        <w:t>Kết quả: lược đồ Q có 2 khóa là: KC, KE</w:t>
      </w:r>
    </w:p>
    <w:p w14:paraId="4206DFF8">
      <w:pPr>
        <w:pStyle w:val="251"/>
        <w:keepNext w:val="0"/>
        <w:keepLines w:val="0"/>
        <w:pageBreakBefore w:val="0"/>
        <w:widowControl/>
        <w:kinsoku/>
        <w:wordWrap/>
        <w:overflowPunct/>
        <w:topLinePunct w:val="0"/>
        <w:autoSpaceDE/>
        <w:autoSpaceDN/>
        <w:bidi w:val="0"/>
        <w:adjustRightInd/>
        <w:snapToGrid/>
        <w:spacing w:before="0"/>
        <w:textAlignment w:val="auto"/>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c</w:t>
      </w:r>
      <w:r>
        <w:rPr>
          <w:rFonts w:hint="default" w:ascii="Times New Roman" w:hAnsi="Times New Roman" w:cs="Times New Roman"/>
          <w:b/>
          <w:bCs/>
          <w:sz w:val="26"/>
          <w:szCs w:val="26"/>
        </w:rPr>
        <w:t>) Xác định dạng chuẩn của Q</w:t>
      </w:r>
    </w:p>
    <w:p w14:paraId="1CCAF57A">
      <w:pPr>
        <w:pStyle w:val="251"/>
        <w:keepNext w:val="0"/>
        <w:keepLines w:val="0"/>
        <w:pageBreakBefore w:val="0"/>
        <w:widowControl/>
        <w:kinsoku/>
        <w:wordWrap/>
        <w:overflowPunct/>
        <w:topLinePunct w:val="0"/>
        <w:autoSpaceDE/>
        <w:autoSpaceDN/>
        <w:bidi w:val="0"/>
        <w:adjustRightInd/>
        <w:snapToGrid/>
        <w:spacing w:before="0"/>
        <w:textAlignment w:val="auto"/>
        <w:rPr>
          <w:rFonts w:hint="default" w:ascii="Times New Roman" w:hAnsi="Times New Roman" w:cs="Times New Roman"/>
          <w:sz w:val="26"/>
          <w:szCs w:val="26"/>
        </w:rPr>
      </w:pPr>
      <w:r>
        <w:rPr>
          <w:rFonts w:hint="default" w:ascii="Times New Roman" w:hAnsi="Times New Roman" w:cs="Times New Roman"/>
          <w:sz w:val="26"/>
          <w:szCs w:val="26"/>
        </w:rPr>
        <w:t>Xét dạng chuẩn 1</w:t>
      </w: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t>Vì mọi thuộc tính Q đều là thuộc tính đơn =&gt;Đạt dạng chuẩn 1NF</w:t>
      </w:r>
    </w:p>
    <w:p w14:paraId="31380EA1">
      <w:pPr>
        <w:pStyle w:val="251"/>
        <w:keepNext w:val="0"/>
        <w:keepLines w:val="0"/>
        <w:pageBreakBefore w:val="0"/>
        <w:widowControl/>
        <w:kinsoku/>
        <w:wordWrap/>
        <w:overflowPunct/>
        <w:topLinePunct w:val="0"/>
        <w:autoSpaceDE/>
        <w:autoSpaceDN/>
        <w:bidi w:val="0"/>
        <w:adjustRightInd/>
        <w:snapToGrid/>
        <w:spacing w:before="0"/>
        <w:textAlignment w:val="auto"/>
        <w:rPr>
          <w:rFonts w:hint="default" w:ascii="Times New Roman" w:hAnsi="Times New Roman" w:cs="Times New Roman"/>
          <w:sz w:val="26"/>
          <w:szCs w:val="26"/>
        </w:rPr>
      </w:pPr>
      <w:r>
        <w:rPr>
          <w:rFonts w:hint="default" w:ascii="Times New Roman" w:hAnsi="Times New Roman" w:cs="Times New Roman"/>
          <w:sz w:val="26"/>
          <w:szCs w:val="26"/>
        </w:rPr>
        <w:t>Xét dạng chuẩn 2:</w:t>
      </w:r>
    </w:p>
    <w:p w14:paraId="4E961100">
      <w:pPr>
        <w:pStyle w:val="251"/>
        <w:keepNext w:val="0"/>
        <w:keepLines w:val="0"/>
        <w:pageBreakBefore w:val="0"/>
        <w:widowControl/>
        <w:numPr>
          <w:ilvl w:val="0"/>
          <w:numId w:val="17"/>
        </w:numPr>
        <w:kinsoku/>
        <w:wordWrap/>
        <w:overflowPunct/>
        <w:topLinePunct w:val="0"/>
        <w:autoSpaceDE/>
        <w:autoSpaceDN/>
        <w:bidi w:val="0"/>
        <w:adjustRightInd/>
        <w:snapToGrid/>
        <w:spacing w:before="0"/>
        <w:textAlignment w:val="auto"/>
        <w:rPr>
          <w:rFonts w:hint="default" w:ascii="Times New Roman" w:hAnsi="Times New Roman" w:cs="Times New Roman"/>
          <w:sz w:val="26"/>
          <w:szCs w:val="26"/>
        </w:rPr>
      </w:pPr>
      <w:r>
        <w:rPr>
          <w:rFonts w:hint="default" w:ascii="Times New Roman" w:hAnsi="Times New Roman" w:cs="Times New Roman"/>
          <w:sz w:val="26"/>
          <w:szCs w:val="26"/>
          <w:lang w:val="en-US"/>
        </w:rPr>
        <w:t>P</w:t>
      </w:r>
      <w:r>
        <w:rPr>
          <w:rFonts w:hint="default" w:ascii="Times New Roman" w:hAnsi="Times New Roman" w:cs="Times New Roman"/>
          <w:sz w:val="26"/>
          <w:szCs w:val="26"/>
        </w:rPr>
        <w:t>hụ thuộc hàm E→C có:</w:t>
      </w: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t>C là thuộc tính không khóa và E là thuộc tính khóa của khóa KE =&gt; Vi phạm dạng chuẩn 2</w:t>
      </w:r>
    </w:p>
    <w:p w14:paraId="6E171705">
      <w:pPr>
        <w:pStyle w:val="251"/>
        <w:keepNext w:val="0"/>
        <w:keepLines w:val="0"/>
        <w:pageBreakBefore w:val="0"/>
        <w:widowControl/>
        <w:numPr>
          <w:ilvl w:val="0"/>
          <w:numId w:val="17"/>
        </w:numPr>
        <w:kinsoku/>
        <w:wordWrap/>
        <w:overflowPunct/>
        <w:topLinePunct w:val="0"/>
        <w:autoSpaceDE/>
        <w:autoSpaceDN/>
        <w:bidi w:val="0"/>
        <w:adjustRightInd/>
        <w:snapToGrid/>
        <w:spacing w:before="0"/>
        <w:textAlignment w:val="auto"/>
        <w:rPr>
          <w:rFonts w:hint="default" w:ascii="Times New Roman" w:hAnsi="Times New Roman" w:cs="Times New Roman"/>
          <w:sz w:val="26"/>
          <w:szCs w:val="26"/>
        </w:rPr>
      </w:pPr>
      <w:r>
        <w:rPr>
          <w:rFonts w:hint="default" w:ascii="Times New Roman" w:hAnsi="Times New Roman" w:cs="Times New Roman"/>
          <w:sz w:val="26"/>
          <w:szCs w:val="26"/>
          <w:lang w:val="en-US"/>
        </w:rPr>
        <w:t>P</w:t>
      </w:r>
      <w:r>
        <w:rPr>
          <w:rFonts w:hint="default" w:ascii="Times New Roman" w:hAnsi="Times New Roman" w:cs="Times New Roman"/>
          <w:sz w:val="26"/>
          <w:szCs w:val="26"/>
        </w:rPr>
        <w:t>hụ thuộc hàm E→G có:</w:t>
      </w: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t>G là thuộc tính không khóa và E là thuộc tính khóa của khóa KE =&gt; Vi phạm dạng chuẩn 2</w:t>
      </w:r>
    </w:p>
    <w:p w14:paraId="06DB1BD9">
      <w:pPr>
        <w:pStyle w:val="251"/>
        <w:keepNext w:val="0"/>
        <w:keepLines w:val="0"/>
        <w:pageBreakBefore w:val="0"/>
        <w:widowControl/>
        <w:kinsoku/>
        <w:wordWrap/>
        <w:overflowPunct/>
        <w:topLinePunct w:val="0"/>
        <w:autoSpaceDE/>
        <w:autoSpaceDN/>
        <w:bidi w:val="0"/>
        <w:adjustRightInd/>
        <w:snapToGrid/>
        <w:spacing w:before="0"/>
        <w:textAlignment w:val="auto"/>
        <w:rPr>
          <w:rFonts w:hint="default" w:ascii="Times New Roman" w:hAnsi="Times New Roman" w:cs="Times New Roman"/>
          <w:sz w:val="26"/>
          <w:szCs w:val="26"/>
        </w:rPr>
      </w:pPr>
      <w:r>
        <w:rPr>
          <w:rFonts w:hint="default" w:ascii="Times New Roman" w:hAnsi="Times New Roman" w:cs="Times New Roman"/>
          <w:b/>
          <w:bCs/>
          <w:sz w:val="26"/>
          <w:szCs w:val="26"/>
        </w:rPr>
        <w:t>Kết luận</w:t>
      </w:r>
      <w:r>
        <w:rPr>
          <w:rFonts w:hint="default" w:ascii="Times New Roman" w:hAnsi="Times New Roman" w:cs="Times New Roman"/>
          <w:sz w:val="26"/>
          <w:szCs w:val="26"/>
        </w:rPr>
        <w:t>: Vậy lược đồ quan hệ chỉ đạt dạng chuẩn 1NF</w:t>
      </w:r>
    </w:p>
    <w:p w14:paraId="5D522A69">
      <w:pPr>
        <w:rPr>
          <w:rFonts w:hint="default"/>
          <w:lang w:val="en-US"/>
        </w:rPr>
      </w:pPr>
    </w:p>
    <w:p w14:paraId="3B9F0261">
      <w:pPr>
        <w:pStyle w:val="3"/>
        <w:numPr>
          <w:ilvl w:val="0"/>
          <w:numId w:val="12"/>
        </w:numPr>
        <w:bidi w:val="0"/>
        <w:outlineLvl w:val="0"/>
        <w:rPr>
          <w:rFonts w:hint="default"/>
          <w:lang w:val="en-US"/>
        </w:rPr>
      </w:pPr>
      <w:bookmarkStart w:id="65" w:name="_Toc9899"/>
      <w:bookmarkStart w:id="66" w:name="_Toc24990"/>
      <w:r>
        <w:rPr>
          <w:rFonts w:hint="default"/>
          <w:lang w:val="en-US"/>
        </w:rPr>
        <w:t>Nguyễn Thị Ngọc Nhi</w:t>
      </w:r>
      <w:bookmarkEnd w:id="65"/>
      <w:bookmarkEnd w:id="66"/>
    </w:p>
    <w:p w14:paraId="2A5B2777">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jc w:val="left"/>
        <w:textAlignment w:val="auto"/>
        <w:rPr>
          <w:rFonts w:hint="default" w:ascii="Times New Roman" w:hAnsi="Times New Roman" w:cs="Times New Roman"/>
          <w:b/>
          <w:bCs/>
          <w:sz w:val="26"/>
          <w:szCs w:val="26"/>
        </w:rPr>
      </w:pPr>
      <w:r>
        <w:rPr>
          <w:rFonts w:hint="default" w:ascii="Times New Roman" w:hAnsi="Times New Roman" w:eastAsia="Arial-BoldMT" w:cs="Times New Roman"/>
          <w:b/>
          <w:bCs/>
          <w:color w:val="000000"/>
          <w:kern w:val="0"/>
          <w:sz w:val="26"/>
          <w:szCs w:val="26"/>
          <w:lang w:val="en-US" w:eastAsia="zh-CN" w:bidi="ar"/>
        </w:rPr>
        <w:t>4/ Cho quan hệ r</w:t>
      </w:r>
    </w:p>
    <w:p w14:paraId="4054DB17">
      <w:pPr>
        <w:pStyle w:val="8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Style w:val="92"/>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drawing>
          <wp:inline distT="0" distB="0" distL="114300" distR="114300">
            <wp:extent cx="1952625" cy="1343025"/>
            <wp:effectExtent l="0" t="0" r="13335" b="133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1"/>
                    <a:stretch>
                      <a:fillRect/>
                    </a:stretch>
                  </pic:blipFill>
                  <pic:spPr>
                    <a:xfrm>
                      <a:off x="0" y="0"/>
                      <a:ext cx="1952625" cy="1343025"/>
                    </a:xfrm>
                    <a:prstGeom prst="rect">
                      <a:avLst/>
                    </a:prstGeom>
                    <a:noFill/>
                    <a:ln>
                      <a:noFill/>
                    </a:ln>
                  </pic:spPr>
                </pic:pic>
              </a:graphicData>
            </a:graphic>
          </wp:inline>
        </w:drawing>
      </w:r>
    </w:p>
    <w:p w14:paraId="58A2CD02">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jc w:val="left"/>
        <w:textAlignment w:val="auto"/>
        <w:rPr>
          <w:rFonts w:hint="default" w:ascii="Times New Roman" w:hAnsi="Times New Roman" w:cs="Times New Roman"/>
          <w:b/>
          <w:bCs/>
          <w:sz w:val="26"/>
          <w:szCs w:val="26"/>
        </w:rPr>
      </w:pPr>
      <w:r>
        <w:rPr>
          <w:rFonts w:hint="default" w:ascii="Times New Roman" w:hAnsi="Times New Roman" w:eastAsia="SimSun" w:cs="Times New Roman"/>
          <w:b/>
          <w:bCs/>
          <w:color w:val="000000"/>
          <w:kern w:val="0"/>
          <w:sz w:val="26"/>
          <w:szCs w:val="26"/>
          <w:lang w:val="en-US" w:eastAsia="zh-CN" w:bidi="ar"/>
        </w:rPr>
        <w:t xml:space="preserve">Trong các phụ thuộc hàm sau đây, PTH nào không thỏa </w:t>
      </w:r>
    </w:p>
    <w:p w14:paraId="31CC984B">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jc w:val="left"/>
        <w:textAlignment w:val="auto"/>
        <w:rPr>
          <w:rStyle w:val="92"/>
          <w:rFonts w:hint="default" w:ascii="Times New Roman" w:hAnsi="Times New Roman" w:cs="Times New Roman"/>
          <w:b/>
          <w:bCs/>
          <w:sz w:val="26"/>
          <w:szCs w:val="26"/>
        </w:rPr>
      </w:pPr>
      <w:r>
        <w:rPr>
          <w:rFonts w:hint="default" w:ascii="Times New Roman" w:hAnsi="Times New Roman" w:eastAsia="SimSun" w:cs="Times New Roman"/>
          <w:b/>
          <w:bCs/>
          <w:color w:val="000000"/>
          <w:kern w:val="0"/>
          <w:sz w:val="26"/>
          <w:szCs w:val="26"/>
          <w:lang w:val="en-US" w:eastAsia="zh-CN" w:bidi="ar"/>
        </w:rPr>
        <w:t xml:space="preserve">A → B; A → C; B → A; C → D; D → C; D → A </w:t>
      </w:r>
    </w:p>
    <w:p w14:paraId="269B83D7">
      <w:pPr>
        <w:pStyle w:val="8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default" w:ascii="Times New Roman" w:hAnsi="Times New Roman" w:cs="Times New Roman"/>
          <w:b w:val="0"/>
          <w:bCs w:val="0"/>
          <w:sz w:val="26"/>
          <w:szCs w:val="26"/>
        </w:rPr>
      </w:pPr>
      <w:r>
        <w:rPr>
          <w:rStyle w:val="92"/>
          <w:rFonts w:hint="default" w:ascii="Times New Roman" w:hAnsi="Times New Roman" w:cs="Times New Roman"/>
          <w:b w:val="0"/>
          <w:bCs w:val="0"/>
          <w:sz w:val="26"/>
          <w:szCs w:val="26"/>
        </w:rPr>
        <w:t>A → B</w:t>
      </w:r>
      <w:r>
        <w:rPr>
          <w:rFonts w:hint="default" w:ascii="Times New Roman" w:hAnsi="Times New Roman" w:cs="Times New Roman"/>
          <w:b w:val="0"/>
          <w:bCs w:val="0"/>
          <w:sz w:val="26"/>
          <w:szCs w:val="26"/>
        </w:rPr>
        <w:t>:</w:t>
      </w:r>
    </w:p>
    <w:p w14:paraId="2705B3C4">
      <w:pPr>
        <w:keepNext w:val="0"/>
        <w:keepLines w:val="0"/>
        <w:pageBreakBefore w:val="0"/>
        <w:widowControl/>
        <w:numPr>
          <w:ilvl w:val="0"/>
          <w:numId w:val="18"/>
        </w:numPr>
        <w:suppressLineNumbers w:val="0"/>
        <w:kinsoku/>
        <w:wordWrap/>
        <w:overflowPunct/>
        <w:topLinePunct w:val="0"/>
        <w:autoSpaceDE/>
        <w:autoSpaceDN/>
        <w:bidi w:val="0"/>
        <w:adjustRightInd/>
        <w:snapToGrid/>
        <w:spacing w:before="0" w:beforeAutospacing="0" w:after="0" w:afterAutospacing="0" w:line="240" w:lineRule="auto"/>
        <w:ind w:left="720" w:hanging="360"/>
        <w:textAlignment w:val="auto"/>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 xml:space="preserve">Khi A = y, B = x </w:t>
      </w:r>
      <w:r>
        <w:rPr>
          <w:rFonts w:hint="default" w:ascii="Times New Roman" w:hAnsi="Times New Roman" w:cs="Times New Roman"/>
          <w:b w:val="0"/>
          <w:bCs w:val="0"/>
          <w:sz w:val="26"/>
          <w:szCs w:val="26"/>
          <w:lang w:val="vi-VN"/>
        </w:rPr>
        <w:t>&amp;</w:t>
      </w:r>
      <w:r>
        <w:rPr>
          <w:rFonts w:hint="default" w:ascii="Times New Roman" w:hAnsi="Times New Roman" w:cs="Times New Roman"/>
          <w:b w:val="0"/>
          <w:bCs w:val="0"/>
          <w:sz w:val="26"/>
          <w:szCs w:val="26"/>
        </w:rPr>
        <w:t xml:space="preserve"> B = z. Vì cùng giá trị của A cho ra các giá trị khác nhau của B (x ≠ z)</w:t>
      </w:r>
    </w:p>
    <w:p w14:paraId="607BF828">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360" w:leftChars="0"/>
        <w:textAlignment w:val="auto"/>
        <w:rPr>
          <w:rFonts w:hint="default" w:ascii="Times New Roman" w:hAnsi="Times New Roman" w:cs="Times New Roman"/>
          <w:b w:val="0"/>
          <w:bCs w:val="0"/>
          <w:sz w:val="26"/>
          <w:szCs w:val="26"/>
        </w:rPr>
      </w:pPr>
      <w:r>
        <w:rPr>
          <w:rStyle w:val="92"/>
          <w:rFonts w:hint="default" w:ascii="Times New Roman" w:hAnsi="Times New Roman" w:cs="Times New Roman"/>
          <w:b w:val="0"/>
          <w:bCs w:val="0"/>
          <w:sz w:val="26"/>
          <w:szCs w:val="26"/>
        </w:rPr>
        <w:t>A → B không thỏa mãn</w:t>
      </w:r>
    </w:p>
    <w:p w14:paraId="45306F18">
      <w:pPr>
        <w:pStyle w:val="8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default" w:ascii="Times New Roman" w:hAnsi="Times New Roman" w:cs="Times New Roman"/>
          <w:b w:val="0"/>
          <w:bCs w:val="0"/>
          <w:sz w:val="26"/>
          <w:szCs w:val="26"/>
        </w:rPr>
      </w:pPr>
      <w:r>
        <w:rPr>
          <w:rStyle w:val="92"/>
          <w:rFonts w:hint="default" w:ascii="Times New Roman" w:hAnsi="Times New Roman" w:cs="Times New Roman"/>
          <w:b w:val="0"/>
          <w:bCs w:val="0"/>
          <w:sz w:val="26"/>
          <w:szCs w:val="26"/>
        </w:rPr>
        <w:t>A → C</w:t>
      </w:r>
      <w:r>
        <w:rPr>
          <w:rFonts w:hint="default" w:ascii="Times New Roman" w:hAnsi="Times New Roman" w:cs="Times New Roman"/>
          <w:b w:val="0"/>
          <w:bCs w:val="0"/>
          <w:sz w:val="26"/>
          <w:szCs w:val="26"/>
        </w:rPr>
        <w:t>:</w:t>
      </w:r>
    </w:p>
    <w:p w14:paraId="26AABD88">
      <w:pPr>
        <w:keepNext w:val="0"/>
        <w:keepLines w:val="0"/>
        <w:pageBreakBefore w:val="0"/>
        <w:widowControl/>
        <w:numPr>
          <w:ilvl w:val="0"/>
          <w:numId w:val="19"/>
        </w:numPr>
        <w:suppressLineNumbers w:val="0"/>
        <w:kinsoku/>
        <w:wordWrap/>
        <w:overflowPunct/>
        <w:topLinePunct w:val="0"/>
        <w:autoSpaceDE/>
        <w:autoSpaceDN/>
        <w:bidi w:val="0"/>
        <w:adjustRightInd/>
        <w:snapToGrid/>
        <w:spacing w:before="0" w:beforeAutospacing="0" w:after="0" w:afterAutospacing="0" w:line="240" w:lineRule="auto"/>
        <w:ind w:left="720" w:hanging="360"/>
        <w:textAlignment w:val="auto"/>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 xml:space="preserve">Khi A = y, C = z </w:t>
      </w:r>
      <w:r>
        <w:rPr>
          <w:rFonts w:hint="default" w:ascii="Times New Roman" w:hAnsi="Times New Roman" w:cs="Times New Roman"/>
          <w:b w:val="0"/>
          <w:bCs w:val="0"/>
          <w:sz w:val="26"/>
          <w:szCs w:val="26"/>
          <w:lang w:val="vi-VN"/>
        </w:rPr>
        <w:t>&amp;</w:t>
      </w:r>
      <w:r>
        <w:rPr>
          <w:rFonts w:hint="default" w:ascii="Times New Roman" w:hAnsi="Times New Roman" w:cs="Times New Roman"/>
          <w:b w:val="0"/>
          <w:bCs w:val="0"/>
          <w:sz w:val="26"/>
          <w:szCs w:val="26"/>
        </w:rPr>
        <w:t xml:space="preserve"> C = w. Vì cùng giá trị của A cho ra các giá trị khác nhau của C (z ≠ w)</w:t>
      </w:r>
    </w:p>
    <w:p w14:paraId="44905D9B">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360" w:leftChars="0"/>
        <w:textAlignment w:val="auto"/>
        <w:rPr>
          <w:rFonts w:hint="default" w:ascii="Times New Roman" w:hAnsi="Times New Roman" w:cs="Times New Roman"/>
          <w:b w:val="0"/>
          <w:bCs w:val="0"/>
          <w:sz w:val="26"/>
          <w:szCs w:val="26"/>
        </w:rPr>
      </w:pPr>
      <w:r>
        <w:rPr>
          <w:rStyle w:val="92"/>
          <w:rFonts w:hint="default" w:ascii="Times New Roman" w:hAnsi="Times New Roman" w:cs="Times New Roman"/>
          <w:b w:val="0"/>
          <w:bCs w:val="0"/>
          <w:sz w:val="26"/>
          <w:szCs w:val="26"/>
        </w:rPr>
        <w:t>A → C không thỏa mãn</w:t>
      </w:r>
    </w:p>
    <w:p w14:paraId="5BD63A5E">
      <w:pPr>
        <w:pStyle w:val="8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default" w:ascii="Times New Roman" w:hAnsi="Times New Roman" w:cs="Times New Roman"/>
          <w:b w:val="0"/>
          <w:bCs w:val="0"/>
          <w:sz w:val="26"/>
          <w:szCs w:val="26"/>
        </w:rPr>
      </w:pPr>
      <w:r>
        <w:rPr>
          <w:rStyle w:val="92"/>
          <w:rFonts w:hint="default" w:ascii="Times New Roman" w:hAnsi="Times New Roman" w:cs="Times New Roman"/>
          <w:b w:val="0"/>
          <w:bCs w:val="0"/>
          <w:sz w:val="26"/>
          <w:szCs w:val="26"/>
        </w:rPr>
        <w:t>B → A</w:t>
      </w:r>
      <w:r>
        <w:rPr>
          <w:rFonts w:hint="default" w:ascii="Times New Roman" w:hAnsi="Times New Roman" w:cs="Times New Roman"/>
          <w:b w:val="0"/>
          <w:bCs w:val="0"/>
          <w:sz w:val="26"/>
          <w:szCs w:val="26"/>
        </w:rPr>
        <w:t>:</w:t>
      </w:r>
    </w:p>
    <w:p w14:paraId="32A5F356">
      <w:pPr>
        <w:keepNext w:val="0"/>
        <w:keepLines w:val="0"/>
        <w:pageBreakBefore w:val="0"/>
        <w:widowControl/>
        <w:numPr>
          <w:ilvl w:val="0"/>
          <w:numId w:val="20"/>
        </w:numPr>
        <w:suppressLineNumbers w:val="0"/>
        <w:kinsoku/>
        <w:wordWrap/>
        <w:overflowPunct/>
        <w:topLinePunct w:val="0"/>
        <w:autoSpaceDE/>
        <w:autoSpaceDN/>
        <w:bidi w:val="0"/>
        <w:adjustRightInd/>
        <w:snapToGrid/>
        <w:spacing w:before="0" w:beforeAutospacing="0" w:after="0" w:afterAutospacing="0" w:line="240" w:lineRule="auto"/>
        <w:ind w:left="720" w:hanging="360"/>
        <w:textAlignment w:val="auto"/>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Khi B = u, A = x</w:t>
      </w:r>
    </w:p>
    <w:p w14:paraId="60EE9D72">
      <w:pPr>
        <w:keepNext w:val="0"/>
        <w:keepLines w:val="0"/>
        <w:pageBreakBefore w:val="0"/>
        <w:widowControl/>
        <w:numPr>
          <w:ilvl w:val="0"/>
          <w:numId w:val="20"/>
        </w:numPr>
        <w:suppressLineNumbers w:val="0"/>
        <w:kinsoku/>
        <w:wordWrap/>
        <w:overflowPunct/>
        <w:topLinePunct w:val="0"/>
        <w:autoSpaceDE/>
        <w:autoSpaceDN/>
        <w:bidi w:val="0"/>
        <w:adjustRightInd/>
        <w:snapToGrid/>
        <w:spacing w:before="0" w:beforeAutospacing="0" w:after="0" w:afterAutospacing="0" w:line="240" w:lineRule="auto"/>
        <w:ind w:left="720" w:hanging="360"/>
        <w:textAlignment w:val="auto"/>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Khi B = x, A = y</w:t>
      </w:r>
    </w:p>
    <w:p w14:paraId="75B24456">
      <w:pPr>
        <w:keepNext w:val="0"/>
        <w:keepLines w:val="0"/>
        <w:pageBreakBefore w:val="0"/>
        <w:widowControl/>
        <w:numPr>
          <w:ilvl w:val="0"/>
          <w:numId w:val="20"/>
        </w:numPr>
        <w:suppressLineNumbers w:val="0"/>
        <w:kinsoku/>
        <w:wordWrap/>
        <w:overflowPunct/>
        <w:topLinePunct w:val="0"/>
        <w:autoSpaceDE/>
        <w:autoSpaceDN/>
        <w:bidi w:val="0"/>
        <w:adjustRightInd/>
        <w:snapToGrid/>
        <w:spacing w:before="0" w:beforeAutospacing="0" w:after="0" w:afterAutospacing="0" w:line="240" w:lineRule="auto"/>
        <w:ind w:left="720" w:hanging="360"/>
        <w:textAlignment w:val="auto"/>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Khi B = y, A = z</w:t>
      </w:r>
    </w:p>
    <w:p w14:paraId="1F999CDB">
      <w:pPr>
        <w:keepNext w:val="0"/>
        <w:keepLines w:val="0"/>
        <w:pageBreakBefore w:val="0"/>
        <w:widowControl/>
        <w:numPr>
          <w:ilvl w:val="0"/>
          <w:numId w:val="20"/>
        </w:numPr>
        <w:suppressLineNumbers w:val="0"/>
        <w:kinsoku/>
        <w:wordWrap/>
        <w:overflowPunct/>
        <w:topLinePunct w:val="0"/>
        <w:autoSpaceDE/>
        <w:autoSpaceDN/>
        <w:bidi w:val="0"/>
        <w:adjustRightInd/>
        <w:snapToGrid/>
        <w:spacing w:before="0" w:beforeAutospacing="0" w:after="0" w:afterAutospacing="0" w:line="240" w:lineRule="auto"/>
        <w:ind w:left="720" w:hanging="360"/>
        <w:textAlignment w:val="auto"/>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Khi B = z, A = y</w:t>
      </w:r>
    </w:p>
    <w:p w14:paraId="17FC54B9">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360" w:leftChars="0"/>
        <w:textAlignment w:val="auto"/>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B → A thỏa mãn</w:t>
      </w:r>
    </w:p>
    <w:p w14:paraId="6A5BB2E5">
      <w:pPr>
        <w:pStyle w:val="8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default" w:ascii="Times New Roman" w:hAnsi="Times New Roman" w:cs="Times New Roman"/>
          <w:b w:val="0"/>
          <w:bCs w:val="0"/>
          <w:sz w:val="26"/>
          <w:szCs w:val="26"/>
        </w:rPr>
      </w:pPr>
      <w:r>
        <w:rPr>
          <w:rStyle w:val="92"/>
          <w:rFonts w:hint="default" w:ascii="Times New Roman" w:hAnsi="Times New Roman" w:cs="Times New Roman"/>
          <w:b w:val="0"/>
          <w:bCs w:val="0"/>
          <w:sz w:val="26"/>
          <w:szCs w:val="26"/>
        </w:rPr>
        <w:t>C → D</w:t>
      </w:r>
      <w:r>
        <w:rPr>
          <w:rFonts w:hint="default" w:ascii="Times New Roman" w:hAnsi="Times New Roman" w:cs="Times New Roman"/>
          <w:b w:val="0"/>
          <w:bCs w:val="0"/>
          <w:sz w:val="26"/>
          <w:szCs w:val="26"/>
        </w:rPr>
        <w:t>:</w:t>
      </w:r>
    </w:p>
    <w:p w14:paraId="7CA4DA8B">
      <w:pPr>
        <w:keepNext w:val="0"/>
        <w:keepLines w:val="0"/>
        <w:pageBreakBefore w:val="0"/>
        <w:widowControl/>
        <w:numPr>
          <w:ilvl w:val="0"/>
          <w:numId w:val="21"/>
        </w:numPr>
        <w:suppressLineNumbers w:val="0"/>
        <w:kinsoku/>
        <w:wordWrap/>
        <w:overflowPunct/>
        <w:topLinePunct w:val="0"/>
        <w:autoSpaceDE/>
        <w:autoSpaceDN/>
        <w:bidi w:val="0"/>
        <w:adjustRightInd/>
        <w:snapToGrid/>
        <w:spacing w:before="0" w:beforeAutospacing="0" w:after="0" w:afterAutospacing="0" w:line="240" w:lineRule="auto"/>
        <w:ind w:left="720" w:hanging="360"/>
        <w:textAlignment w:val="auto"/>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Khi C = x, D = Y</w:t>
      </w:r>
    </w:p>
    <w:p w14:paraId="6FB3F776">
      <w:pPr>
        <w:keepNext w:val="0"/>
        <w:keepLines w:val="0"/>
        <w:pageBreakBefore w:val="0"/>
        <w:widowControl/>
        <w:numPr>
          <w:ilvl w:val="0"/>
          <w:numId w:val="21"/>
        </w:numPr>
        <w:suppressLineNumbers w:val="0"/>
        <w:kinsoku/>
        <w:wordWrap/>
        <w:overflowPunct/>
        <w:topLinePunct w:val="0"/>
        <w:autoSpaceDE/>
        <w:autoSpaceDN/>
        <w:bidi w:val="0"/>
        <w:adjustRightInd/>
        <w:snapToGrid/>
        <w:spacing w:before="0" w:beforeAutospacing="0" w:after="0" w:afterAutospacing="0" w:line="240" w:lineRule="auto"/>
        <w:ind w:left="720" w:hanging="360"/>
        <w:textAlignment w:val="auto"/>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Khi C = z, D = x</w:t>
      </w:r>
    </w:p>
    <w:p w14:paraId="1A29E670">
      <w:pPr>
        <w:keepNext w:val="0"/>
        <w:keepLines w:val="0"/>
        <w:pageBreakBefore w:val="0"/>
        <w:widowControl/>
        <w:numPr>
          <w:ilvl w:val="0"/>
          <w:numId w:val="21"/>
        </w:numPr>
        <w:suppressLineNumbers w:val="0"/>
        <w:kinsoku/>
        <w:wordWrap/>
        <w:overflowPunct/>
        <w:topLinePunct w:val="0"/>
        <w:autoSpaceDE/>
        <w:autoSpaceDN/>
        <w:bidi w:val="0"/>
        <w:adjustRightInd/>
        <w:snapToGrid/>
        <w:spacing w:before="0" w:beforeAutospacing="0" w:after="0" w:afterAutospacing="0" w:line="240" w:lineRule="auto"/>
        <w:ind w:left="720" w:hanging="360"/>
        <w:textAlignment w:val="auto"/>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Khi C = y, D = y</w:t>
      </w:r>
    </w:p>
    <w:p w14:paraId="6D085F59">
      <w:pPr>
        <w:keepNext w:val="0"/>
        <w:keepLines w:val="0"/>
        <w:pageBreakBefore w:val="0"/>
        <w:widowControl/>
        <w:numPr>
          <w:ilvl w:val="0"/>
          <w:numId w:val="21"/>
        </w:numPr>
        <w:suppressLineNumbers w:val="0"/>
        <w:kinsoku/>
        <w:wordWrap/>
        <w:overflowPunct/>
        <w:topLinePunct w:val="0"/>
        <w:autoSpaceDE/>
        <w:autoSpaceDN/>
        <w:bidi w:val="0"/>
        <w:adjustRightInd/>
        <w:snapToGrid/>
        <w:spacing w:before="0" w:beforeAutospacing="0" w:after="0" w:afterAutospacing="0" w:line="240" w:lineRule="auto"/>
        <w:ind w:left="720" w:hanging="360"/>
        <w:textAlignment w:val="auto"/>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Khi C = w, D = z</w:t>
      </w:r>
    </w:p>
    <w:p w14:paraId="657482BC">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360" w:leftChars="0"/>
        <w:textAlignment w:val="auto"/>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C → D thỏa mãn</w:t>
      </w:r>
    </w:p>
    <w:p w14:paraId="19F60221">
      <w:pPr>
        <w:pStyle w:val="8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default" w:ascii="Times New Roman" w:hAnsi="Times New Roman" w:cs="Times New Roman"/>
          <w:b w:val="0"/>
          <w:bCs w:val="0"/>
          <w:sz w:val="26"/>
          <w:szCs w:val="26"/>
        </w:rPr>
      </w:pPr>
      <w:r>
        <w:rPr>
          <w:rStyle w:val="92"/>
          <w:rFonts w:hint="default" w:ascii="Times New Roman" w:hAnsi="Times New Roman" w:cs="Times New Roman"/>
          <w:b w:val="0"/>
          <w:bCs w:val="0"/>
          <w:sz w:val="26"/>
          <w:szCs w:val="26"/>
        </w:rPr>
        <w:t>D → C</w:t>
      </w:r>
      <w:r>
        <w:rPr>
          <w:rFonts w:hint="default" w:ascii="Times New Roman" w:hAnsi="Times New Roman" w:cs="Times New Roman"/>
          <w:b w:val="0"/>
          <w:bCs w:val="0"/>
          <w:sz w:val="26"/>
          <w:szCs w:val="26"/>
        </w:rPr>
        <w:t>:</w:t>
      </w:r>
    </w:p>
    <w:p w14:paraId="6AA2BAC8">
      <w:pPr>
        <w:keepNext w:val="0"/>
        <w:keepLines w:val="0"/>
        <w:pageBreakBefore w:val="0"/>
        <w:widowControl/>
        <w:numPr>
          <w:ilvl w:val="0"/>
          <w:numId w:val="18"/>
        </w:numPr>
        <w:suppressLineNumbers w:val="0"/>
        <w:kinsoku/>
        <w:wordWrap/>
        <w:overflowPunct/>
        <w:topLinePunct w:val="0"/>
        <w:autoSpaceDE/>
        <w:autoSpaceDN/>
        <w:bidi w:val="0"/>
        <w:adjustRightInd/>
        <w:snapToGrid/>
        <w:spacing w:before="0" w:beforeAutospacing="0" w:after="0" w:afterAutospacing="0" w:line="240" w:lineRule="auto"/>
        <w:ind w:left="720" w:hanging="360"/>
        <w:textAlignment w:val="auto"/>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Khi D = Y, C = x</w:t>
      </w:r>
      <w:r>
        <w:rPr>
          <w:rFonts w:hint="default" w:ascii="Times New Roman" w:hAnsi="Times New Roman" w:cs="Times New Roman"/>
          <w:b w:val="0"/>
          <w:bCs w:val="0"/>
          <w:sz w:val="26"/>
          <w:szCs w:val="26"/>
          <w:lang w:val="vi-VN"/>
        </w:rPr>
        <w:t xml:space="preserve"> &amp; C = y, </w:t>
      </w:r>
      <w:r>
        <w:rPr>
          <w:rFonts w:hint="default" w:ascii="Times New Roman" w:hAnsi="Times New Roman" w:cs="Times New Roman"/>
          <w:b w:val="0"/>
          <w:bCs w:val="0"/>
          <w:sz w:val="26"/>
          <w:szCs w:val="26"/>
        </w:rPr>
        <w:t xml:space="preserve">cùng giá trị của </w:t>
      </w:r>
      <w:r>
        <w:rPr>
          <w:rFonts w:hint="default" w:ascii="Times New Roman" w:hAnsi="Times New Roman" w:cs="Times New Roman"/>
          <w:b w:val="0"/>
          <w:bCs w:val="0"/>
          <w:sz w:val="26"/>
          <w:szCs w:val="26"/>
          <w:lang w:val="vi-VN"/>
        </w:rPr>
        <w:t>D</w:t>
      </w:r>
      <w:r>
        <w:rPr>
          <w:rFonts w:hint="default" w:ascii="Times New Roman" w:hAnsi="Times New Roman" w:cs="Times New Roman"/>
          <w:b w:val="0"/>
          <w:bCs w:val="0"/>
          <w:sz w:val="26"/>
          <w:szCs w:val="26"/>
        </w:rPr>
        <w:t xml:space="preserve"> cho ra các giá trị khác nhau của </w:t>
      </w:r>
      <w:r>
        <w:rPr>
          <w:rFonts w:hint="default" w:ascii="Times New Roman" w:hAnsi="Times New Roman" w:cs="Times New Roman"/>
          <w:b w:val="0"/>
          <w:bCs w:val="0"/>
          <w:sz w:val="26"/>
          <w:szCs w:val="26"/>
          <w:lang w:val="vi-VN"/>
        </w:rPr>
        <w:t>C</w:t>
      </w:r>
      <w:r>
        <w:rPr>
          <w:rFonts w:hint="default" w:ascii="Times New Roman" w:hAnsi="Times New Roman" w:cs="Times New Roman"/>
          <w:b w:val="0"/>
          <w:bCs w:val="0"/>
          <w:sz w:val="26"/>
          <w:szCs w:val="26"/>
        </w:rPr>
        <w:t xml:space="preserve"> (x ≠ </w:t>
      </w:r>
      <w:r>
        <w:rPr>
          <w:rFonts w:hint="default" w:ascii="Times New Roman" w:hAnsi="Times New Roman" w:cs="Times New Roman"/>
          <w:b w:val="0"/>
          <w:bCs w:val="0"/>
          <w:sz w:val="26"/>
          <w:szCs w:val="26"/>
          <w:lang w:val="vi-VN"/>
        </w:rPr>
        <w:t>y</w:t>
      </w:r>
      <w:r>
        <w:rPr>
          <w:rFonts w:hint="default" w:ascii="Times New Roman" w:hAnsi="Times New Roman" w:cs="Times New Roman"/>
          <w:b w:val="0"/>
          <w:bCs w:val="0"/>
          <w:sz w:val="26"/>
          <w:szCs w:val="26"/>
        </w:rPr>
        <w:t>)</w:t>
      </w:r>
    </w:p>
    <w:p w14:paraId="3B740C22">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360" w:leftChars="0"/>
        <w:textAlignment w:val="auto"/>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D → C</w:t>
      </w:r>
      <w:r>
        <w:rPr>
          <w:rFonts w:hint="default" w:ascii="Times New Roman" w:hAnsi="Times New Roman" w:cs="Times New Roman"/>
          <w:b w:val="0"/>
          <w:bCs w:val="0"/>
          <w:sz w:val="26"/>
          <w:szCs w:val="26"/>
          <w:lang w:val="vi-VN"/>
        </w:rPr>
        <w:t xml:space="preserve"> không</w:t>
      </w:r>
      <w:r>
        <w:rPr>
          <w:rFonts w:hint="default" w:ascii="Times New Roman" w:hAnsi="Times New Roman" w:cs="Times New Roman"/>
          <w:b w:val="0"/>
          <w:bCs w:val="0"/>
          <w:sz w:val="26"/>
          <w:szCs w:val="26"/>
        </w:rPr>
        <w:t xml:space="preserve"> thỏa mãn</w:t>
      </w:r>
    </w:p>
    <w:p w14:paraId="099B8156">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360" w:leftChars="0"/>
        <w:textAlignment w:val="auto"/>
        <w:rPr>
          <w:rFonts w:hint="default" w:ascii="Times New Roman" w:hAnsi="Times New Roman" w:cs="Times New Roman"/>
          <w:b w:val="0"/>
          <w:bCs w:val="0"/>
          <w:sz w:val="26"/>
          <w:szCs w:val="26"/>
        </w:rPr>
      </w:pPr>
      <w:r>
        <w:rPr>
          <w:rStyle w:val="92"/>
          <w:rFonts w:hint="default" w:ascii="Times New Roman" w:hAnsi="Times New Roman" w:cs="Times New Roman"/>
          <w:b w:val="0"/>
          <w:bCs w:val="0"/>
          <w:sz w:val="26"/>
          <w:szCs w:val="26"/>
        </w:rPr>
        <w:t>D → A</w:t>
      </w:r>
      <w:r>
        <w:rPr>
          <w:rFonts w:hint="default" w:ascii="Times New Roman" w:hAnsi="Times New Roman" w:cs="Times New Roman"/>
          <w:b w:val="0"/>
          <w:bCs w:val="0"/>
          <w:sz w:val="26"/>
          <w:szCs w:val="26"/>
        </w:rPr>
        <w:t>:</w:t>
      </w:r>
    </w:p>
    <w:p w14:paraId="54B855EB">
      <w:pPr>
        <w:keepNext w:val="0"/>
        <w:keepLines w:val="0"/>
        <w:pageBreakBefore w:val="0"/>
        <w:widowControl/>
        <w:numPr>
          <w:ilvl w:val="0"/>
          <w:numId w:val="18"/>
        </w:numPr>
        <w:suppressLineNumbers w:val="0"/>
        <w:kinsoku/>
        <w:wordWrap/>
        <w:overflowPunct/>
        <w:topLinePunct w:val="0"/>
        <w:autoSpaceDE/>
        <w:autoSpaceDN/>
        <w:bidi w:val="0"/>
        <w:adjustRightInd/>
        <w:snapToGrid/>
        <w:spacing w:before="0" w:beforeAutospacing="0" w:after="0" w:afterAutospacing="0" w:line="240" w:lineRule="auto"/>
        <w:ind w:left="720" w:hanging="360"/>
        <w:textAlignment w:val="auto"/>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 xml:space="preserve">Khi D = </w:t>
      </w:r>
      <w:r>
        <w:rPr>
          <w:rFonts w:hint="default" w:ascii="Times New Roman" w:hAnsi="Times New Roman" w:cs="Times New Roman"/>
          <w:b w:val="0"/>
          <w:bCs w:val="0"/>
          <w:sz w:val="26"/>
          <w:szCs w:val="26"/>
          <w:lang w:val="vi-VN"/>
        </w:rPr>
        <w:t>y</w:t>
      </w:r>
      <w:r>
        <w:rPr>
          <w:rFonts w:hint="default" w:ascii="Times New Roman" w:hAnsi="Times New Roman" w:cs="Times New Roman"/>
          <w:b w:val="0"/>
          <w:bCs w:val="0"/>
          <w:sz w:val="26"/>
          <w:szCs w:val="26"/>
        </w:rPr>
        <w:t>, A = x</w:t>
      </w:r>
      <w:r>
        <w:rPr>
          <w:rFonts w:hint="default" w:ascii="Times New Roman" w:hAnsi="Times New Roman" w:cs="Times New Roman"/>
          <w:b w:val="0"/>
          <w:bCs w:val="0"/>
          <w:sz w:val="26"/>
          <w:szCs w:val="26"/>
          <w:lang w:val="vi-VN"/>
        </w:rPr>
        <w:t xml:space="preserve"> &amp; A = z, </w:t>
      </w:r>
      <w:r>
        <w:rPr>
          <w:rFonts w:hint="default" w:ascii="Times New Roman" w:hAnsi="Times New Roman" w:cs="Times New Roman"/>
          <w:b w:val="0"/>
          <w:bCs w:val="0"/>
          <w:sz w:val="26"/>
          <w:szCs w:val="26"/>
        </w:rPr>
        <w:t xml:space="preserve">cùng giá trị của </w:t>
      </w:r>
      <w:r>
        <w:rPr>
          <w:rFonts w:hint="default" w:ascii="Times New Roman" w:hAnsi="Times New Roman" w:cs="Times New Roman"/>
          <w:b w:val="0"/>
          <w:bCs w:val="0"/>
          <w:sz w:val="26"/>
          <w:szCs w:val="26"/>
          <w:lang w:val="vi-VN"/>
        </w:rPr>
        <w:t>D</w:t>
      </w:r>
      <w:r>
        <w:rPr>
          <w:rFonts w:hint="default" w:ascii="Times New Roman" w:hAnsi="Times New Roman" w:cs="Times New Roman"/>
          <w:b w:val="0"/>
          <w:bCs w:val="0"/>
          <w:sz w:val="26"/>
          <w:szCs w:val="26"/>
        </w:rPr>
        <w:t xml:space="preserve"> cho ra các giá trị khác nhau của </w:t>
      </w:r>
      <w:r>
        <w:rPr>
          <w:rFonts w:hint="default" w:ascii="Times New Roman" w:hAnsi="Times New Roman" w:cs="Times New Roman"/>
          <w:b w:val="0"/>
          <w:bCs w:val="0"/>
          <w:sz w:val="26"/>
          <w:szCs w:val="26"/>
          <w:lang w:val="vi-VN"/>
        </w:rPr>
        <w:t>A</w:t>
      </w:r>
      <w:r>
        <w:rPr>
          <w:rFonts w:hint="default" w:ascii="Times New Roman" w:hAnsi="Times New Roman" w:cs="Times New Roman"/>
          <w:b w:val="0"/>
          <w:bCs w:val="0"/>
          <w:sz w:val="26"/>
          <w:szCs w:val="26"/>
        </w:rPr>
        <w:t xml:space="preserve"> (x ≠ z)</w:t>
      </w:r>
    </w:p>
    <w:p w14:paraId="25FCA697">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360" w:leftChars="0"/>
        <w:textAlignment w:val="auto"/>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D → A</w:t>
      </w:r>
      <w:r>
        <w:rPr>
          <w:rFonts w:hint="default" w:ascii="Times New Roman" w:hAnsi="Times New Roman" w:cs="Times New Roman"/>
          <w:b w:val="0"/>
          <w:bCs w:val="0"/>
          <w:sz w:val="26"/>
          <w:szCs w:val="26"/>
          <w:lang w:val="vi-VN"/>
        </w:rPr>
        <w:t xml:space="preserve"> không</w:t>
      </w:r>
      <w:r>
        <w:rPr>
          <w:rFonts w:hint="default" w:ascii="Times New Roman" w:hAnsi="Times New Roman" w:cs="Times New Roman"/>
          <w:b w:val="0"/>
          <w:bCs w:val="0"/>
          <w:sz w:val="26"/>
          <w:szCs w:val="26"/>
        </w:rPr>
        <w:t xml:space="preserve"> thỏa mãn</w:t>
      </w:r>
    </w:p>
    <w:p w14:paraId="15EC9109">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jc w:val="left"/>
        <w:textAlignment w:val="auto"/>
        <w:rPr>
          <w:rFonts w:hint="default" w:ascii="Times New Roman" w:hAnsi="Times New Roman" w:cs="Times New Roman"/>
          <w:b/>
          <w:bCs/>
          <w:sz w:val="26"/>
          <w:szCs w:val="26"/>
        </w:rPr>
      </w:pPr>
      <w:r>
        <w:rPr>
          <w:rFonts w:hint="default" w:ascii="Times New Roman" w:hAnsi="Times New Roman" w:eastAsia="Arial-BoldMT" w:cs="Times New Roman"/>
          <w:b/>
          <w:bCs/>
          <w:color w:val="000000"/>
          <w:kern w:val="0"/>
          <w:sz w:val="26"/>
          <w:szCs w:val="26"/>
          <w:lang w:val="en-US" w:eastAsia="zh-CN" w:bidi="ar"/>
        </w:rPr>
        <w:t xml:space="preserve">8/ Q(A,B,C,D) </w:t>
      </w:r>
    </w:p>
    <w:p w14:paraId="6236C1DA">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jc w:val="left"/>
        <w:textAlignment w:val="auto"/>
        <w:rPr>
          <w:rFonts w:hint="default" w:ascii="Times New Roman" w:hAnsi="Times New Roman" w:cs="Times New Roman"/>
          <w:b/>
          <w:bCs/>
          <w:sz w:val="26"/>
          <w:szCs w:val="26"/>
        </w:rPr>
      </w:pPr>
      <w:r>
        <w:rPr>
          <w:rFonts w:hint="default" w:ascii="Times New Roman" w:hAnsi="Times New Roman" w:eastAsia="Menlo" w:cs="Times New Roman"/>
          <w:b/>
          <w:bCs/>
          <w:color w:val="222222"/>
          <w:kern w:val="0"/>
          <w:sz w:val="26"/>
          <w:szCs w:val="26"/>
          <w:lang w:val="en-US" w:eastAsia="zh-CN" w:bidi="ar"/>
        </w:rPr>
        <w:t xml:space="preserve">F={AB→C; D→B; C→ABD} </w:t>
      </w:r>
    </w:p>
    <w:p w14:paraId="4F23DD46">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jc w:val="left"/>
        <w:textAlignment w:val="auto"/>
        <w:rPr>
          <w:rFonts w:hint="default" w:ascii="Times New Roman" w:hAnsi="Times New Roman" w:eastAsia="SimSun" w:cs="Times New Roman"/>
          <w:color w:val="000000"/>
          <w:kern w:val="0"/>
          <w:sz w:val="26"/>
          <w:szCs w:val="26"/>
          <w:lang w:val="en-US" w:eastAsia="zh-CN" w:bidi="ar"/>
        </w:rPr>
      </w:pPr>
      <w:r>
        <w:rPr>
          <w:rFonts w:hint="default" w:ascii="Times New Roman" w:hAnsi="Times New Roman" w:eastAsia="SimSun" w:cs="Times New Roman"/>
          <w:b/>
          <w:bCs/>
          <w:color w:val="000000"/>
          <w:kern w:val="0"/>
          <w:sz w:val="26"/>
          <w:szCs w:val="26"/>
          <w:lang w:val="en-US" w:eastAsia="zh-CN" w:bidi="ar"/>
        </w:rPr>
        <w:t>Hãy tìm tất cả các khóa của Q</w:t>
      </w:r>
    </w:p>
    <w:p w14:paraId="01761695">
      <w:pPr>
        <w:keepNext w:val="0"/>
        <w:keepLines w:val="0"/>
        <w:pageBreakBefore w:val="0"/>
        <w:widowControl/>
        <w:kinsoku/>
        <w:wordWrap/>
        <w:overflowPunct/>
        <w:topLinePunct w:val="0"/>
        <w:autoSpaceDE/>
        <w:autoSpaceDN/>
        <w:bidi w:val="0"/>
        <w:adjustRightInd/>
        <w:snapToGrid/>
        <w:spacing w:beforeAutospacing="0" w:afterAutospacing="0" w:line="240" w:lineRule="auto"/>
        <w:textAlignment w:val="auto"/>
        <w:rPr>
          <w:rFonts w:hint="default" w:ascii="Times New Roman" w:hAnsi="Times New Roman" w:cs="Times New Roman"/>
          <w:sz w:val="26"/>
          <w:szCs w:val="26"/>
        </w:rPr>
      </w:pPr>
      <w:r>
        <w:rPr>
          <w:rFonts w:hint="default" w:ascii="Times New Roman" w:hAnsi="Times New Roman" w:cs="Times New Roman"/>
          <w:sz w:val="26"/>
          <w:szCs w:val="26"/>
        </w:rPr>
        <w:t xml:space="preserve">F={AB→C; D→B; C→ABD} </w:t>
      </w:r>
    </w:p>
    <w:p w14:paraId="7CB80C9F">
      <w:pPr>
        <w:keepNext w:val="0"/>
        <w:keepLines w:val="0"/>
        <w:pageBreakBefore w:val="0"/>
        <w:widowControl/>
        <w:kinsoku/>
        <w:wordWrap/>
        <w:overflowPunct/>
        <w:topLinePunct w:val="0"/>
        <w:autoSpaceDE/>
        <w:autoSpaceDN/>
        <w:bidi w:val="0"/>
        <w:adjustRightInd/>
        <w:snapToGrid/>
        <w:spacing w:beforeAutospacing="0" w:afterAutospacing="0" w:line="240" w:lineRule="auto"/>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=&gt;F ={AB -&gt; C; D -&gt;B; C -&gt; A; C -&gt; B; C -&gt; D}</w:t>
      </w:r>
    </w:p>
    <w:p w14:paraId="7517993F">
      <w:pPr>
        <w:keepNext w:val="0"/>
        <w:keepLines w:val="0"/>
        <w:pageBreakBefore w:val="0"/>
        <w:widowControl/>
        <w:kinsoku/>
        <w:wordWrap/>
        <w:overflowPunct/>
        <w:topLinePunct w:val="0"/>
        <w:autoSpaceDE/>
        <w:autoSpaceDN/>
        <w:bidi w:val="0"/>
        <w:adjustRightInd/>
        <w:snapToGrid/>
        <w:spacing w:beforeAutospacing="0" w:afterAutospacing="0" w:line="240" w:lineRule="auto"/>
        <w:textAlignment w:val="auto"/>
        <w:rPr>
          <w:rFonts w:hint="default" w:ascii="Times New Roman" w:hAnsi="Times New Roman" w:cs="Times New Roman"/>
          <w:sz w:val="26"/>
          <w:szCs w:val="26"/>
        </w:rPr>
      </w:pPr>
      <w:r>
        <w:rPr>
          <w:rFonts w:hint="default" w:ascii="Times New Roman" w:hAnsi="Times New Roman" w:cs="Times New Roman"/>
          <w:sz w:val="26"/>
          <w:szCs w:val="26"/>
          <w:lang w:val="vi-VN"/>
        </w:rPr>
        <w:t>AB</w:t>
      </w:r>
      <w:r>
        <w:rPr>
          <w:rFonts w:hint="default" w:ascii="Times New Roman" w:hAnsi="Times New Roman" w:cs="Times New Roman"/>
          <w:sz w:val="26"/>
          <w:szCs w:val="26"/>
          <w:vertAlign w:val="superscript"/>
          <w:lang w:val="vi-VN"/>
        </w:rPr>
        <w:t>+</w:t>
      </w:r>
      <w:r>
        <w:rPr>
          <w:rFonts w:hint="default" w:ascii="Times New Roman" w:hAnsi="Times New Roman" w:cs="Times New Roman"/>
          <w:sz w:val="26"/>
          <w:szCs w:val="26"/>
          <w:lang w:val="vi-VN"/>
        </w:rPr>
        <w:t xml:space="preserve"> = {A, B, C, D} = </w:t>
      </w:r>
      <w:r>
        <w:rPr>
          <w:rFonts w:hint="default" w:ascii="Times New Roman" w:hAnsi="Times New Roman" w:cs="Times New Roman"/>
          <w:sz w:val="26"/>
          <w:szCs w:val="26"/>
        </w:rPr>
        <w:t>Q</w:t>
      </w:r>
      <w:r>
        <w:rPr>
          <w:rFonts w:hint="default" w:ascii="Times New Roman" w:hAnsi="Times New Roman" w:cs="Times New Roman"/>
          <w:sz w:val="26"/>
          <w:szCs w:val="26"/>
          <w:vertAlign w:val="superscript"/>
        </w:rPr>
        <w:t>+</w:t>
      </w:r>
    </w:p>
    <w:p w14:paraId="381CFF89">
      <w:pPr>
        <w:keepNext w:val="0"/>
        <w:keepLines w:val="0"/>
        <w:pageBreakBefore w:val="0"/>
        <w:widowControl/>
        <w:kinsoku/>
        <w:wordWrap/>
        <w:overflowPunct/>
        <w:topLinePunct w:val="0"/>
        <w:autoSpaceDE/>
        <w:autoSpaceDN/>
        <w:bidi w:val="0"/>
        <w:adjustRightInd/>
        <w:snapToGrid/>
        <w:spacing w:beforeAutospacing="0" w:afterAutospacing="0" w:line="240" w:lineRule="auto"/>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rPr>
        <w:t>A</w:t>
      </w:r>
      <w:r>
        <w:rPr>
          <w:rFonts w:hint="default" w:ascii="Times New Roman" w:hAnsi="Times New Roman" w:cs="Times New Roman"/>
          <w:sz w:val="26"/>
          <w:szCs w:val="26"/>
          <w:vertAlign w:val="superscript"/>
        </w:rPr>
        <w:t>+</w:t>
      </w:r>
      <w:r>
        <w:rPr>
          <w:rFonts w:hint="default" w:ascii="Times New Roman" w:hAnsi="Times New Roman" w:cs="Times New Roman"/>
          <w:sz w:val="26"/>
          <w:szCs w:val="26"/>
        </w:rPr>
        <w:t>={A} ≠ Q</w:t>
      </w:r>
      <w:r>
        <w:rPr>
          <w:rFonts w:hint="default" w:ascii="Times New Roman" w:hAnsi="Times New Roman" w:cs="Times New Roman"/>
          <w:sz w:val="26"/>
          <w:szCs w:val="26"/>
          <w:vertAlign w:val="superscript"/>
        </w:rPr>
        <w:t>+</w:t>
      </w:r>
    </w:p>
    <w:p w14:paraId="4A0B4A7C">
      <w:pPr>
        <w:keepNext w:val="0"/>
        <w:keepLines w:val="0"/>
        <w:pageBreakBefore w:val="0"/>
        <w:widowControl/>
        <w:kinsoku/>
        <w:wordWrap/>
        <w:overflowPunct/>
        <w:topLinePunct w:val="0"/>
        <w:autoSpaceDE/>
        <w:autoSpaceDN/>
        <w:bidi w:val="0"/>
        <w:adjustRightInd/>
        <w:snapToGrid/>
        <w:spacing w:beforeAutospacing="0" w:afterAutospacing="0" w:line="240" w:lineRule="auto"/>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rPr>
        <w:t>B</w:t>
      </w:r>
      <w:r>
        <w:rPr>
          <w:rFonts w:hint="default" w:ascii="Times New Roman" w:hAnsi="Times New Roman" w:cs="Times New Roman"/>
          <w:sz w:val="26"/>
          <w:szCs w:val="26"/>
          <w:vertAlign w:val="superscript"/>
        </w:rPr>
        <w:t>+</w:t>
      </w:r>
      <w:r>
        <w:rPr>
          <w:rFonts w:hint="default" w:ascii="Times New Roman" w:hAnsi="Times New Roman" w:cs="Times New Roman"/>
          <w:sz w:val="26"/>
          <w:szCs w:val="26"/>
        </w:rPr>
        <w:t>={B} ≠ Q</w:t>
      </w:r>
      <w:r>
        <w:rPr>
          <w:rFonts w:hint="default" w:ascii="Times New Roman" w:hAnsi="Times New Roman" w:cs="Times New Roman"/>
          <w:sz w:val="26"/>
          <w:szCs w:val="26"/>
          <w:vertAlign w:val="superscript"/>
        </w:rPr>
        <w:t>+</w:t>
      </w:r>
    </w:p>
    <w:p w14:paraId="6D261E90">
      <w:pPr>
        <w:keepNext w:val="0"/>
        <w:keepLines w:val="0"/>
        <w:pageBreakBefore w:val="0"/>
        <w:widowControl/>
        <w:kinsoku/>
        <w:wordWrap/>
        <w:overflowPunct/>
        <w:topLinePunct w:val="0"/>
        <w:autoSpaceDE/>
        <w:autoSpaceDN/>
        <w:bidi w:val="0"/>
        <w:adjustRightInd/>
        <w:snapToGrid/>
        <w:spacing w:beforeAutospacing="0" w:afterAutospacing="0" w:line="240" w:lineRule="auto"/>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=&gt;AB là khóa của Q</w:t>
      </w:r>
    </w:p>
    <w:p w14:paraId="610204F0">
      <w:pPr>
        <w:keepNext w:val="0"/>
        <w:keepLines w:val="0"/>
        <w:pageBreakBefore w:val="0"/>
        <w:widowControl/>
        <w:kinsoku/>
        <w:wordWrap/>
        <w:overflowPunct/>
        <w:topLinePunct w:val="0"/>
        <w:autoSpaceDE/>
        <w:autoSpaceDN/>
        <w:bidi w:val="0"/>
        <w:adjustRightInd/>
        <w:snapToGrid/>
        <w:spacing w:beforeAutospacing="0" w:afterAutospacing="0" w:line="240" w:lineRule="auto"/>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rPr>
        <w:t>D</w:t>
      </w:r>
      <w:r>
        <w:rPr>
          <w:rFonts w:hint="default" w:ascii="Times New Roman" w:hAnsi="Times New Roman" w:cs="Times New Roman"/>
          <w:sz w:val="26"/>
          <w:szCs w:val="26"/>
          <w:vertAlign w:val="superscript"/>
        </w:rPr>
        <w:t>+</w:t>
      </w:r>
      <w:r>
        <w:rPr>
          <w:rFonts w:hint="default" w:ascii="Times New Roman" w:hAnsi="Times New Roman" w:cs="Times New Roman"/>
          <w:sz w:val="26"/>
          <w:szCs w:val="26"/>
        </w:rPr>
        <w:t>={D,B} ≠ Q</w:t>
      </w:r>
      <w:r>
        <w:rPr>
          <w:rFonts w:hint="default" w:ascii="Times New Roman" w:hAnsi="Times New Roman" w:cs="Times New Roman"/>
          <w:sz w:val="26"/>
          <w:szCs w:val="26"/>
          <w:vertAlign w:val="superscript"/>
        </w:rPr>
        <w:t>+</w:t>
      </w:r>
      <w:r>
        <w:rPr>
          <w:rFonts w:hint="default" w:ascii="Times New Roman" w:hAnsi="Times New Roman" w:cs="Times New Roman"/>
          <w:sz w:val="26"/>
          <w:szCs w:val="26"/>
        </w:rPr>
        <w:t xml:space="preserve"> không là khóa</w:t>
      </w:r>
    </w:p>
    <w:p w14:paraId="78578AFD">
      <w:pPr>
        <w:keepNext w:val="0"/>
        <w:keepLines w:val="0"/>
        <w:pageBreakBefore w:val="0"/>
        <w:widowControl/>
        <w:kinsoku/>
        <w:wordWrap/>
        <w:overflowPunct/>
        <w:topLinePunct w:val="0"/>
        <w:autoSpaceDE/>
        <w:autoSpaceDN/>
        <w:bidi w:val="0"/>
        <w:adjustRightInd/>
        <w:snapToGrid/>
        <w:spacing w:beforeAutospacing="0" w:afterAutospacing="0" w:line="240" w:lineRule="auto"/>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rPr>
        <w:t>C</w:t>
      </w:r>
      <w:r>
        <w:rPr>
          <w:rFonts w:hint="default" w:ascii="Times New Roman" w:hAnsi="Times New Roman" w:cs="Times New Roman"/>
          <w:sz w:val="26"/>
          <w:szCs w:val="26"/>
          <w:vertAlign w:val="superscript"/>
        </w:rPr>
        <w:t>+</w:t>
      </w:r>
      <w:r>
        <w:rPr>
          <w:rFonts w:hint="default" w:ascii="Times New Roman" w:hAnsi="Times New Roman" w:cs="Times New Roman"/>
          <w:sz w:val="26"/>
          <w:szCs w:val="26"/>
        </w:rPr>
        <w:t xml:space="preserve"> = { C,A,B,D} = Q</w:t>
      </w:r>
      <w:r>
        <w:rPr>
          <w:rFonts w:hint="default" w:ascii="Times New Roman" w:hAnsi="Times New Roman" w:cs="Times New Roman"/>
          <w:sz w:val="26"/>
          <w:szCs w:val="26"/>
          <w:vertAlign w:val="superscript"/>
        </w:rPr>
        <w:t>+</w:t>
      </w:r>
      <w:r>
        <w:rPr>
          <w:rFonts w:hint="default" w:ascii="Times New Roman" w:hAnsi="Times New Roman" w:cs="Times New Roman"/>
          <w:sz w:val="26"/>
          <w:szCs w:val="26"/>
        </w:rPr>
        <w:t xml:space="preserve"> → C là khóa của Q</w:t>
      </w:r>
    </w:p>
    <w:p w14:paraId="0C82308A">
      <w:pPr>
        <w:keepNext w:val="0"/>
        <w:keepLines w:val="0"/>
        <w:pageBreakBefore w:val="0"/>
        <w:widowControl/>
        <w:kinsoku/>
        <w:wordWrap/>
        <w:overflowPunct/>
        <w:topLinePunct w:val="0"/>
        <w:autoSpaceDE/>
        <w:autoSpaceDN/>
        <w:bidi w:val="0"/>
        <w:adjustRightInd/>
        <w:snapToGrid/>
        <w:spacing w:beforeAutospacing="0" w:afterAutospacing="0" w:line="240" w:lineRule="auto"/>
        <w:textAlignment w:val="auto"/>
        <w:rPr>
          <w:rFonts w:hint="default" w:ascii="Times New Roman" w:hAnsi="Times New Roman" w:cs="Times New Roman"/>
          <w:sz w:val="26"/>
          <w:szCs w:val="26"/>
        </w:rPr>
      </w:pPr>
      <w:r>
        <w:rPr>
          <w:rFonts w:hint="default" w:ascii="Times New Roman" w:hAnsi="Times New Roman" w:cs="Times New Roman"/>
          <w:sz w:val="26"/>
          <w:szCs w:val="26"/>
        </w:rPr>
        <w:t>Vậy có 2 khóa là AB và C</w:t>
      </w:r>
    </w:p>
    <w:p w14:paraId="230C7272">
      <w:pPr>
        <w:keepNext w:val="0"/>
        <w:keepLines w:val="0"/>
        <w:pageBreakBefore w:val="0"/>
        <w:widowControl/>
        <w:kinsoku/>
        <w:wordWrap/>
        <w:overflowPunct/>
        <w:topLinePunct w:val="0"/>
        <w:autoSpaceDE/>
        <w:autoSpaceDN/>
        <w:bidi w:val="0"/>
        <w:adjustRightInd/>
        <w:snapToGrid/>
        <w:spacing w:beforeAutospacing="0" w:afterAutospacing="0" w:line="240" w:lineRule="auto"/>
        <w:textAlignment w:val="auto"/>
        <w:rPr>
          <w:rFonts w:hint="default" w:ascii="Times New Roman" w:hAnsi="Times New Roman" w:cs="Times New Roman"/>
          <w:sz w:val="26"/>
          <w:szCs w:val="26"/>
        </w:rPr>
      </w:pPr>
    </w:p>
    <w:p w14:paraId="4E37F96A">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jc w:val="left"/>
        <w:textAlignment w:val="auto"/>
        <w:rPr>
          <w:rFonts w:hint="default" w:ascii="Times New Roman" w:hAnsi="Times New Roman" w:cs="Times New Roman"/>
          <w:sz w:val="26"/>
          <w:szCs w:val="26"/>
        </w:rPr>
      </w:pPr>
      <w:r>
        <w:rPr>
          <w:rFonts w:hint="default" w:ascii="Times New Roman" w:hAnsi="Times New Roman" w:eastAsia="Arial-BoldMT" w:cs="Times New Roman"/>
          <w:b/>
          <w:bCs/>
          <w:color w:val="000000"/>
          <w:kern w:val="0"/>
          <w:sz w:val="26"/>
          <w:szCs w:val="26"/>
          <w:lang w:val="en-US" w:eastAsia="zh-CN" w:bidi="ar"/>
        </w:rPr>
        <w:t xml:space="preserve">I Bài tập tổng hợp </w:t>
      </w:r>
    </w:p>
    <w:p w14:paraId="1F64C924">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jc w:val="left"/>
        <w:textAlignment w:val="auto"/>
        <w:rPr>
          <w:rFonts w:hint="default" w:ascii="Times New Roman" w:hAnsi="Times New Roman" w:eastAsia="Arial-BoldMT" w:cs="Times New Roman"/>
          <w:b/>
          <w:bCs/>
          <w:color w:val="000000"/>
          <w:kern w:val="0"/>
          <w:sz w:val="26"/>
          <w:szCs w:val="26"/>
          <w:lang w:val="en-US" w:eastAsia="zh-CN" w:bidi="ar"/>
        </w:rPr>
      </w:pPr>
      <w:r>
        <w:rPr>
          <w:rFonts w:hint="default" w:ascii="Times New Roman" w:hAnsi="Times New Roman" w:eastAsia="Arial-BoldMT" w:cs="Times New Roman"/>
          <w:b/>
          <w:bCs/>
          <w:color w:val="000000"/>
          <w:kern w:val="0"/>
          <w:sz w:val="26"/>
          <w:szCs w:val="26"/>
          <w:lang w:val="en-US" w:eastAsia="zh-CN" w:bidi="ar"/>
        </w:rPr>
        <w:t>2/ Kiểm tra dạng chuẩn Q(C,S,Z) F={CS→Z;Z→C}</w:t>
      </w:r>
    </w:p>
    <w:p w14:paraId="02447BE7">
      <w:pPr>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rPr>
          <w:rFonts w:hint="default" w:ascii="Times New Roman" w:hAnsi="Times New Roman" w:eastAsia="Segoe UI Historic" w:cs="Times New Roman"/>
          <w:i w:val="0"/>
          <w:iCs w:val="0"/>
          <w:caps w:val="0"/>
          <w:color w:val="080809"/>
          <w:spacing w:val="0"/>
          <w:sz w:val="26"/>
          <w:szCs w:val="26"/>
        </w:rPr>
      </w:pPr>
      <w:r>
        <w:rPr>
          <w:rFonts w:hint="default" w:ascii="Times New Roman" w:hAnsi="Times New Roman" w:eastAsia="Segoe UI Historic" w:cs="Times New Roman"/>
          <w:i w:val="0"/>
          <w:iCs w:val="0"/>
          <w:caps w:val="0"/>
          <w:color w:val="080809"/>
          <w:spacing w:val="0"/>
          <w:kern w:val="0"/>
          <w:sz w:val="26"/>
          <w:szCs w:val="26"/>
          <w:shd w:val="clear" w:fill="FFFFFF"/>
          <w:lang w:val="en-US" w:eastAsia="zh-CN" w:bidi="ar"/>
        </w:rPr>
        <w:t>Để kiểm tra dạng chuẩn Q(C,S,Z), F={CS→Z;Z→C}, ta cần xác định</w:t>
      </w:r>
      <w:r>
        <w:rPr>
          <w:rFonts w:hint="default" w:ascii="Times New Roman" w:hAnsi="Times New Roman" w:eastAsia="Segoe UI Historic" w:cs="Times New Roman"/>
          <w:i w:val="0"/>
          <w:iCs w:val="0"/>
          <w:caps w:val="0"/>
          <w:color w:val="080809"/>
          <w:spacing w:val="0"/>
          <w:kern w:val="0"/>
          <w:sz w:val="26"/>
          <w:szCs w:val="26"/>
          <w:shd w:val="clear" w:fill="FFFFFF"/>
          <w:lang w:val="vi-VN" w:eastAsia="zh-CN" w:bidi="ar"/>
        </w:rPr>
        <w:t xml:space="preserve"> </w:t>
      </w:r>
      <w:r>
        <w:rPr>
          <w:rFonts w:hint="default" w:ascii="Times New Roman" w:hAnsi="Times New Roman" w:eastAsia="Segoe UI Historic" w:cs="Times New Roman"/>
          <w:i w:val="0"/>
          <w:iCs w:val="0"/>
          <w:caps w:val="0"/>
          <w:color w:val="080809"/>
          <w:spacing w:val="0"/>
          <w:kern w:val="0"/>
          <w:sz w:val="26"/>
          <w:szCs w:val="26"/>
          <w:shd w:val="clear" w:fill="FFFFFF"/>
          <w:lang w:val="en-US" w:eastAsia="zh-CN" w:bidi="ar"/>
        </w:rPr>
        <w:t>Q(C,S,Z) thoa mãn các điều kiện:</w:t>
      </w:r>
    </w:p>
    <w:p w14:paraId="6EB03F16">
      <w:pPr>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rPr>
          <w:rFonts w:hint="default" w:ascii="Times New Roman" w:hAnsi="Times New Roman" w:eastAsia="Segoe UI Historic" w:cs="Times New Roman"/>
          <w:i w:val="0"/>
          <w:iCs w:val="0"/>
          <w:caps w:val="0"/>
          <w:color w:val="080809"/>
          <w:spacing w:val="0"/>
          <w:sz w:val="26"/>
          <w:szCs w:val="26"/>
        </w:rPr>
      </w:pPr>
      <w:r>
        <w:rPr>
          <w:rFonts w:hint="default" w:ascii="Times New Roman" w:hAnsi="Times New Roman" w:eastAsia="Segoe UI Historic" w:cs="Times New Roman"/>
          <w:i w:val="0"/>
          <w:iCs w:val="0"/>
          <w:caps w:val="0"/>
          <w:color w:val="080809"/>
          <w:spacing w:val="0"/>
          <w:kern w:val="0"/>
          <w:sz w:val="26"/>
          <w:szCs w:val="26"/>
          <w:shd w:val="clear" w:fill="FFFFFF"/>
          <w:lang w:val="en-US" w:eastAsia="zh-CN" w:bidi="ar"/>
        </w:rPr>
        <w:t>•</w:t>
      </w:r>
      <w:r>
        <w:rPr>
          <w:rFonts w:hint="default" w:ascii="Times New Roman" w:hAnsi="Times New Roman" w:eastAsia="Segoe UI Historic" w:cs="Times New Roman"/>
          <w:i w:val="0"/>
          <w:iCs w:val="0"/>
          <w:caps w:val="0"/>
          <w:color w:val="080809"/>
          <w:spacing w:val="0"/>
          <w:kern w:val="0"/>
          <w:sz w:val="26"/>
          <w:szCs w:val="26"/>
          <w:shd w:val="clear" w:fill="FFFFFF"/>
          <w:lang w:val="vi-VN" w:eastAsia="zh-CN" w:bidi="ar"/>
        </w:rPr>
        <w:t xml:space="preserve"> </w:t>
      </w:r>
      <w:r>
        <w:rPr>
          <w:rFonts w:hint="default" w:ascii="Times New Roman" w:hAnsi="Times New Roman" w:eastAsia="Segoe UI Historic" w:cs="Times New Roman"/>
          <w:i w:val="0"/>
          <w:iCs w:val="0"/>
          <w:caps w:val="0"/>
          <w:color w:val="080809"/>
          <w:spacing w:val="0"/>
          <w:kern w:val="0"/>
          <w:sz w:val="26"/>
          <w:szCs w:val="26"/>
          <w:shd w:val="clear" w:fill="FFFFFF"/>
          <w:lang w:val="en-US" w:eastAsia="zh-CN" w:bidi="ar"/>
        </w:rPr>
        <w:t>Q bao gồm tất cả các thuộc tính xuất hiện trong F.</w:t>
      </w:r>
    </w:p>
    <w:p w14:paraId="638A27B5">
      <w:pPr>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rPr>
          <w:rFonts w:hint="default" w:ascii="Times New Roman" w:hAnsi="Times New Roman" w:eastAsia="Segoe UI Historic" w:cs="Times New Roman"/>
          <w:i w:val="0"/>
          <w:iCs w:val="0"/>
          <w:caps w:val="0"/>
          <w:color w:val="080809"/>
          <w:spacing w:val="0"/>
          <w:sz w:val="26"/>
          <w:szCs w:val="26"/>
        </w:rPr>
      </w:pPr>
      <w:r>
        <w:rPr>
          <w:rFonts w:hint="default" w:ascii="Times New Roman" w:hAnsi="Times New Roman" w:eastAsia="Segoe UI Historic" w:cs="Times New Roman"/>
          <w:i w:val="0"/>
          <w:iCs w:val="0"/>
          <w:caps w:val="0"/>
          <w:color w:val="080809"/>
          <w:spacing w:val="0"/>
          <w:kern w:val="0"/>
          <w:sz w:val="26"/>
          <w:szCs w:val="26"/>
          <w:shd w:val="clear" w:fill="FFFFFF"/>
          <w:lang w:val="en-US" w:eastAsia="zh-CN" w:bidi="ar"/>
        </w:rPr>
        <w:t>•</w:t>
      </w:r>
      <w:r>
        <w:rPr>
          <w:rFonts w:hint="default" w:ascii="Times New Roman" w:hAnsi="Times New Roman" w:eastAsia="Segoe UI Historic" w:cs="Times New Roman"/>
          <w:i w:val="0"/>
          <w:iCs w:val="0"/>
          <w:caps w:val="0"/>
          <w:color w:val="080809"/>
          <w:spacing w:val="0"/>
          <w:kern w:val="0"/>
          <w:sz w:val="26"/>
          <w:szCs w:val="26"/>
          <w:shd w:val="clear" w:fill="FFFFFF"/>
          <w:lang w:val="vi-VN" w:eastAsia="zh-CN" w:bidi="ar"/>
        </w:rPr>
        <w:t xml:space="preserve"> </w:t>
      </w:r>
      <w:r>
        <w:rPr>
          <w:rFonts w:hint="default" w:ascii="Times New Roman" w:hAnsi="Times New Roman" w:eastAsia="Segoe UI Historic" w:cs="Times New Roman"/>
          <w:i w:val="0"/>
          <w:iCs w:val="0"/>
          <w:caps w:val="0"/>
          <w:color w:val="080809"/>
          <w:spacing w:val="0"/>
          <w:kern w:val="0"/>
          <w:sz w:val="26"/>
          <w:szCs w:val="26"/>
          <w:shd w:val="clear" w:fill="FFFFFF"/>
          <w:lang w:val="en-US" w:eastAsia="zh-CN" w:bidi="ar"/>
        </w:rPr>
        <w:t>Q không được chứa bất kì phụ thuộc không cần thiết:</w:t>
      </w:r>
    </w:p>
    <w:p w14:paraId="29CBA24B">
      <w:pPr>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rPr>
          <w:rFonts w:hint="default" w:ascii="Times New Roman" w:hAnsi="Times New Roman" w:eastAsia="Segoe UI Historic" w:cs="Times New Roman"/>
          <w:i w:val="0"/>
          <w:iCs w:val="0"/>
          <w:caps w:val="0"/>
          <w:color w:val="080809"/>
          <w:spacing w:val="0"/>
          <w:sz w:val="26"/>
          <w:szCs w:val="26"/>
        </w:rPr>
      </w:pPr>
      <w:r>
        <w:rPr>
          <w:rFonts w:hint="default" w:ascii="Times New Roman" w:hAnsi="Times New Roman" w:eastAsia="Segoe UI Historic" w:cs="Times New Roman"/>
          <w:i w:val="0"/>
          <w:iCs w:val="0"/>
          <w:caps w:val="0"/>
          <w:color w:val="080809"/>
          <w:spacing w:val="0"/>
          <w:kern w:val="0"/>
          <w:sz w:val="26"/>
          <w:szCs w:val="26"/>
          <w:shd w:val="clear" w:fill="FFFFFF"/>
          <w:lang w:val="en-US" w:eastAsia="zh-CN" w:bidi="ar"/>
        </w:rPr>
        <w:t>CS→Z. Q không chứa bất kỳ phụ thuộc không cần thiết nào vì Z đã xuất hiện trong Q.</w:t>
      </w:r>
    </w:p>
    <w:p w14:paraId="794B9231">
      <w:pPr>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rPr>
          <w:rFonts w:hint="default" w:ascii="Times New Roman" w:hAnsi="Times New Roman" w:eastAsia="Segoe UI Historic" w:cs="Times New Roman"/>
          <w:i w:val="0"/>
          <w:iCs w:val="0"/>
          <w:caps w:val="0"/>
          <w:color w:val="080809"/>
          <w:spacing w:val="0"/>
          <w:sz w:val="26"/>
          <w:szCs w:val="26"/>
        </w:rPr>
      </w:pPr>
      <w:r>
        <w:rPr>
          <w:rFonts w:hint="default" w:ascii="Times New Roman" w:hAnsi="Times New Roman" w:eastAsia="Segoe UI Historic" w:cs="Times New Roman"/>
          <w:i w:val="0"/>
          <w:iCs w:val="0"/>
          <w:caps w:val="0"/>
          <w:color w:val="080809"/>
          <w:spacing w:val="0"/>
          <w:kern w:val="0"/>
          <w:sz w:val="26"/>
          <w:szCs w:val="26"/>
          <w:shd w:val="clear" w:fill="FFFFFF"/>
          <w:lang w:val="en-US" w:eastAsia="zh-CN" w:bidi="ar"/>
        </w:rPr>
        <w:t>Z→C. Q không chứa bất kỳ phụ thuộc không cân thiết nào vì C đã xuất hiện trong Q.</w:t>
      </w:r>
    </w:p>
    <w:p w14:paraId="36A49691">
      <w:pPr>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rPr>
          <w:rFonts w:hint="default" w:ascii="Times New Roman" w:hAnsi="Times New Roman" w:eastAsia="Segoe UI Historic" w:cs="Times New Roman"/>
          <w:i w:val="0"/>
          <w:iCs w:val="0"/>
          <w:caps w:val="0"/>
          <w:color w:val="080809"/>
          <w:spacing w:val="0"/>
          <w:kern w:val="0"/>
          <w:sz w:val="26"/>
          <w:szCs w:val="26"/>
          <w:shd w:val="clear" w:fill="FFFFFF"/>
          <w:lang w:val="en-US" w:eastAsia="zh-CN" w:bidi="ar"/>
        </w:rPr>
      </w:pPr>
      <w:r>
        <w:rPr>
          <w:rFonts w:hint="default" w:ascii="Times New Roman" w:hAnsi="Times New Roman" w:eastAsia="Segoe UI Historic" w:cs="Times New Roman"/>
          <w:i w:val="0"/>
          <w:iCs w:val="0"/>
          <w:caps w:val="0"/>
          <w:color w:val="080809"/>
          <w:spacing w:val="0"/>
          <w:kern w:val="0"/>
          <w:sz w:val="26"/>
          <w:szCs w:val="26"/>
          <w:shd w:val="clear" w:fill="FFFFFF"/>
          <w:lang w:val="en-US" w:eastAsia="zh-CN" w:bidi="ar"/>
        </w:rPr>
        <w:t>Vì vậy, dạng chuẩn Q(C,S,Z) với F={CS→Z;Z→C} đã thỏa các điều kiện cần.</w:t>
      </w:r>
    </w:p>
    <w:p w14:paraId="05475706">
      <w:pPr>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rPr>
          <w:rFonts w:hint="default" w:ascii="Times New Roman" w:hAnsi="Times New Roman" w:eastAsia="Segoe UI Historic" w:cs="Times New Roman"/>
          <w:i w:val="0"/>
          <w:iCs w:val="0"/>
          <w:caps w:val="0"/>
          <w:color w:val="080809"/>
          <w:spacing w:val="0"/>
          <w:kern w:val="0"/>
          <w:sz w:val="26"/>
          <w:szCs w:val="26"/>
          <w:shd w:val="clear" w:fill="FFFFFF"/>
          <w:lang w:val="en-US" w:eastAsia="zh-CN" w:bidi="ar"/>
        </w:rPr>
      </w:pPr>
    </w:p>
    <w:p w14:paraId="3228AE4C">
      <w:pPr>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rPr>
          <w:rFonts w:hint="default" w:ascii="Times New Roman" w:hAnsi="Times New Roman" w:eastAsia="Segoe UI Historic" w:cs="Times New Roman"/>
          <w:i w:val="0"/>
          <w:iCs w:val="0"/>
          <w:caps w:val="0"/>
          <w:color w:val="080809"/>
          <w:spacing w:val="0"/>
          <w:sz w:val="26"/>
          <w:szCs w:val="26"/>
        </w:rPr>
      </w:pPr>
      <w:r>
        <w:rPr>
          <w:rFonts w:hint="default" w:ascii="Times New Roman" w:hAnsi="Times New Roman" w:eastAsia="Segoe UI Historic" w:cs="Times New Roman"/>
          <w:i w:val="0"/>
          <w:iCs w:val="0"/>
          <w:caps w:val="0"/>
          <w:color w:val="080809"/>
          <w:spacing w:val="0"/>
          <w:kern w:val="0"/>
          <w:sz w:val="26"/>
          <w:szCs w:val="26"/>
          <w:shd w:val="clear" w:fill="FFFFFF"/>
          <w:lang w:val="en-US" w:eastAsia="zh-CN" w:bidi="ar"/>
        </w:rPr>
        <w:t>Bước 1:</w:t>
      </w:r>
    </w:p>
    <w:p w14:paraId="7FAEEB5E">
      <w:pPr>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rPr>
          <w:rFonts w:hint="default" w:ascii="Times New Roman" w:hAnsi="Times New Roman" w:eastAsia="Segoe UI Historic" w:cs="Times New Roman"/>
          <w:i w:val="0"/>
          <w:iCs w:val="0"/>
          <w:caps w:val="0"/>
          <w:color w:val="080809"/>
          <w:spacing w:val="0"/>
          <w:sz w:val="26"/>
          <w:szCs w:val="26"/>
        </w:rPr>
      </w:pPr>
      <w:r>
        <w:rPr>
          <w:rFonts w:hint="default" w:ascii="Times New Roman" w:hAnsi="Times New Roman" w:eastAsia="Segoe UI Historic" w:cs="Times New Roman"/>
          <w:i w:val="0"/>
          <w:iCs w:val="0"/>
          <w:caps w:val="0"/>
          <w:color w:val="080809"/>
          <w:spacing w:val="0"/>
          <w:kern w:val="0"/>
          <w:sz w:val="26"/>
          <w:szCs w:val="26"/>
          <w:shd w:val="clear" w:fill="FFFFFF"/>
          <w:lang w:val="en-US" w:eastAsia="zh-CN" w:bidi="ar"/>
        </w:rPr>
        <w:t>Ta có: S là nút gốc</w:t>
      </w:r>
    </w:p>
    <w:p w14:paraId="64CF01F0">
      <w:pPr>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rPr>
          <w:rFonts w:hint="default" w:ascii="Times New Roman" w:hAnsi="Times New Roman" w:eastAsia="Segoe UI Historic" w:cs="Times New Roman"/>
          <w:i w:val="0"/>
          <w:iCs w:val="0"/>
          <w:caps w:val="0"/>
          <w:color w:val="080809"/>
          <w:spacing w:val="0"/>
          <w:sz w:val="26"/>
          <w:szCs w:val="26"/>
        </w:rPr>
      </w:pPr>
      <w:r>
        <w:rPr>
          <w:rFonts w:hint="default" w:ascii="Times New Roman" w:hAnsi="Times New Roman" w:eastAsia="Segoe UI Historic" w:cs="Times New Roman"/>
          <w:i w:val="0"/>
          <w:iCs w:val="0"/>
          <w:caps w:val="0"/>
          <w:color w:val="080809"/>
          <w:spacing w:val="0"/>
          <w:kern w:val="0"/>
          <w:sz w:val="26"/>
          <w:szCs w:val="26"/>
          <w:shd w:val="clear" w:fill="FFFFFF"/>
          <w:lang w:val="en-US" w:eastAsia="zh-CN" w:bidi="ar"/>
        </w:rPr>
        <w:t>Bao đóng S+ = {S} Q+ → S không là khóa</w:t>
      </w:r>
    </w:p>
    <w:p w14:paraId="37828B19">
      <w:pPr>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rPr>
          <w:rFonts w:hint="default" w:ascii="Times New Roman" w:hAnsi="Times New Roman" w:eastAsia="Segoe UI Historic" w:cs="Times New Roman"/>
          <w:i w:val="0"/>
          <w:iCs w:val="0"/>
          <w:caps w:val="0"/>
          <w:color w:val="080809"/>
          <w:spacing w:val="0"/>
          <w:sz w:val="26"/>
          <w:szCs w:val="26"/>
        </w:rPr>
      </w:pPr>
      <w:r>
        <w:rPr>
          <w:rFonts w:hint="default" w:ascii="Times New Roman" w:hAnsi="Times New Roman" w:eastAsia="Segoe UI Historic" w:cs="Times New Roman"/>
          <w:i w:val="0"/>
          <w:iCs w:val="0"/>
          <w:caps w:val="0"/>
          <w:color w:val="080809"/>
          <w:spacing w:val="0"/>
          <w:kern w:val="0"/>
          <w:sz w:val="26"/>
          <w:szCs w:val="26"/>
          <w:shd w:val="clear" w:fill="FFFFFF"/>
          <w:lang w:val="en-US" w:eastAsia="zh-CN" w:bidi="ar"/>
        </w:rPr>
        <w:t>Bao đóng CS+ = (C,S,Z} = Q+ → CS là khóa</w:t>
      </w:r>
    </w:p>
    <w:p w14:paraId="37D342A1">
      <w:pPr>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rPr>
          <w:rFonts w:hint="default" w:ascii="Times New Roman" w:hAnsi="Times New Roman" w:eastAsia="Segoe UI Historic" w:cs="Times New Roman"/>
          <w:i w:val="0"/>
          <w:iCs w:val="0"/>
          <w:caps w:val="0"/>
          <w:color w:val="080809"/>
          <w:spacing w:val="0"/>
          <w:kern w:val="0"/>
          <w:sz w:val="26"/>
          <w:szCs w:val="26"/>
          <w:shd w:val="clear" w:fill="FFFFFF"/>
          <w:lang w:val="en-US" w:eastAsia="zh-CN" w:bidi="ar"/>
        </w:rPr>
      </w:pPr>
      <w:r>
        <w:rPr>
          <w:rFonts w:hint="default" w:ascii="Times New Roman" w:hAnsi="Times New Roman" w:eastAsia="Segoe UI Historic" w:cs="Times New Roman"/>
          <w:i w:val="0"/>
          <w:iCs w:val="0"/>
          <w:caps w:val="0"/>
          <w:color w:val="080809"/>
          <w:spacing w:val="0"/>
          <w:kern w:val="0"/>
          <w:sz w:val="26"/>
          <w:szCs w:val="26"/>
          <w:shd w:val="clear" w:fill="FFFFFF"/>
          <w:lang w:val="en-US" w:eastAsia="zh-CN" w:bidi="ar"/>
        </w:rPr>
        <w:t>Bao đóng SZ+ = { S,Z,C} = Q+ → SZ là khóa</w:t>
      </w:r>
    </w:p>
    <w:p w14:paraId="196AB60D">
      <w:pPr>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rPr>
          <w:rFonts w:hint="default" w:ascii="Times New Roman" w:hAnsi="Times New Roman" w:eastAsia="Segoe UI Historic" w:cs="Times New Roman"/>
          <w:i w:val="0"/>
          <w:iCs w:val="0"/>
          <w:caps w:val="0"/>
          <w:color w:val="080809"/>
          <w:spacing w:val="0"/>
          <w:kern w:val="0"/>
          <w:sz w:val="26"/>
          <w:szCs w:val="26"/>
          <w:shd w:val="clear" w:fill="FFFFFF"/>
          <w:lang w:val="en-US" w:eastAsia="zh-CN" w:bidi="ar"/>
        </w:rPr>
      </w:pPr>
      <w:r>
        <w:rPr>
          <w:rFonts w:hint="default" w:ascii="Times New Roman" w:hAnsi="Times New Roman" w:eastAsia="Segoe UI Historic" w:cs="Times New Roman"/>
          <w:i w:val="0"/>
          <w:iCs w:val="0"/>
          <w:caps w:val="0"/>
          <w:color w:val="080809"/>
          <w:spacing w:val="0"/>
          <w:kern w:val="0"/>
          <w:sz w:val="26"/>
          <w:szCs w:val="26"/>
          <w:shd w:val="clear" w:fill="FFFFFF"/>
          <w:lang w:val="vi-VN" w:eastAsia="zh-CN" w:bidi="ar"/>
        </w:rPr>
        <w:t>Lược</w:t>
      </w:r>
      <w:r>
        <w:rPr>
          <w:rFonts w:hint="default" w:ascii="Times New Roman" w:hAnsi="Times New Roman" w:eastAsia="Segoe UI Historic" w:cs="Times New Roman"/>
          <w:i w:val="0"/>
          <w:iCs w:val="0"/>
          <w:caps w:val="0"/>
          <w:color w:val="080809"/>
          <w:spacing w:val="0"/>
          <w:kern w:val="0"/>
          <w:sz w:val="26"/>
          <w:szCs w:val="26"/>
          <w:shd w:val="clear" w:fill="FFFFFF"/>
          <w:lang w:val="en-US" w:eastAsia="zh-CN" w:bidi="ar"/>
        </w:rPr>
        <w:t xml:space="preserve"> đồ có khóa là CS và SZ.</w:t>
      </w:r>
    </w:p>
    <w:p w14:paraId="31474AB4">
      <w:pPr>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rPr>
          <w:rFonts w:hint="default" w:ascii="Times New Roman" w:hAnsi="Times New Roman" w:eastAsia="Segoe UI Historic" w:cs="Times New Roman"/>
          <w:i w:val="0"/>
          <w:iCs w:val="0"/>
          <w:caps w:val="0"/>
          <w:color w:val="080809"/>
          <w:spacing w:val="0"/>
          <w:kern w:val="0"/>
          <w:sz w:val="26"/>
          <w:szCs w:val="26"/>
          <w:shd w:val="clear" w:fill="FFFFFF"/>
          <w:lang w:val="en-US" w:eastAsia="zh-CN" w:bidi="ar"/>
        </w:rPr>
      </w:pPr>
    </w:p>
    <w:p w14:paraId="102E0F2B">
      <w:pPr>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rPr>
          <w:rFonts w:hint="default" w:ascii="Times New Roman" w:hAnsi="Times New Roman" w:eastAsia="Segoe UI Historic" w:cs="Times New Roman"/>
          <w:i w:val="0"/>
          <w:iCs w:val="0"/>
          <w:caps w:val="0"/>
          <w:color w:val="080809"/>
          <w:spacing w:val="0"/>
          <w:sz w:val="26"/>
          <w:szCs w:val="26"/>
        </w:rPr>
      </w:pPr>
      <w:r>
        <w:rPr>
          <w:rFonts w:hint="default" w:ascii="Times New Roman" w:hAnsi="Times New Roman" w:eastAsia="Segoe UI Historic" w:cs="Times New Roman"/>
          <w:i w:val="0"/>
          <w:iCs w:val="0"/>
          <w:caps w:val="0"/>
          <w:color w:val="080809"/>
          <w:spacing w:val="0"/>
          <w:kern w:val="0"/>
          <w:sz w:val="26"/>
          <w:szCs w:val="26"/>
          <w:shd w:val="clear" w:fill="FFFFFF"/>
          <w:lang w:val="en-US" w:eastAsia="zh-CN" w:bidi="ar"/>
        </w:rPr>
        <w:t>Bước 2:</w:t>
      </w:r>
    </w:p>
    <w:p w14:paraId="4EFC3152">
      <w:pPr>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rPr>
          <w:rFonts w:hint="default" w:ascii="Times New Roman" w:hAnsi="Times New Roman" w:eastAsia="Segoe UI Historic" w:cs="Times New Roman"/>
          <w:i w:val="0"/>
          <w:iCs w:val="0"/>
          <w:caps w:val="0"/>
          <w:color w:val="080809"/>
          <w:spacing w:val="0"/>
          <w:sz w:val="26"/>
          <w:szCs w:val="26"/>
        </w:rPr>
      </w:pPr>
      <w:r>
        <w:rPr>
          <w:rFonts w:hint="default" w:ascii="Times New Roman" w:hAnsi="Times New Roman" w:eastAsia="Segoe UI Historic" w:cs="Times New Roman"/>
          <w:i w:val="0"/>
          <w:iCs w:val="0"/>
          <w:caps w:val="0"/>
          <w:color w:val="080809"/>
          <w:spacing w:val="0"/>
          <w:kern w:val="0"/>
          <w:sz w:val="26"/>
          <w:szCs w:val="26"/>
          <w:shd w:val="clear" w:fill="FFFFFF"/>
          <w:lang w:val="en-US" w:eastAsia="zh-CN" w:bidi="ar"/>
        </w:rPr>
        <w:t xml:space="preserve">Dạng chuẩn 1NF: thỏa vì mọi thuộc tính đều mang giá trị nguyên </w:t>
      </w:r>
      <w:r>
        <w:rPr>
          <w:rFonts w:hint="default" w:ascii="Times New Roman" w:hAnsi="Times New Roman" w:eastAsia="Segoe UI Historic" w:cs="Times New Roman"/>
          <w:i w:val="0"/>
          <w:iCs w:val="0"/>
          <w:caps w:val="0"/>
          <w:color w:val="080809"/>
          <w:spacing w:val="0"/>
          <w:kern w:val="0"/>
          <w:sz w:val="26"/>
          <w:szCs w:val="26"/>
          <w:shd w:val="clear" w:fill="FFFFFF"/>
          <w:lang w:val="vi-VN" w:eastAsia="zh-CN" w:bidi="ar"/>
        </w:rPr>
        <w:t>tố</w:t>
      </w:r>
      <w:r>
        <w:rPr>
          <w:rFonts w:hint="default" w:ascii="Times New Roman" w:hAnsi="Times New Roman" w:eastAsia="Segoe UI Historic" w:cs="Times New Roman"/>
          <w:i w:val="0"/>
          <w:iCs w:val="0"/>
          <w:caps w:val="0"/>
          <w:color w:val="080809"/>
          <w:spacing w:val="0"/>
          <w:kern w:val="0"/>
          <w:sz w:val="26"/>
          <w:szCs w:val="26"/>
          <w:shd w:val="clear" w:fill="FFFFFF"/>
          <w:lang w:val="en-US" w:eastAsia="zh-CN" w:bidi="ar"/>
        </w:rPr>
        <w:t>.</w:t>
      </w:r>
    </w:p>
    <w:p w14:paraId="642E43ED">
      <w:pPr>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rPr>
          <w:rFonts w:hint="default" w:ascii="Times New Roman" w:hAnsi="Times New Roman" w:eastAsia="Segoe UI Historic" w:cs="Times New Roman"/>
          <w:i w:val="0"/>
          <w:iCs w:val="0"/>
          <w:caps w:val="0"/>
          <w:color w:val="080809"/>
          <w:spacing w:val="0"/>
          <w:sz w:val="26"/>
          <w:szCs w:val="26"/>
        </w:rPr>
      </w:pPr>
      <w:r>
        <w:rPr>
          <w:rFonts w:hint="default" w:ascii="Times New Roman" w:hAnsi="Times New Roman" w:eastAsia="Segoe UI Historic" w:cs="Times New Roman"/>
          <w:i w:val="0"/>
          <w:iCs w:val="0"/>
          <w:caps w:val="0"/>
          <w:color w:val="080809"/>
          <w:spacing w:val="0"/>
          <w:kern w:val="0"/>
          <w:sz w:val="26"/>
          <w:szCs w:val="26"/>
          <w:shd w:val="clear" w:fill="FFFFFF"/>
          <w:lang w:val="en-US" w:eastAsia="zh-CN" w:bidi="ar"/>
        </w:rPr>
        <w:t>Dạng chuẩn 2NF:</w:t>
      </w:r>
    </w:p>
    <w:p w14:paraId="022728FB">
      <w:pPr>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rPr>
          <w:rFonts w:hint="default" w:ascii="Times New Roman" w:hAnsi="Times New Roman" w:eastAsia="Segoe UI Historic" w:cs="Times New Roman"/>
          <w:i w:val="0"/>
          <w:iCs w:val="0"/>
          <w:caps w:val="0"/>
          <w:color w:val="080809"/>
          <w:spacing w:val="0"/>
          <w:sz w:val="26"/>
          <w:szCs w:val="26"/>
        </w:rPr>
      </w:pPr>
      <w:r>
        <w:rPr>
          <w:rFonts w:hint="default" w:ascii="Times New Roman" w:hAnsi="Times New Roman" w:eastAsia="Segoe UI Historic" w:cs="Times New Roman"/>
          <w:i w:val="0"/>
          <w:iCs w:val="0"/>
          <w:caps w:val="0"/>
          <w:color w:val="080809"/>
          <w:spacing w:val="0"/>
          <w:kern w:val="0"/>
          <w:sz w:val="26"/>
          <w:szCs w:val="26"/>
          <w:shd w:val="clear" w:fill="FFFFFF"/>
          <w:lang w:val="en-US" w:eastAsia="zh-CN" w:bidi="ar"/>
        </w:rPr>
        <w:t>Lược đô có khóa là CS và SZ. Ngoài ra không có phụ thuộc nào từ một phần khóa (C hoặc S hoặc Z riêng lẻ) đến thuộc tính không khóa. Do vậy đạt dạng chuẩn 2.</w:t>
      </w:r>
    </w:p>
    <w:p w14:paraId="7E4742F9">
      <w:pPr>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rPr>
          <w:rFonts w:hint="default" w:ascii="Times New Roman" w:hAnsi="Times New Roman" w:eastAsia="Segoe UI Historic" w:cs="Times New Roman"/>
          <w:i w:val="0"/>
          <w:iCs w:val="0"/>
          <w:caps w:val="0"/>
          <w:color w:val="080809"/>
          <w:spacing w:val="0"/>
          <w:sz w:val="26"/>
          <w:szCs w:val="26"/>
        </w:rPr>
      </w:pPr>
      <w:r>
        <w:rPr>
          <w:rFonts w:hint="default" w:ascii="Times New Roman" w:hAnsi="Times New Roman" w:eastAsia="Segoe UI Historic" w:cs="Times New Roman"/>
          <w:i w:val="0"/>
          <w:iCs w:val="0"/>
          <w:caps w:val="0"/>
          <w:color w:val="080809"/>
          <w:spacing w:val="0"/>
          <w:kern w:val="0"/>
          <w:sz w:val="26"/>
          <w:szCs w:val="26"/>
          <w:shd w:val="clear" w:fill="FFFFFF"/>
          <w:lang w:val="en-US" w:eastAsia="zh-CN" w:bidi="ar"/>
        </w:rPr>
        <w:t>Dạng chuẩn 3NF:</w:t>
      </w:r>
    </w:p>
    <w:p w14:paraId="0BE17FB9">
      <w:pPr>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rPr>
          <w:rFonts w:hint="default" w:ascii="Times New Roman" w:hAnsi="Times New Roman" w:eastAsia="Segoe UI Historic" w:cs="Times New Roman"/>
          <w:i w:val="0"/>
          <w:iCs w:val="0"/>
          <w:caps w:val="0"/>
          <w:color w:val="080809"/>
          <w:spacing w:val="0"/>
          <w:sz w:val="26"/>
          <w:szCs w:val="26"/>
        </w:rPr>
      </w:pPr>
      <w:r>
        <w:rPr>
          <w:rFonts w:hint="default" w:ascii="Times New Roman" w:hAnsi="Times New Roman" w:eastAsia="Segoe UI Historic" w:cs="Times New Roman"/>
          <w:i w:val="0"/>
          <w:iCs w:val="0"/>
          <w:caps w:val="0"/>
          <w:color w:val="080809"/>
          <w:spacing w:val="0"/>
          <w:kern w:val="0"/>
          <w:sz w:val="26"/>
          <w:szCs w:val="26"/>
          <w:shd w:val="clear" w:fill="FFFFFF"/>
          <w:lang w:val="en-US" w:eastAsia="zh-CN" w:bidi="ar"/>
        </w:rPr>
        <w:t xml:space="preserve">Lược </w:t>
      </w:r>
      <w:r>
        <w:rPr>
          <w:rFonts w:hint="default" w:ascii="Times New Roman" w:hAnsi="Times New Roman" w:eastAsia="Segoe UI Historic" w:cs="Times New Roman"/>
          <w:i w:val="0"/>
          <w:iCs w:val="0"/>
          <w:caps w:val="0"/>
          <w:color w:val="080809"/>
          <w:spacing w:val="0"/>
          <w:kern w:val="0"/>
          <w:sz w:val="26"/>
          <w:szCs w:val="26"/>
          <w:shd w:val="clear" w:fill="FFFFFF"/>
          <w:lang w:val="vi-VN" w:eastAsia="zh-CN" w:bidi="ar"/>
        </w:rPr>
        <w:t>đồ</w:t>
      </w:r>
      <w:r>
        <w:rPr>
          <w:rFonts w:hint="default" w:ascii="Times New Roman" w:hAnsi="Times New Roman" w:eastAsia="Segoe UI Historic" w:cs="Times New Roman"/>
          <w:i w:val="0"/>
          <w:iCs w:val="0"/>
          <w:caps w:val="0"/>
          <w:color w:val="080809"/>
          <w:spacing w:val="0"/>
          <w:kern w:val="0"/>
          <w:sz w:val="26"/>
          <w:szCs w:val="26"/>
          <w:shd w:val="clear" w:fill="FFFFFF"/>
          <w:lang w:val="en-US" w:eastAsia="zh-CN" w:bidi="ar"/>
        </w:rPr>
        <w:t xml:space="preserve"> có khóa là CS và SZ. Mọi phụ thuộc hàm trong F đều có vế phải một thuộc tính. Với Z→C nhận thấy rằng Z không phải là siêu khóa, C không phải là thuộc tính khóa (vì C chỉ năm trong khóa CS nhưng không </w:t>
      </w:r>
      <w:r>
        <w:rPr>
          <w:rFonts w:hint="default" w:ascii="Times New Roman" w:hAnsi="Times New Roman" w:eastAsia="Segoe UI Historic" w:cs="Times New Roman"/>
          <w:i w:val="0"/>
          <w:iCs w:val="0"/>
          <w:caps w:val="0"/>
          <w:color w:val="080809"/>
          <w:spacing w:val="0"/>
          <w:kern w:val="0"/>
          <w:sz w:val="26"/>
          <w:szCs w:val="26"/>
          <w:shd w:val="clear" w:fill="FFFFFF"/>
          <w:lang w:val="vi-VN" w:eastAsia="zh-CN" w:bidi="ar"/>
        </w:rPr>
        <w:t>nằm</w:t>
      </w:r>
      <w:r>
        <w:rPr>
          <w:rFonts w:hint="default" w:ascii="Times New Roman" w:hAnsi="Times New Roman" w:eastAsia="Segoe UI Historic" w:cs="Times New Roman"/>
          <w:i w:val="0"/>
          <w:iCs w:val="0"/>
          <w:caps w:val="0"/>
          <w:color w:val="080809"/>
          <w:spacing w:val="0"/>
          <w:kern w:val="0"/>
          <w:sz w:val="26"/>
          <w:szCs w:val="26"/>
          <w:shd w:val="clear" w:fill="FFFFFF"/>
          <w:lang w:val="en-US" w:eastAsia="zh-CN" w:bidi="ar"/>
        </w:rPr>
        <w:t xml:space="preserve"> trong khóa</w:t>
      </w:r>
      <w:r>
        <w:rPr>
          <w:rFonts w:hint="default" w:ascii="Times New Roman" w:hAnsi="Times New Roman" w:eastAsia="Segoe UI Historic" w:cs="Times New Roman"/>
          <w:i w:val="0"/>
          <w:iCs w:val="0"/>
          <w:caps w:val="0"/>
          <w:color w:val="080809"/>
          <w:spacing w:val="0"/>
          <w:kern w:val="0"/>
          <w:sz w:val="26"/>
          <w:szCs w:val="26"/>
          <w:shd w:val="clear" w:fill="FFFFFF"/>
          <w:lang w:val="vi-VN" w:eastAsia="zh-CN" w:bidi="ar"/>
        </w:rPr>
        <w:t xml:space="preserve"> </w:t>
      </w:r>
      <w:r>
        <w:rPr>
          <w:rFonts w:hint="default" w:ascii="Times New Roman" w:hAnsi="Times New Roman" w:eastAsia="Segoe UI Historic" w:cs="Times New Roman"/>
          <w:i w:val="0"/>
          <w:iCs w:val="0"/>
          <w:caps w:val="0"/>
          <w:color w:val="080809"/>
          <w:spacing w:val="0"/>
          <w:kern w:val="0"/>
          <w:sz w:val="26"/>
          <w:szCs w:val="26"/>
          <w:shd w:val="clear" w:fill="FFFFFF"/>
          <w:lang w:val="en-US" w:eastAsia="zh-CN" w:bidi="ar"/>
        </w:rPr>
        <w:t>SZ). Do vậy không đạt dạng chuẩn 3.</w:t>
      </w:r>
    </w:p>
    <w:p w14:paraId="0A3CBC06">
      <w:pPr>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rPr>
          <w:rFonts w:hint="default" w:ascii="Times New Roman" w:hAnsi="Times New Roman" w:eastAsia="Segoe UI Historic" w:cs="Times New Roman"/>
          <w:i w:val="0"/>
          <w:iCs w:val="0"/>
          <w:caps w:val="0"/>
          <w:color w:val="080809"/>
          <w:spacing w:val="0"/>
          <w:sz w:val="26"/>
          <w:szCs w:val="26"/>
        </w:rPr>
      </w:pPr>
      <w:r>
        <w:rPr>
          <w:rFonts w:hint="default" w:ascii="Times New Roman" w:hAnsi="Times New Roman" w:eastAsia="Segoe UI Historic" w:cs="Times New Roman"/>
          <w:i w:val="0"/>
          <w:iCs w:val="0"/>
          <w:caps w:val="0"/>
          <w:color w:val="080809"/>
          <w:spacing w:val="0"/>
          <w:kern w:val="0"/>
          <w:sz w:val="26"/>
          <w:szCs w:val="26"/>
          <w:shd w:val="clear" w:fill="FFFFFF"/>
          <w:lang w:val="en-US" w:eastAsia="zh-CN" w:bidi="ar"/>
        </w:rPr>
        <w:t>Dạng chuẩn BCNF: không đạt do không đạt dạng chuẩn</w:t>
      </w:r>
      <w:r>
        <w:rPr>
          <w:rFonts w:hint="default" w:ascii="Times New Roman" w:hAnsi="Times New Roman" w:eastAsia="Segoe UI Historic" w:cs="Times New Roman"/>
          <w:i w:val="0"/>
          <w:iCs w:val="0"/>
          <w:caps w:val="0"/>
          <w:color w:val="080809"/>
          <w:spacing w:val="0"/>
          <w:kern w:val="0"/>
          <w:sz w:val="26"/>
          <w:szCs w:val="26"/>
          <w:shd w:val="clear" w:fill="FFFFFF"/>
          <w:lang w:val="vi-VN" w:eastAsia="zh-CN" w:bidi="ar"/>
        </w:rPr>
        <w:t xml:space="preserve"> </w:t>
      </w:r>
      <w:r>
        <w:rPr>
          <w:rFonts w:hint="default" w:ascii="Times New Roman" w:hAnsi="Times New Roman" w:eastAsia="Segoe UI Historic" w:cs="Times New Roman"/>
          <w:i w:val="0"/>
          <w:iCs w:val="0"/>
          <w:caps w:val="0"/>
          <w:color w:val="080809"/>
          <w:spacing w:val="0"/>
          <w:kern w:val="0"/>
          <w:sz w:val="26"/>
          <w:szCs w:val="26"/>
          <w:shd w:val="clear" w:fill="FFFFFF"/>
          <w:lang w:val="en-US" w:eastAsia="zh-CN" w:bidi="ar"/>
        </w:rPr>
        <w:t>3</w:t>
      </w:r>
    </w:p>
    <w:p w14:paraId="311C111B">
      <w:pPr>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rPr>
          <w:rFonts w:hint="default" w:ascii="Times New Roman" w:hAnsi="Times New Roman" w:eastAsia="Segoe UI Historic" w:cs="Times New Roman"/>
          <w:i w:val="0"/>
          <w:iCs w:val="0"/>
          <w:caps w:val="0"/>
          <w:color w:val="080809"/>
          <w:spacing w:val="0"/>
          <w:sz w:val="26"/>
          <w:szCs w:val="26"/>
        </w:rPr>
      </w:pPr>
      <w:r>
        <w:rPr>
          <w:rFonts w:hint="default" w:ascii="Times New Roman" w:hAnsi="Times New Roman" w:eastAsia="Segoe UI Historic" w:cs="Times New Roman"/>
          <w:i w:val="0"/>
          <w:iCs w:val="0"/>
          <w:caps w:val="0"/>
          <w:color w:val="080809"/>
          <w:spacing w:val="0"/>
          <w:kern w:val="0"/>
          <w:sz w:val="26"/>
          <w:szCs w:val="26"/>
          <w:shd w:val="clear" w:fill="FFFFFF"/>
          <w:lang w:val="en-US" w:eastAsia="zh-CN" w:bidi="ar"/>
        </w:rPr>
        <w:t>Vậy lược đồ có 2 khóa CS và SZ. Lược đồ đạt dạng chuẩn</w:t>
      </w:r>
    </w:p>
    <w:p w14:paraId="109A4F72">
      <w:pPr>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rPr>
          <w:rFonts w:hint="default" w:ascii="Times New Roman" w:hAnsi="Times New Roman" w:eastAsia="Segoe UI Historic" w:cs="Times New Roman"/>
          <w:i w:val="0"/>
          <w:iCs w:val="0"/>
          <w:caps w:val="0"/>
          <w:color w:val="080809"/>
          <w:spacing w:val="0"/>
          <w:sz w:val="26"/>
          <w:szCs w:val="26"/>
        </w:rPr>
      </w:pPr>
      <w:r>
        <w:rPr>
          <w:rFonts w:hint="default" w:ascii="Times New Roman" w:hAnsi="Times New Roman" w:eastAsia="Segoe UI Historic" w:cs="Times New Roman"/>
          <w:i w:val="0"/>
          <w:iCs w:val="0"/>
          <w:caps w:val="0"/>
          <w:color w:val="080809"/>
          <w:spacing w:val="0"/>
          <w:kern w:val="0"/>
          <w:sz w:val="26"/>
          <w:szCs w:val="26"/>
          <w:shd w:val="clear" w:fill="FFFFFF"/>
          <w:lang w:val="en-US" w:eastAsia="zh-CN" w:bidi="ar"/>
        </w:rPr>
        <w:t xml:space="preserve">2NF, không thỏa mãn 3NF, do đó cũng không </w:t>
      </w:r>
      <w:r>
        <w:rPr>
          <w:rFonts w:hint="default" w:ascii="Times New Roman" w:hAnsi="Times New Roman" w:eastAsia="Segoe UI Historic" w:cs="Times New Roman"/>
          <w:i w:val="0"/>
          <w:iCs w:val="0"/>
          <w:caps w:val="0"/>
          <w:color w:val="080809"/>
          <w:spacing w:val="0"/>
          <w:kern w:val="0"/>
          <w:sz w:val="26"/>
          <w:szCs w:val="26"/>
          <w:shd w:val="clear" w:fill="FFFFFF"/>
          <w:lang w:val="vi-VN" w:eastAsia="zh-CN" w:bidi="ar"/>
        </w:rPr>
        <w:t>thỏa</w:t>
      </w:r>
      <w:r>
        <w:rPr>
          <w:rFonts w:hint="default" w:ascii="Times New Roman" w:hAnsi="Times New Roman" w:eastAsia="Segoe UI Historic" w:cs="Times New Roman"/>
          <w:i w:val="0"/>
          <w:iCs w:val="0"/>
          <w:caps w:val="0"/>
          <w:color w:val="080809"/>
          <w:spacing w:val="0"/>
          <w:kern w:val="0"/>
          <w:sz w:val="26"/>
          <w:szCs w:val="26"/>
          <w:shd w:val="clear" w:fill="FFFFFF"/>
          <w:lang w:val="en-US" w:eastAsia="zh-CN" w:bidi="ar"/>
        </w:rPr>
        <w:t xml:space="preserve"> BCNF.</w:t>
      </w:r>
    </w:p>
    <w:p w14:paraId="4439855C">
      <w:pPr>
        <w:keepNext w:val="0"/>
        <w:keepLines w:val="0"/>
        <w:pageBreakBefore w:val="0"/>
        <w:widowControl/>
        <w:kinsoku/>
        <w:wordWrap/>
        <w:overflowPunct/>
        <w:topLinePunct w:val="0"/>
        <w:autoSpaceDE/>
        <w:autoSpaceDN/>
        <w:bidi w:val="0"/>
        <w:adjustRightInd/>
        <w:snapToGrid/>
        <w:spacing w:beforeAutospacing="0" w:afterAutospacing="0"/>
        <w:textAlignment w:val="auto"/>
        <w:rPr>
          <w:rFonts w:hint="default" w:ascii="Times New Roman" w:hAnsi="Times New Roman" w:cs="Times New Roman"/>
          <w:sz w:val="26"/>
          <w:szCs w:val="26"/>
          <w:lang w:val="en-US"/>
        </w:rPr>
      </w:pPr>
    </w:p>
    <w:p w14:paraId="72BE47A1">
      <w:pPr>
        <w:keepNext w:val="0"/>
        <w:keepLines w:val="0"/>
        <w:pageBreakBefore w:val="0"/>
        <w:widowControl/>
        <w:kinsoku/>
        <w:wordWrap/>
        <w:overflowPunct/>
        <w:topLinePunct w:val="0"/>
        <w:autoSpaceDE/>
        <w:autoSpaceDN/>
        <w:bidi w:val="0"/>
        <w:adjustRightInd/>
        <w:snapToGrid/>
        <w:spacing w:beforeAutospacing="0" w:afterAutospacing="0"/>
        <w:textAlignment w:val="auto"/>
        <w:rPr>
          <w:rFonts w:hint="default" w:ascii="Times New Roman" w:hAnsi="Times New Roman" w:cs="Times New Roman"/>
          <w:sz w:val="26"/>
          <w:szCs w:val="26"/>
          <w:lang w:val="en-US"/>
        </w:rPr>
      </w:pPr>
    </w:p>
    <w:p w14:paraId="755AD86A">
      <w:pPr>
        <w:keepNext w:val="0"/>
        <w:keepLines w:val="0"/>
        <w:pageBreakBefore w:val="0"/>
        <w:widowControl/>
        <w:kinsoku/>
        <w:wordWrap/>
        <w:overflowPunct/>
        <w:topLinePunct w:val="0"/>
        <w:autoSpaceDE/>
        <w:autoSpaceDN/>
        <w:bidi w:val="0"/>
        <w:adjustRightInd/>
        <w:snapToGrid/>
        <w:spacing w:beforeAutospacing="0" w:afterAutospacing="0"/>
        <w:textAlignment w:val="auto"/>
        <w:rPr>
          <w:rFonts w:hint="default"/>
          <w:lang w:val="en-US"/>
        </w:rPr>
      </w:pPr>
    </w:p>
    <w:p w14:paraId="3EF66E1D">
      <w:pPr>
        <w:keepNext w:val="0"/>
        <w:keepLines w:val="0"/>
        <w:pageBreakBefore w:val="0"/>
        <w:widowControl/>
        <w:kinsoku/>
        <w:wordWrap/>
        <w:overflowPunct/>
        <w:topLinePunct w:val="0"/>
        <w:autoSpaceDE/>
        <w:autoSpaceDN/>
        <w:bidi w:val="0"/>
        <w:adjustRightInd/>
        <w:snapToGrid/>
        <w:spacing w:beforeAutospacing="0" w:afterAutospacing="0"/>
        <w:textAlignment w:val="auto"/>
        <w:rPr>
          <w:rFonts w:hint="default"/>
          <w:lang w:val="en-US"/>
        </w:rPr>
      </w:pPr>
    </w:p>
    <w:p w14:paraId="0F499CE8">
      <w:pPr>
        <w:rPr>
          <w:rFonts w:hint="default"/>
          <w:lang w:val="en-US"/>
        </w:rPr>
      </w:pPr>
    </w:p>
    <w:p w14:paraId="2F5675B0"/>
    <w:sectPr>
      <w:pgSz w:w="11906" w:h="16838"/>
      <w:pgMar w:top="1440" w:right="1800" w:bottom="1440" w:left="1800" w:header="57" w:footer="1020" w:gutter="0"/>
      <w:pgBorders w:display="firstPage">
        <w:top w:val="none" w:sz="0" w:space="0"/>
        <w:left w:val="none" w:sz="0" w:space="0"/>
        <w:bottom w:val="none" w:sz="0" w:space="0"/>
        <w:right w:val="none" w:sz="0" w:space="0"/>
      </w:pgBorders>
      <w:pgNumType w:fmt="decimal"/>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Arial-BoldMT">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Cardo">
    <w:altName w:val="Segoe Print"/>
    <w:panose1 w:val="00000000000000000000"/>
    <w:charset w:val="00"/>
    <w:family w:val="auto"/>
    <w:pitch w:val="default"/>
    <w:sig w:usb0="00000000" w:usb1="00000000" w:usb2="00000000" w:usb3="00000000" w:csb0="00000000" w:csb1="00000000"/>
  </w:font>
  <w:font w:name="Caudex">
    <w:altName w:val="Segoe Print"/>
    <w:panose1 w:val="00000000000000000000"/>
    <w:charset w:val="00"/>
    <w:family w:val="auto"/>
    <w:pitch w:val="default"/>
    <w:sig w:usb0="00000000" w:usb1="00000000" w:usb2="00000000" w:usb3="00000000" w:csb0="00000000" w:csb1="00000000"/>
  </w:font>
  <w:font w:name="Arial Unicode MS">
    <w:altName w:val="Arial"/>
    <w:panose1 w:val="00000000000000000000"/>
    <w:charset w:val="00"/>
    <w:family w:val="auto"/>
    <w:pitch w:val="default"/>
    <w:sig w:usb0="00000000" w:usb1="00000000" w:usb2="00000000" w:usb3="00000000" w:csb0="00000000" w:csb1="00000000"/>
  </w:font>
  <w:font w:name="Cambria Math">
    <w:panose1 w:val="02040503050406030204"/>
    <w:charset w:val="00"/>
    <w:family w:val="roman"/>
    <w:pitch w:val="default"/>
    <w:sig w:usb0="E00006FF" w:usb1="420024FF" w:usb2="02000000" w:usb3="00000000" w:csb0="2000019F" w:csb1="00000000"/>
  </w:font>
  <w:font w:name="Symbol">
    <w:panose1 w:val="05050102010706020507"/>
    <w:charset w:val="02"/>
    <w:family w:val="roman"/>
    <w:pitch w:val="default"/>
    <w:sig w:usb0="00000000" w:usb1="00000000" w:usb2="00000000" w:usb3="00000000" w:csb0="80000000" w:csb1="00000000"/>
  </w:font>
  <w:font w:name="Yu Gothic UI">
    <w:panose1 w:val="020B0500000000000000"/>
    <w:charset w:val="80"/>
    <w:family w:val="swiss"/>
    <w:pitch w:val="default"/>
    <w:sig w:usb0="E00002FF" w:usb1="2AC7FDFF" w:usb2="00000016" w:usb3="00000000" w:csb0="2002009F" w:csb1="00000000"/>
  </w:font>
  <w:font w:name="Menlo">
    <w:altName w:val="Segoe Print"/>
    <w:panose1 w:val="00000000000000000000"/>
    <w:charset w:val="00"/>
    <w:family w:val="auto"/>
    <w:pitch w:val="default"/>
    <w:sig w:usb0="00000000" w:usb1="00000000" w:usb2="00000000" w:usb3="00000000" w:csb0="00000000" w:csb1="00000000"/>
  </w:font>
  <w:font w:name="Segoe UI Historic">
    <w:panose1 w:val="020B0502040204020203"/>
    <w:charset w:val="00"/>
    <w:family w:val="auto"/>
    <w:pitch w:val="default"/>
    <w:sig w:usb0="800001EF" w:usb1="02000002" w:usb2="0060C080" w:usb3="00000002" w:csb0="00000001" w:csb1="40000000"/>
  </w:font>
  <w:font w:name="MS PGothic">
    <w:panose1 w:val="020B0600070205080204"/>
    <w:charset w:val="80"/>
    <w:family w:val="auto"/>
    <w:pitch w:val="default"/>
    <w:sig w:usb0="E00002FF" w:usb1="6AC7FDFB" w:usb2="08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5AA82D9">
    <w:pPr>
      <w:pStyle w:val="37"/>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FB7ABA2">
                          <w:pPr>
                            <w:pStyle w:val="37"/>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MpSKnEhAgAA&#10;YgQAAA4AAAAAAAAAAQAgAAAAHwEAAGRycy9lMm9Eb2MueG1sUEsFBgAAAAAGAAYAWQEAALIFAAAA&#10;AA==&#10;">
              <v:fill on="f" focussize="0,0"/>
              <v:stroke on="f" weight="0.5pt"/>
              <v:imagedata o:title=""/>
              <o:lock v:ext="edit" aspectratio="f"/>
              <v:textbox inset="0mm,0mm,0mm,0mm" style="mso-fit-shape-to-text:t;">
                <w:txbxContent>
                  <w:p w14:paraId="1FB7ABA2">
                    <w:pPr>
                      <w:pStyle w:val="37"/>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E738F0A"/>
    <w:multiLevelType w:val="multilevel"/>
    <w:tmpl w:val="9E738F0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C6B5B6CE"/>
    <w:multiLevelType w:val="multilevel"/>
    <w:tmpl w:val="C6B5B6C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CAF7B868"/>
    <w:multiLevelType w:val="singleLevel"/>
    <w:tmpl w:val="CAF7B868"/>
    <w:lvl w:ilvl="0" w:tentative="0">
      <w:start w:val="1"/>
      <w:numFmt w:val="decimal"/>
      <w:lvlText w:val="%1."/>
      <w:lvlJc w:val="left"/>
      <w:pPr>
        <w:tabs>
          <w:tab w:val="left" w:pos="312"/>
        </w:tabs>
      </w:pPr>
    </w:lvl>
  </w:abstractNum>
  <w:abstractNum w:abstractNumId="3">
    <w:nsid w:val="E9C1C3D6"/>
    <w:multiLevelType w:val="multilevel"/>
    <w:tmpl w:val="E9C1C3D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5">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6">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7">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8">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9">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10">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11">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12">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13">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abstractNum w:abstractNumId="14">
    <w:nsid w:val="1ACE0D90"/>
    <w:multiLevelType w:val="multilevel"/>
    <w:tmpl w:val="1ACE0D90"/>
    <w:lvl w:ilvl="0" w:tentative="0">
      <w:start w:val="0"/>
      <w:numFmt w:val="bullet"/>
      <w:lvlText w:val=""/>
      <w:lvlJc w:val="left"/>
      <w:pPr>
        <w:ind w:left="720" w:hanging="360"/>
      </w:pPr>
      <w:rPr>
        <w:rFonts w:hint="default" w:ascii="Wingdings" w:hAnsi="Wingdings" w:eastAsiaTheme="minorHAnsi" w:cstheme="minorBid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5">
    <w:nsid w:val="2B0F1F45"/>
    <w:multiLevelType w:val="multilevel"/>
    <w:tmpl w:val="2B0F1F45"/>
    <w:lvl w:ilvl="0" w:tentative="0">
      <w:start w:val="1"/>
      <w:numFmt w:val="decimal"/>
      <w:lvlText w:val="%1."/>
      <w:lvlJc w:val="left"/>
      <w:pPr>
        <w:ind w:left="58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6">
    <w:nsid w:val="35319BF5"/>
    <w:multiLevelType w:val="multilevel"/>
    <w:tmpl w:val="35319BF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
    <w:nsid w:val="618B4E44"/>
    <w:multiLevelType w:val="multilevel"/>
    <w:tmpl w:val="618B4E44"/>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8">
    <w:nsid w:val="7554424A"/>
    <w:multiLevelType w:val="multilevel"/>
    <w:tmpl w:val="7554424A"/>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9">
    <w:nsid w:val="75702CC8"/>
    <w:multiLevelType w:val="multilevel"/>
    <w:tmpl w:val="75702CC8"/>
    <w:lvl w:ilvl="0" w:tentative="0">
      <w:start w:val="1"/>
      <w:numFmt w:val="lowerLetter"/>
      <w:lvlText w:val="%1)"/>
      <w:lvlJc w:val="left"/>
      <w:pPr>
        <w:ind w:left="420" w:hanging="360"/>
      </w:pPr>
      <w:rPr>
        <w:rFonts w:hint="default"/>
      </w:rPr>
    </w:lvl>
    <w:lvl w:ilvl="1" w:tentative="0">
      <w:start w:val="1"/>
      <w:numFmt w:val="lowerLetter"/>
      <w:lvlText w:val="%2."/>
      <w:lvlJc w:val="left"/>
      <w:pPr>
        <w:ind w:left="1140" w:hanging="360"/>
      </w:pPr>
    </w:lvl>
    <w:lvl w:ilvl="2" w:tentative="0">
      <w:start w:val="1"/>
      <w:numFmt w:val="lowerRoman"/>
      <w:lvlText w:val="%3."/>
      <w:lvlJc w:val="right"/>
      <w:pPr>
        <w:ind w:left="1860" w:hanging="180"/>
      </w:pPr>
    </w:lvl>
    <w:lvl w:ilvl="3" w:tentative="0">
      <w:start w:val="1"/>
      <w:numFmt w:val="decimal"/>
      <w:lvlText w:val="%4."/>
      <w:lvlJc w:val="left"/>
      <w:pPr>
        <w:ind w:left="2580" w:hanging="360"/>
      </w:pPr>
    </w:lvl>
    <w:lvl w:ilvl="4" w:tentative="0">
      <w:start w:val="1"/>
      <w:numFmt w:val="lowerLetter"/>
      <w:lvlText w:val="%5."/>
      <w:lvlJc w:val="left"/>
      <w:pPr>
        <w:ind w:left="3300" w:hanging="360"/>
      </w:pPr>
    </w:lvl>
    <w:lvl w:ilvl="5" w:tentative="0">
      <w:start w:val="1"/>
      <w:numFmt w:val="lowerRoman"/>
      <w:lvlText w:val="%6."/>
      <w:lvlJc w:val="right"/>
      <w:pPr>
        <w:ind w:left="4020" w:hanging="180"/>
      </w:pPr>
    </w:lvl>
    <w:lvl w:ilvl="6" w:tentative="0">
      <w:start w:val="1"/>
      <w:numFmt w:val="decimal"/>
      <w:lvlText w:val="%7."/>
      <w:lvlJc w:val="left"/>
      <w:pPr>
        <w:ind w:left="4740" w:hanging="360"/>
      </w:pPr>
    </w:lvl>
    <w:lvl w:ilvl="7" w:tentative="0">
      <w:start w:val="1"/>
      <w:numFmt w:val="lowerLetter"/>
      <w:lvlText w:val="%8."/>
      <w:lvlJc w:val="left"/>
      <w:pPr>
        <w:ind w:left="5460" w:hanging="360"/>
      </w:pPr>
    </w:lvl>
    <w:lvl w:ilvl="8" w:tentative="0">
      <w:start w:val="1"/>
      <w:numFmt w:val="lowerRoman"/>
      <w:lvlText w:val="%9."/>
      <w:lvlJc w:val="right"/>
      <w:pPr>
        <w:ind w:left="6180" w:hanging="180"/>
      </w:pPr>
    </w:lvl>
  </w:abstractNum>
  <w:abstractNum w:abstractNumId="20">
    <w:nsid w:val="7F5A02A5"/>
    <w:multiLevelType w:val="multilevel"/>
    <w:tmpl w:val="7F5A02A5"/>
    <w:lvl w:ilvl="0" w:tentative="0">
      <w:start w:val="0"/>
      <w:numFmt w:val="bullet"/>
      <w:lvlText w:val="-"/>
      <w:lvlJc w:val="left"/>
      <w:pPr>
        <w:ind w:left="720" w:hanging="360"/>
      </w:pPr>
      <w:rPr>
        <w:rFonts w:hint="default" w:ascii="Calibri" w:hAnsi="Calibri" w:cs="Calibri"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3"/>
  </w:num>
  <w:num w:numId="2">
    <w:abstractNumId w:val="11"/>
  </w:num>
  <w:num w:numId="3">
    <w:abstractNumId w:val="10"/>
  </w:num>
  <w:num w:numId="4">
    <w:abstractNumId w:val="9"/>
  </w:num>
  <w:num w:numId="5">
    <w:abstractNumId w:val="8"/>
  </w:num>
  <w:num w:numId="6">
    <w:abstractNumId w:val="12"/>
  </w:num>
  <w:num w:numId="7">
    <w:abstractNumId w:val="7"/>
  </w:num>
  <w:num w:numId="8">
    <w:abstractNumId w:val="6"/>
  </w:num>
  <w:num w:numId="9">
    <w:abstractNumId w:val="5"/>
  </w:num>
  <w:num w:numId="10">
    <w:abstractNumId w:val="4"/>
  </w:num>
  <w:num w:numId="11">
    <w:abstractNumId w:val="15"/>
  </w:num>
  <w:num w:numId="12">
    <w:abstractNumId w:val="2"/>
  </w:num>
  <w:num w:numId="13">
    <w:abstractNumId w:val="18"/>
  </w:num>
  <w:num w:numId="14">
    <w:abstractNumId w:val="19"/>
  </w:num>
  <w:num w:numId="15">
    <w:abstractNumId w:val="20"/>
  </w:num>
  <w:num w:numId="16">
    <w:abstractNumId w:val="14"/>
  </w:num>
  <w:num w:numId="17">
    <w:abstractNumId w:val="17"/>
  </w:num>
  <w:num w:numId="18">
    <w:abstractNumId w:val="0"/>
  </w:num>
  <w:num w:numId="19">
    <w:abstractNumId w:val="3"/>
  </w:num>
  <w:num w:numId="20">
    <w:abstractNumId w:val="1"/>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displayBackgroundShape w:val="1"/>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B361D2A"/>
    <w:rsid w:val="0C1C26D4"/>
    <w:rsid w:val="0CE5626A"/>
    <w:rsid w:val="0CFD206C"/>
    <w:rsid w:val="102D7605"/>
    <w:rsid w:val="259668CF"/>
    <w:rsid w:val="2B633ADC"/>
    <w:rsid w:val="2F1D1122"/>
    <w:rsid w:val="3E9E0C13"/>
    <w:rsid w:val="3F7F2325"/>
    <w:rsid w:val="3FED6297"/>
    <w:rsid w:val="410C5668"/>
    <w:rsid w:val="4210242A"/>
    <w:rsid w:val="46BF1A11"/>
    <w:rsid w:val="46EB3591"/>
    <w:rsid w:val="501E3056"/>
    <w:rsid w:val="5851622A"/>
    <w:rsid w:val="595F2972"/>
    <w:rsid w:val="5A4E19AD"/>
    <w:rsid w:val="5EDD7670"/>
    <w:rsid w:val="7CF34F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qFormat="1" w:unhideWhenUsed="0" w:uiPriority="0" w:semiHidden="0" w:name="index heading"/>
    <w:lsdException w:qFormat="1" w:uiPriority="0" w:name="caption"/>
    <w:lsdException w:qFormat="1" w:unhideWhenUsed="0" w:uiPriority="0" w:semiHidden="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qFormat="1" w:unhideWhenUsed="0" w:uiPriority="0" w:semiHidden="0" w:name="annotation reference"/>
    <w:lsdException w:qFormat="1"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qFormat="1" w:unhideWhenUsed="0" w:uiPriority="0" w:semiHidden="0" w:name="table of authorities"/>
    <w:lsdException w:qFormat="1" w:unhideWhenUsed="0" w:uiPriority="0" w:semiHidden="0" w:name="macro"/>
    <w:lsdException w:qFormat="1" w:unhideWhenUsed="0" w:uiPriority="0" w:semiHidden="0" w:name="toa heading"/>
    <w:lsdException w:qFormat="1"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qFormat="1"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qFormat="1" w:unhideWhenUsed="0" w:uiPriority="0" w:semiHidden="0" w:name="E-mail Signature"/>
    <w:lsdException w:qFormat="1" w:unhideWhenUsed="0" w:uiPriority="0"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qFormat="1" w:unhideWhenUsed="0" w:uiPriority="0" w:name="Normal Table"/>
    <w:lsdException w:qFormat="1" w:unhideWhenUsed="0" w:uiPriority="0" w:semiHidden="0" w:name="annotation subject"/>
    <w:lsdException w:qFormat="1" w:unhideWhenUsed="0" w:uiPriority="0" w:semiHidden="0" w:name="Table Simple 1"/>
    <w:lsdException w:qFormat="1" w:unhideWhenUsed="0" w:uiPriority="0" w:semiHidden="0" w:name="Table Simple 2"/>
    <w:lsdException w:qFormat="1" w:unhideWhenUsed="0" w:uiPriority="0" w:semiHidden="0" w:name="Table Simple 3"/>
    <w:lsdException w:qFormat="1" w:unhideWhenUsed="0" w:uiPriority="0" w:semiHidden="0" w:name="Table Classic 1"/>
    <w:lsdException w:qFormat="1" w:unhideWhenUsed="0" w:uiPriority="0" w:semiHidden="0" w:name="Table Classic 2"/>
    <w:lsdException w:unhideWhenUsed="0" w:uiPriority="0" w:semiHidden="0" w:name="Table Classic 3"/>
    <w:lsdException w:unhideWhenUsed="0" w:uiPriority="0" w:semiHidden="0" w:name="Table Classic 4"/>
    <w:lsdException w:qFormat="1" w:unhideWhenUsed="0" w:uiPriority="0" w:semiHidden="0" w:name="Table Colorful 1"/>
    <w:lsdException w:qFormat="1" w:unhideWhenUsed="0" w:uiPriority="0" w:semiHidden="0" w:name="Table Colorful 2"/>
    <w:lsdException w:unhideWhenUsed="0" w:uiPriority="0" w:semiHidden="0" w:name="Table Colorful 3"/>
    <w:lsdException w:qFormat="1" w:unhideWhenUsed="0" w:uiPriority="0" w:semiHidden="0" w:name="Table Columns 1"/>
    <w:lsdException w:unhideWhenUsed="0" w:uiPriority="0" w:semiHidden="0" w:name="Table Columns 2"/>
    <w:lsdException w:qFormat="1" w:unhideWhenUsed="0" w:uiPriority="0" w:semiHidden="0" w:name="Table Columns 3"/>
    <w:lsdException w:qFormat="1" w:unhideWhenUsed="0" w:uiPriority="0" w:semiHidden="0" w:name="Table Columns 4"/>
    <w:lsdException w:qFormat="1" w:unhideWhenUsed="0" w:uiPriority="0" w:semiHidden="0" w:name="Table Columns 5"/>
    <w:lsdException w:qFormat="1" w:unhideWhenUsed="0" w:uiPriority="0" w:semiHidden="0" w:name="Table Grid 1"/>
    <w:lsdException w:qFormat="1" w:unhideWhenUsed="0" w:uiPriority="0" w:semiHidden="0" w:name="Table Grid 2"/>
    <w:lsdException w:qFormat="1" w:unhideWhenUsed="0" w:uiPriority="0" w:semiHidden="0" w:name="Table Grid 3"/>
    <w:lsdException w:qFormat="1" w:unhideWhenUsed="0" w:uiPriority="0" w:semiHidden="0" w:name="Table Grid 4"/>
    <w:lsdException w:qFormat="1" w:unhideWhenUsed="0" w:uiPriority="0" w:semiHidden="0" w:name="Table Grid 5"/>
    <w:lsdException w:qFormat="1" w:unhideWhenUsed="0" w:uiPriority="0" w:semiHidden="0" w:name="Table Grid 6"/>
    <w:lsdException w:qFormat="1" w:unhideWhenUsed="0" w:uiPriority="0" w:semiHidden="0" w:name="Table Grid 7"/>
    <w:lsdException w:qFormat="1" w:unhideWhenUsed="0" w:uiPriority="0" w:semiHidden="0" w:name="Table Grid 8"/>
    <w:lsdException w:qFormat="1" w:unhideWhenUsed="0" w:uiPriority="0" w:semiHidden="0" w:name="Table List 1"/>
    <w:lsdException w:qFormat="1" w:unhideWhenUsed="0" w:uiPriority="0" w:semiHidden="0" w:name="Table List 2"/>
    <w:lsdException w:qFormat="1" w:unhideWhenUsed="0" w:uiPriority="0" w:semiHidden="0" w:name="Table List 3"/>
    <w:lsdException w:qFormat="1" w:unhideWhenUsed="0" w:uiPriority="0" w:semiHidden="0" w:name="Table List 4"/>
    <w:lsdException w:qFormat="1" w:unhideWhenUsed="0" w:uiPriority="0" w:semiHidden="0" w:name="Table List 5"/>
    <w:lsdException w:qFormat="1" w:unhideWhenUsed="0" w:uiPriority="0" w:semiHidden="0" w:name="Table List 6"/>
    <w:lsdException w:qFormat="1" w:unhideWhenUsed="0" w:uiPriority="0" w:semiHidden="0" w:name="Table List 7"/>
    <w:lsdException w:qFormat="1" w:unhideWhenUsed="0" w:uiPriority="0" w:semiHidden="0" w:name="Table List 8"/>
    <w:lsdException w:qFormat="1" w:unhideWhenUsed="0" w:uiPriority="0" w:semiHidden="0" w:name="Table 3D effects 1"/>
    <w:lsdException w:qFormat="1" w:unhideWhenUsed="0" w:uiPriority="0" w:semiHidden="0" w:name="Table 3D effects 2"/>
    <w:lsdException w:qFormat="1" w:unhideWhenUsed="0" w:uiPriority="0" w:semiHidden="0" w:name="Table 3D effects 3"/>
    <w:lsdException w:qFormat="1" w:unhideWhenUsed="0" w:uiPriority="0" w:semiHidden="0" w:name="Table Contemporary"/>
    <w:lsdException w:qFormat="1" w:unhideWhenUsed="0" w:uiPriority="0" w:semiHidden="0" w:name="Table Elegant"/>
    <w:lsdException w:qFormat="1" w:unhideWhenUsed="0" w:uiPriority="0" w:semiHidden="0" w:name="Table Professional"/>
    <w:lsdException w:qFormat="1" w:unhideWhenUsed="0" w:uiPriority="0" w:semiHidden="0" w:name="Table Subtle 1"/>
    <w:lsdException w:qFormat="1" w:unhideWhenUsed="0" w:uiPriority="0" w:semiHidden="0" w:name="Table Subtle 2"/>
    <w:lsdException w:qFormat="1" w:unhideWhenUsed="0" w:uiPriority="0" w:semiHidden="0" w:name="Table Web 1"/>
    <w:lsdException w:qFormat="1"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qFormat="1" w:unhideWhenUsed="0" w:uiPriority="0" w:semiHidden="0" w:name="Table Theme"/>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unhideWhenUsed="0" w:uiPriority="70" w:semiHidden="0" w:name="Dark List Accent 1"/>
    <w:lsdException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unhideWhenUsed="0" w:uiPriority="69" w:semiHidden="0" w:name="Medium Grid 3 Accent 5"/>
    <w:lsdException w:qFormat="1" w:unhideWhenUsed="0" w:uiPriority="70" w:semiHidden="0" w:name="Dark List Accent 5"/>
    <w:lsdException w:qFormat="1" w:unhideWhenUsed="0" w:uiPriority="71" w:semiHidden="0" w:name="Colorful Shading Accent 5"/>
    <w:lsdException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unhideWhenUsed="0" w:uiPriority="69" w:semiHidden="0" w:name="Medium Grid 3 Accent 6"/>
    <w:lsdException w:qFormat="1" w:unhideWhenUsed="0" w:uiPriority="70" w:semiHidden="0" w:name="Dark List Accent 6"/>
    <w:lsdException w:qFormat="1" w:unhideWhenUsed="0" w:uiPriority="71" w:semiHidden="0" w:name="Colorful Shading Accent 6"/>
    <w:lsdException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vi" w:eastAsia="zh-CN" w:bidi="ar-SA"/>
    </w:rPr>
  </w:style>
  <w:style w:type="paragraph" w:styleId="2">
    <w:name w:val="heading 1"/>
    <w:basedOn w:val="1"/>
    <w:next w:val="1"/>
    <w:qFormat/>
    <w:uiPriority w:val="0"/>
    <w:pPr>
      <w:keepNext/>
      <w:keepLines/>
      <w:spacing w:before="340" w:after="330" w:line="240" w:lineRule="auto"/>
      <w:outlineLvl w:val="0"/>
    </w:pPr>
    <w:rPr>
      <w:rFonts w:ascii="Times New Roman" w:hAnsi="Times New Roman"/>
      <w:b/>
      <w:bCs/>
      <w:kern w:val="44"/>
      <w:sz w:val="28"/>
      <w:szCs w:val="44"/>
    </w:rPr>
  </w:style>
  <w:style w:type="paragraph" w:styleId="3">
    <w:name w:val="heading 2"/>
    <w:basedOn w:val="1"/>
    <w:next w:val="1"/>
    <w:unhideWhenUsed/>
    <w:qFormat/>
    <w:uiPriority w:val="0"/>
    <w:pPr>
      <w:keepNext/>
      <w:keepLines/>
      <w:spacing w:before="140" w:after="140" w:line="240" w:lineRule="auto"/>
      <w:ind w:leftChars="100"/>
      <w:outlineLvl w:val="1"/>
    </w:pPr>
    <w:rPr>
      <w:rFonts w:ascii="Times New Roman" w:hAnsi="Times New Roman"/>
      <w:b/>
      <w:bCs/>
      <w:sz w:val="28"/>
      <w:szCs w:val="32"/>
    </w:rPr>
  </w:style>
  <w:style w:type="paragraph" w:styleId="4">
    <w:name w:val="heading 3"/>
    <w:basedOn w:val="1"/>
    <w:next w:val="1"/>
    <w:unhideWhenUsed/>
    <w:qFormat/>
    <w:uiPriority w:val="0"/>
    <w:pPr>
      <w:keepNext/>
      <w:keepLines/>
      <w:spacing w:before="140" w:after="140" w:line="240" w:lineRule="auto"/>
      <w:ind w:leftChars="200"/>
      <w:outlineLvl w:val="2"/>
    </w:pPr>
    <w:rPr>
      <w:rFonts w:ascii="Times New Roman" w:hAnsi="Times New Roman"/>
      <w:b/>
      <w:bCs/>
      <w:sz w:val="28"/>
      <w:szCs w:val="32"/>
    </w:rPr>
  </w:style>
  <w:style w:type="paragraph" w:styleId="5">
    <w:name w:val="heading 4"/>
    <w:basedOn w:val="1"/>
    <w:next w:val="1"/>
    <w:semiHidden/>
    <w:unhideWhenUsed/>
    <w:qFormat/>
    <w:uiPriority w:val="0"/>
    <w:pPr>
      <w:keepNext/>
      <w:keepLines/>
      <w:spacing w:before="280" w:after="290" w:line="376" w:lineRule="auto"/>
      <w:outlineLvl w:val="3"/>
    </w:pPr>
    <w:rPr>
      <w:b/>
      <w:bCs/>
      <w:sz w:val="28"/>
      <w:szCs w:val="28"/>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13">
    <w:name w:val="Balloon Text"/>
    <w:basedOn w:val="1"/>
    <w:qFormat/>
    <w:uiPriority w:val="0"/>
    <w:rPr>
      <w:sz w:val="16"/>
      <w:szCs w:val="16"/>
    </w:rPr>
  </w:style>
  <w:style w:type="paragraph" w:styleId="14">
    <w:name w:val="Block Text"/>
    <w:basedOn w:val="1"/>
    <w:qFormat/>
    <w:uiPriority w:val="0"/>
    <w:pPr>
      <w:spacing w:after="120"/>
      <w:ind w:left="1440" w:leftChars="700" w:right="1440" w:rightChars="700"/>
    </w:pPr>
  </w:style>
  <w:style w:type="paragraph" w:styleId="15">
    <w:name w:val="Body Text"/>
    <w:basedOn w:val="1"/>
    <w:qFormat/>
    <w:uiPriority w:val="0"/>
    <w:pPr>
      <w:spacing w:after="120"/>
    </w:pPr>
  </w:style>
  <w:style w:type="paragraph" w:styleId="16">
    <w:name w:val="Body Text 2"/>
    <w:basedOn w:val="1"/>
    <w:qFormat/>
    <w:uiPriority w:val="0"/>
    <w:pPr>
      <w:spacing w:after="120" w:line="480" w:lineRule="auto"/>
    </w:pPr>
  </w:style>
  <w:style w:type="paragraph" w:styleId="17">
    <w:name w:val="Body Text 3"/>
    <w:basedOn w:val="1"/>
    <w:qFormat/>
    <w:uiPriority w:val="0"/>
    <w:pPr>
      <w:spacing w:after="120"/>
    </w:pPr>
    <w:rPr>
      <w:sz w:val="16"/>
      <w:szCs w:val="16"/>
    </w:rPr>
  </w:style>
  <w:style w:type="paragraph" w:styleId="18">
    <w:name w:val="Body Text First Indent"/>
    <w:basedOn w:val="15"/>
    <w:qFormat/>
    <w:uiPriority w:val="0"/>
    <w:pPr>
      <w:ind w:firstLine="420" w:firstLineChars="100"/>
    </w:pPr>
  </w:style>
  <w:style w:type="paragraph" w:styleId="19">
    <w:name w:val="Body Text Indent"/>
    <w:basedOn w:val="1"/>
    <w:qFormat/>
    <w:uiPriority w:val="0"/>
    <w:pPr>
      <w:spacing w:after="120"/>
      <w:ind w:left="420" w:leftChars="200"/>
    </w:pPr>
  </w:style>
  <w:style w:type="paragraph" w:styleId="20">
    <w:name w:val="Body Text First Indent 2"/>
    <w:basedOn w:val="19"/>
    <w:qFormat/>
    <w:uiPriority w:val="0"/>
    <w:pPr>
      <w:ind w:firstLine="420" w:firstLineChars="200"/>
    </w:pPr>
  </w:style>
  <w:style w:type="paragraph" w:styleId="21">
    <w:name w:val="Body Text Indent 2"/>
    <w:basedOn w:val="1"/>
    <w:qFormat/>
    <w:uiPriority w:val="0"/>
    <w:pPr>
      <w:spacing w:after="120" w:line="480" w:lineRule="auto"/>
      <w:ind w:left="420" w:leftChars="200"/>
    </w:pPr>
  </w:style>
  <w:style w:type="paragraph" w:styleId="22">
    <w:name w:val="Body Text Indent 3"/>
    <w:basedOn w:val="1"/>
    <w:qFormat/>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qFormat/>
    <w:uiPriority w:val="0"/>
    <w:pPr>
      <w:ind w:left="100" w:leftChars="2100"/>
    </w:pPr>
  </w:style>
  <w:style w:type="character" w:styleId="25">
    <w:name w:val="annotation reference"/>
    <w:basedOn w:val="11"/>
    <w:qFormat/>
    <w:uiPriority w:val="0"/>
    <w:rPr>
      <w:sz w:val="21"/>
      <w:szCs w:val="21"/>
    </w:rPr>
  </w:style>
  <w:style w:type="paragraph" w:styleId="26">
    <w:name w:val="annotation text"/>
    <w:basedOn w:val="1"/>
    <w:qFormat/>
    <w:uiPriority w:val="0"/>
    <w:pPr>
      <w:jc w:val="left"/>
    </w:pPr>
  </w:style>
  <w:style w:type="paragraph" w:styleId="27">
    <w:name w:val="annotation subject"/>
    <w:basedOn w:val="26"/>
    <w:next w:val="26"/>
    <w:qFormat/>
    <w:uiPriority w:val="0"/>
    <w:rPr>
      <w:b/>
      <w:bCs/>
    </w:rPr>
  </w:style>
  <w:style w:type="paragraph" w:styleId="28">
    <w:name w:val="Date"/>
    <w:basedOn w:val="1"/>
    <w:next w:val="1"/>
    <w:qFormat/>
    <w:uiPriority w:val="0"/>
    <w:pPr>
      <w:ind w:left="100" w:leftChars="2500"/>
    </w:pPr>
  </w:style>
  <w:style w:type="paragraph" w:styleId="29">
    <w:name w:val="Document Map"/>
    <w:basedOn w:val="1"/>
    <w:qFormat/>
    <w:uiPriority w:val="0"/>
    <w:pPr>
      <w:shd w:val="clear" w:color="auto" w:fill="000080"/>
    </w:pPr>
  </w:style>
  <w:style w:type="paragraph" w:styleId="30">
    <w:name w:val="E-mail Signature"/>
    <w:basedOn w:val="1"/>
    <w:qFormat/>
    <w:uiPriority w:val="0"/>
  </w:style>
  <w:style w:type="character" w:styleId="31">
    <w:name w:val="Emphasis"/>
    <w:basedOn w:val="11"/>
    <w:qFormat/>
    <w:uiPriority w:val="0"/>
    <w:rPr>
      <w:i/>
      <w:iCs/>
    </w:rPr>
  </w:style>
  <w:style w:type="character" w:styleId="32">
    <w:name w:val="endnote reference"/>
    <w:basedOn w:val="11"/>
    <w:qFormat/>
    <w:uiPriority w:val="0"/>
    <w:rPr>
      <w:vertAlign w:val="superscript"/>
    </w:rPr>
  </w:style>
  <w:style w:type="paragraph" w:styleId="33">
    <w:name w:val="endnote text"/>
    <w:basedOn w:val="1"/>
    <w:qFormat/>
    <w:uiPriority w:val="0"/>
    <w:pPr>
      <w:snapToGrid w:val="0"/>
      <w:jc w:val="left"/>
    </w:pPr>
  </w:style>
  <w:style w:type="paragraph" w:styleId="34">
    <w:name w:val="envelope address"/>
    <w:basedOn w:val="1"/>
    <w:qFormat/>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qFormat/>
    <w:uiPriority w:val="0"/>
    <w:pPr>
      <w:snapToGrid w:val="0"/>
    </w:pPr>
    <w:rPr>
      <w:rFonts w:ascii="Arial" w:hAnsi="Arial" w:cs="Arial"/>
    </w:rPr>
  </w:style>
  <w:style w:type="character" w:styleId="36">
    <w:name w:val="FollowedHyperlink"/>
    <w:basedOn w:val="11"/>
    <w:qFormat/>
    <w:uiPriority w:val="0"/>
    <w:rPr>
      <w:color w:val="800080"/>
      <w:u w:val="single"/>
    </w:rPr>
  </w:style>
  <w:style w:type="paragraph" w:styleId="37">
    <w:name w:val="footer"/>
    <w:basedOn w:val="1"/>
    <w:qFormat/>
    <w:uiPriority w:val="0"/>
    <w:pPr>
      <w:tabs>
        <w:tab w:val="center" w:pos="4153"/>
        <w:tab w:val="right" w:pos="8306"/>
      </w:tabs>
      <w:snapToGrid w:val="0"/>
      <w:jc w:val="left"/>
    </w:pPr>
    <w:rPr>
      <w:sz w:val="18"/>
      <w:szCs w:val="18"/>
    </w:rPr>
  </w:style>
  <w:style w:type="character" w:styleId="38">
    <w:name w:val="footnote reference"/>
    <w:basedOn w:val="11"/>
    <w:qFormat/>
    <w:uiPriority w:val="0"/>
    <w:rPr>
      <w:vertAlign w:val="superscript"/>
    </w:rPr>
  </w:style>
  <w:style w:type="paragraph" w:styleId="39">
    <w:name w:val="footnote text"/>
    <w:basedOn w:val="1"/>
    <w:qFormat/>
    <w:uiPriority w:val="0"/>
    <w:pPr>
      <w:snapToGrid w:val="0"/>
      <w:jc w:val="left"/>
    </w:pPr>
    <w:rPr>
      <w:sz w:val="18"/>
      <w:szCs w:val="18"/>
    </w:rPr>
  </w:style>
  <w:style w:type="paragraph" w:styleId="40">
    <w:name w:val="header"/>
    <w:basedOn w:val="1"/>
    <w:qFormat/>
    <w:uiPriority w:val="0"/>
    <w:pPr>
      <w:tabs>
        <w:tab w:val="center" w:pos="4153"/>
        <w:tab w:val="right" w:pos="8306"/>
      </w:tabs>
      <w:snapToGrid w:val="0"/>
    </w:pPr>
    <w:rPr>
      <w:sz w:val="18"/>
      <w:szCs w:val="18"/>
    </w:rPr>
  </w:style>
  <w:style w:type="character" w:styleId="41">
    <w:name w:val="HTML Acronym"/>
    <w:basedOn w:val="11"/>
    <w:qFormat/>
    <w:uiPriority w:val="0"/>
  </w:style>
  <w:style w:type="paragraph" w:styleId="42">
    <w:name w:val="HTML Address"/>
    <w:basedOn w:val="1"/>
    <w:qFormat/>
    <w:uiPriority w:val="0"/>
    <w:rPr>
      <w:i/>
      <w:iCs/>
    </w:rPr>
  </w:style>
  <w:style w:type="character" w:styleId="43">
    <w:name w:val="HTML Cite"/>
    <w:basedOn w:val="11"/>
    <w:qFormat/>
    <w:uiPriority w:val="0"/>
    <w:rPr>
      <w:i/>
      <w:iCs/>
    </w:rPr>
  </w:style>
  <w:style w:type="character" w:styleId="44">
    <w:name w:val="HTML Code"/>
    <w:basedOn w:val="11"/>
    <w:qFormat/>
    <w:uiPriority w:val="0"/>
    <w:rPr>
      <w:rFonts w:ascii="Courier New" w:hAnsi="Courier New" w:cs="Courier New"/>
      <w:sz w:val="20"/>
      <w:szCs w:val="20"/>
    </w:rPr>
  </w:style>
  <w:style w:type="character" w:styleId="45">
    <w:name w:val="HTML Definition"/>
    <w:basedOn w:val="11"/>
    <w:qFormat/>
    <w:uiPriority w:val="0"/>
    <w:rPr>
      <w:i/>
      <w:iCs/>
    </w:rPr>
  </w:style>
  <w:style w:type="character" w:styleId="46">
    <w:name w:val="HTML Keyboard"/>
    <w:basedOn w:val="11"/>
    <w:qFormat/>
    <w:uiPriority w:val="0"/>
    <w:rPr>
      <w:rFonts w:ascii="Courier New" w:hAnsi="Courier New" w:cs="Courier New"/>
      <w:sz w:val="20"/>
      <w:szCs w:val="20"/>
    </w:rPr>
  </w:style>
  <w:style w:type="paragraph" w:styleId="47">
    <w:name w:val="HTML Preformatted"/>
    <w:basedOn w:val="1"/>
    <w:qFormat/>
    <w:uiPriority w:val="0"/>
    <w:rPr>
      <w:rFonts w:ascii="Courier New" w:hAnsi="Courier New" w:cs="Courier New"/>
      <w:sz w:val="20"/>
    </w:rPr>
  </w:style>
  <w:style w:type="character" w:styleId="48">
    <w:name w:val="HTML Sample"/>
    <w:basedOn w:val="11"/>
    <w:qFormat/>
    <w:uiPriority w:val="0"/>
    <w:rPr>
      <w:rFonts w:ascii="Courier New" w:hAnsi="Courier New" w:cs="Courier New"/>
    </w:rPr>
  </w:style>
  <w:style w:type="character" w:styleId="49">
    <w:name w:val="HTML Typewriter"/>
    <w:basedOn w:val="11"/>
    <w:qFormat/>
    <w:uiPriority w:val="0"/>
    <w:rPr>
      <w:rFonts w:ascii="Courier New" w:hAnsi="Courier New" w:cs="Courier New"/>
      <w:sz w:val="20"/>
      <w:szCs w:val="20"/>
    </w:rPr>
  </w:style>
  <w:style w:type="character" w:styleId="50">
    <w:name w:val="HTML Variable"/>
    <w:basedOn w:val="11"/>
    <w:qFormat/>
    <w:uiPriority w:val="0"/>
    <w:rPr>
      <w:i/>
      <w:iCs/>
    </w:rPr>
  </w:style>
  <w:style w:type="character" w:styleId="51">
    <w:name w:val="Hyperlink"/>
    <w:basedOn w:val="11"/>
    <w:qFormat/>
    <w:uiPriority w:val="0"/>
    <w:rPr>
      <w:color w:val="0000FF"/>
      <w:u w:val="single"/>
    </w:rPr>
  </w:style>
  <w:style w:type="paragraph" w:styleId="52">
    <w:name w:val="index 1"/>
    <w:basedOn w:val="1"/>
    <w:next w:val="1"/>
    <w:qFormat/>
    <w:uiPriority w:val="0"/>
  </w:style>
  <w:style w:type="paragraph" w:styleId="53">
    <w:name w:val="index 2"/>
    <w:basedOn w:val="1"/>
    <w:next w:val="1"/>
    <w:qFormat/>
    <w:uiPriority w:val="0"/>
    <w:pPr>
      <w:ind w:left="200" w:leftChars="200"/>
    </w:pPr>
  </w:style>
  <w:style w:type="paragraph" w:styleId="54">
    <w:name w:val="index 3"/>
    <w:basedOn w:val="1"/>
    <w:next w:val="1"/>
    <w:qFormat/>
    <w:uiPriority w:val="0"/>
    <w:pPr>
      <w:ind w:left="400" w:leftChars="400"/>
    </w:pPr>
  </w:style>
  <w:style w:type="paragraph" w:styleId="55">
    <w:name w:val="index 4"/>
    <w:basedOn w:val="1"/>
    <w:next w:val="1"/>
    <w:qFormat/>
    <w:uiPriority w:val="0"/>
    <w:pPr>
      <w:ind w:left="600" w:leftChars="600"/>
    </w:pPr>
  </w:style>
  <w:style w:type="paragraph" w:styleId="56">
    <w:name w:val="index 5"/>
    <w:basedOn w:val="1"/>
    <w:next w:val="1"/>
    <w:qFormat/>
    <w:uiPriority w:val="0"/>
    <w:pPr>
      <w:ind w:left="800" w:leftChars="800"/>
    </w:pPr>
  </w:style>
  <w:style w:type="paragraph" w:styleId="57">
    <w:name w:val="index 6"/>
    <w:basedOn w:val="1"/>
    <w:next w:val="1"/>
    <w:qFormat/>
    <w:uiPriority w:val="0"/>
    <w:pPr>
      <w:ind w:left="1000" w:leftChars="1000"/>
    </w:pPr>
  </w:style>
  <w:style w:type="paragraph" w:styleId="58">
    <w:name w:val="index 7"/>
    <w:basedOn w:val="1"/>
    <w:next w:val="1"/>
    <w:qFormat/>
    <w:uiPriority w:val="0"/>
    <w:pPr>
      <w:ind w:left="1200" w:leftChars="1200"/>
    </w:pPr>
  </w:style>
  <w:style w:type="paragraph" w:styleId="59">
    <w:name w:val="index 8"/>
    <w:basedOn w:val="1"/>
    <w:next w:val="1"/>
    <w:qFormat/>
    <w:uiPriority w:val="0"/>
    <w:pPr>
      <w:ind w:left="1400" w:leftChars="1400"/>
    </w:pPr>
  </w:style>
  <w:style w:type="paragraph" w:styleId="60">
    <w:name w:val="index 9"/>
    <w:basedOn w:val="1"/>
    <w:next w:val="1"/>
    <w:uiPriority w:val="0"/>
    <w:pPr>
      <w:ind w:left="1600" w:leftChars="1600"/>
    </w:pPr>
  </w:style>
  <w:style w:type="paragraph" w:styleId="61">
    <w:name w:val="index heading"/>
    <w:basedOn w:val="1"/>
    <w:next w:val="52"/>
    <w:qFormat/>
    <w:uiPriority w:val="0"/>
    <w:rPr>
      <w:rFonts w:ascii="Arial" w:hAnsi="Arial" w:cs="Arial"/>
      <w:b/>
      <w:bCs/>
    </w:rPr>
  </w:style>
  <w:style w:type="character" w:styleId="62">
    <w:name w:val="line number"/>
    <w:basedOn w:val="11"/>
    <w:qFormat/>
    <w:uiPriority w:val="0"/>
  </w:style>
  <w:style w:type="paragraph" w:styleId="63">
    <w:name w:val="List"/>
    <w:basedOn w:val="1"/>
    <w:qFormat/>
    <w:uiPriority w:val="0"/>
    <w:pPr>
      <w:ind w:left="200" w:hanging="200" w:hangingChars="200"/>
    </w:pPr>
  </w:style>
  <w:style w:type="paragraph" w:styleId="64">
    <w:name w:val="List 2"/>
    <w:basedOn w:val="1"/>
    <w:qFormat/>
    <w:uiPriority w:val="0"/>
    <w:pPr>
      <w:ind w:left="100" w:leftChars="200" w:hanging="200" w:hangingChars="200"/>
    </w:pPr>
  </w:style>
  <w:style w:type="paragraph" w:styleId="65">
    <w:name w:val="List 3"/>
    <w:basedOn w:val="1"/>
    <w:qFormat/>
    <w:uiPriority w:val="0"/>
    <w:pPr>
      <w:ind w:left="100" w:leftChars="400" w:hanging="200" w:hangingChars="200"/>
    </w:pPr>
  </w:style>
  <w:style w:type="paragraph" w:styleId="66">
    <w:name w:val="List 4"/>
    <w:basedOn w:val="1"/>
    <w:qFormat/>
    <w:uiPriority w:val="0"/>
    <w:pPr>
      <w:ind w:left="100" w:leftChars="600" w:hanging="200" w:hangingChars="200"/>
    </w:pPr>
  </w:style>
  <w:style w:type="paragraph" w:styleId="67">
    <w:name w:val="List 5"/>
    <w:basedOn w:val="1"/>
    <w:qFormat/>
    <w:uiPriority w:val="0"/>
    <w:pPr>
      <w:ind w:left="100" w:leftChars="800" w:hanging="200" w:hangingChars="200"/>
    </w:pPr>
  </w:style>
  <w:style w:type="paragraph" w:styleId="68">
    <w:name w:val="List Bullet"/>
    <w:basedOn w:val="1"/>
    <w:qFormat/>
    <w:uiPriority w:val="0"/>
    <w:pPr>
      <w:numPr>
        <w:ilvl w:val="0"/>
        <w:numId w:val="1"/>
      </w:numPr>
    </w:pPr>
  </w:style>
  <w:style w:type="paragraph" w:styleId="69">
    <w:name w:val="List Bullet 2"/>
    <w:basedOn w:val="1"/>
    <w:qFormat/>
    <w:uiPriority w:val="0"/>
    <w:pPr>
      <w:numPr>
        <w:ilvl w:val="0"/>
        <w:numId w:val="2"/>
      </w:numPr>
    </w:pPr>
  </w:style>
  <w:style w:type="paragraph" w:styleId="70">
    <w:name w:val="List Bullet 3"/>
    <w:basedOn w:val="1"/>
    <w:qFormat/>
    <w:uiPriority w:val="0"/>
    <w:pPr>
      <w:numPr>
        <w:ilvl w:val="0"/>
        <w:numId w:val="3"/>
      </w:numPr>
    </w:pPr>
  </w:style>
  <w:style w:type="paragraph" w:styleId="71">
    <w:name w:val="List Bullet 4"/>
    <w:basedOn w:val="1"/>
    <w:qFormat/>
    <w:uiPriority w:val="0"/>
    <w:pPr>
      <w:numPr>
        <w:ilvl w:val="0"/>
        <w:numId w:val="4"/>
      </w:numPr>
    </w:pPr>
  </w:style>
  <w:style w:type="paragraph" w:styleId="72">
    <w:name w:val="List Bullet 5"/>
    <w:basedOn w:val="1"/>
    <w:qFormat/>
    <w:uiPriority w:val="0"/>
    <w:pPr>
      <w:numPr>
        <w:ilvl w:val="0"/>
        <w:numId w:val="5"/>
      </w:numPr>
    </w:pPr>
  </w:style>
  <w:style w:type="paragraph" w:styleId="73">
    <w:name w:val="List Continue"/>
    <w:basedOn w:val="1"/>
    <w:qFormat/>
    <w:uiPriority w:val="0"/>
    <w:pPr>
      <w:spacing w:after="120"/>
      <w:ind w:left="420" w:leftChars="200"/>
    </w:pPr>
  </w:style>
  <w:style w:type="paragraph" w:styleId="74">
    <w:name w:val="List Continue 2"/>
    <w:basedOn w:val="1"/>
    <w:qFormat/>
    <w:uiPriority w:val="0"/>
    <w:pPr>
      <w:spacing w:after="120"/>
      <w:ind w:left="840" w:leftChars="400"/>
    </w:pPr>
  </w:style>
  <w:style w:type="paragraph" w:styleId="75">
    <w:name w:val="List Continue 3"/>
    <w:basedOn w:val="1"/>
    <w:qFormat/>
    <w:uiPriority w:val="0"/>
    <w:pPr>
      <w:spacing w:after="120"/>
      <w:ind w:left="1260" w:leftChars="600"/>
    </w:pPr>
  </w:style>
  <w:style w:type="paragraph" w:styleId="76">
    <w:name w:val="List Continue 4"/>
    <w:basedOn w:val="1"/>
    <w:qFormat/>
    <w:uiPriority w:val="0"/>
    <w:pPr>
      <w:spacing w:after="120"/>
      <w:ind w:left="1680" w:leftChars="800"/>
    </w:pPr>
  </w:style>
  <w:style w:type="paragraph" w:styleId="77">
    <w:name w:val="List Continue 5"/>
    <w:basedOn w:val="1"/>
    <w:qFormat/>
    <w:uiPriority w:val="0"/>
    <w:pPr>
      <w:spacing w:after="120"/>
      <w:ind w:left="2100" w:leftChars="1000"/>
    </w:pPr>
  </w:style>
  <w:style w:type="paragraph" w:styleId="78">
    <w:name w:val="List Number"/>
    <w:basedOn w:val="1"/>
    <w:qFormat/>
    <w:uiPriority w:val="0"/>
    <w:pPr>
      <w:numPr>
        <w:ilvl w:val="0"/>
        <w:numId w:val="6"/>
      </w:numPr>
    </w:pPr>
  </w:style>
  <w:style w:type="paragraph" w:styleId="79">
    <w:name w:val="List Number 2"/>
    <w:basedOn w:val="1"/>
    <w:qFormat/>
    <w:uiPriority w:val="0"/>
    <w:pPr>
      <w:numPr>
        <w:ilvl w:val="0"/>
        <w:numId w:val="7"/>
      </w:numPr>
    </w:pPr>
  </w:style>
  <w:style w:type="paragraph" w:styleId="80">
    <w:name w:val="List Number 3"/>
    <w:basedOn w:val="1"/>
    <w:qFormat/>
    <w:uiPriority w:val="0"/>
    <w:pPr>
      <w:numPr>
        <w:ilvl w:val="0"/>
        <w:numId w:val="8"/>
      </w:numPr>
    </w:pPr>
  </w:style>
  <w:style w:type="paragraph" w:styleId="81">
    <w:name w:val="List Number 4"/>
    <w:basedOn w:val="1"/>
    <w:qFormat/>
    <w:uiPriority w:val="0"/>
    <w:pPr>
      <w:numPr>
        <w:ilvl w:val="0"/>
        <w:numId w:val="9"/>
      </w:numPr>
    </w:pPr>
  </w:style>
  <w:style w:type="paragraph" w:styleId="82">
    <w:name w:val="List Number 5"/>
    <w:basedOn w:val="1"/>
    <w:qFormat/>
    <w:uiPriority w:val="0"/>
    <w:pPr>
      <w:numPr>
        <w:ilvl w:val="0"/>
        <w:numId w:val="10"/>
      </w:numPr>
    </w:pPr>
  </w:style>
  <w:style w:type="paragraph" w:styleId="83">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basedOn w:val="1"/>
    <w:qFormat/>
    <w:uiPriority w:val="0"/>
    <w:rPr>
      <w:sz w:val="24"/>
      <w:szCs w:val="24"/>
    </w:rPr>
  </w:style>
  <w:style w:type="paragraph" w:styleId="86">
    <w:name w:val="Normal Indent"/>
    <w:basedOn w:val="1"/>
    <w:qFormat/>
    <w:uiPriority w:val="0"/>
    <w:pPr>
      <w:ind w:firstLine="420" w:firstLineChars="200"/>
    </w:pPr>
  </w:style>
  <w:style w:type="paragraph" w:styleId="87">
    <w:name w:val="Note Heading"/>
    <w:basedOn w:val="1"/>
    <w:next w:val="1"/>
    <w:qFormat/>
    <w:uiPriority w:val="0"/>
    <w:pPr>
      <w:jc w:val="center"/>
    </w:pPr>
  </w:style>
  <w:style w:type="character" w:styleId="88">
    <w:name w:val="page number"/>
    <w:basedOn w:val="11"/>
    <w:qFormat/>
    <w:uiPriority w:val="0"/>
  </w:style>
  <w:style w:type="paragraph" w:styleId="89">
    <w:name w:val="Plain Text"/>
    <w:basedOn w:val="1"/>
    <w:qFormat/>
    <w:uiPriority w:val="0"/>
    <w:rPr>
      <w:rFonts w:ascii="SimSun" w:hAnsi="Courier New" w:cs="Courier New"/>
      <w:szCs w:val="21"/>
    </w:rPr>
  </w:style>
  <w:style w:type="paragraph" w:styleId="90">
    <w:name w:val="Salutation"/>
    <w:basedOn w:val="1"/>
    <w:next w:val="1"/>
    <w:qFormat/>
    <w:uiPriority w:val="0"/>
  </w:style>
  <w:style w:type="paragraph" w:styleId="91">
    <w:name w:val="Signature"/>
    <w:basedOn w:val="1"/>
    <w:qFormat/>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qFormat/>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qFormat/>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qFormat/>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qFormat/>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qFormat/>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qFormat/>
    <w:uiPriority w:val="0"/>
    <w:pPr>
      <w:ind w:left="420" w:leftChars="200"/>
    </w:pPr>
  </w:style>
  <w:style w:type="paragraph" w:styleId="129">
    <w:name w:val="table of figures"/>
    <w:basedOn w:val="1"/>
    <w:next w:val="1"/>
    <w:qFormat/>
    <w:uiPriority w:val="0"/>
    <w:pPr>
      <w:ind w:leftChars="200" w:hanging="200" w:hangingChars="200"/>
    </w:pPr>
  </w:style>
  <w:style w:type="table" w:styleId="130">
    <w:name w:val="Table Professional"/>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qFormat/>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qFormat/>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qFormat/>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qFormat/>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qFormat/>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qFormat/>
    <w:uiPriority w:val="0"/>
    <w:pPr>
      <w:spacing w:before="120"/>
    </w:pPr>
    <w:rPr>
      <w:rFonts w:ascii="Arial" w:hAnsi="Arial" w:cs="Arial"/>
      <w:sz w:val="24"/>
      <w:szCs w:val="24"/>
    </w:rPr>
  </w:style>
  <w:style w:type="paragraph" w:styleId="142">
    <w:name w:val="toc 1"/>
    <w:basedOn w:val="1"/>
    <w:next w:val="1"/>
    <w:qFormat/>
    <w:uiPriority w:val="0"/>
  </w:style>
  <w:style w:type="paragraph" w:styleId="143">
    <w:name w:val="toc 2"/>
    <w:basedOn w:val="1"/>
    <w:next w:val="1"/>
    <w:qFormat/>
    <w:uiPriority w:val="0"/>
    <w:pPr>
      <w:ind w:left="420" w:leftChars="200"/>
    </w:pPr>
  </w:style>
  <w:style w:type="paragraph" w:styleId="144">
    <w:name w:val="toc 3"/>
    <w:basedOn w:val="1"/>
    <w:next w:val="1"/>
    <w:qFormat/>
    <w:uiPriority w:val="0"/>
    <w:pPr>
      <w:ind w:left="840" w:leftChars="400"/>
    </w:pPr>
  </w:style>
  <w:style w:type="paragraph" w:styleId="145">
    <w:name w:val="toc 4"/>
    <w:basedOn w:val="1"/>
    <w:next w:val="1"/>
    <w:qFormat/>
    <w:uiPriority w:val="0"/>
    <w:pPr>
      <w:ind w:left="1260" w:leftChars="600"/>
    </w:pPr>
  </w:style>
  <w:style w:type="paragraph" w:styleId="146">
    <w:name w:val="toc 5"/>
    <w:basedOn w:val="1"/>
    <w:next w:val="1"/>
    <w:qFormat/>
    <w:uiPriority w:val="0"/>
    <w:pPr>
      <w:ind w:left="1680" w:leftChars="800"/>
    </w:pPr>
  </w:style>
  <w:style w:type="paragraph" w:styleId="147">
    <w:name w:val="toc 6"/>
    <w:basedOn w:val="1"/>
    <w:next w:val="1"/>
    <w:qFormat/>
    <w:uiPriority w:val="0"/>
    <w:pPr>
      <w:ind w:left="2100" w:leftChars="1000"/>
    </w:pPr>
  </w:style>
  <w:style w:type="paragraph" w:styleId="148">
    <w:name w:val="toc 7"/>
    <w:basedOn w:val="1"/>
    <w:next w:val="1"/>
    <w:qFormat/>
    <w:uiPriority w:val="0"/>
    <w:pPr>
      <w:ind w:left="2520" w:leftChars="1200"/>
    </w:pPr>
  </w:style>
  <w:style w:type="paragraph" w:styleId="149">
    <w:name w:val="toc 8"/>
    <w:basedOn w:val="1"/>
    <w:next w:val="1"/>
    <w:qFormat/>
    <w:uiPriority w:val="0"/>
    <w:pPr>
      <w:ind w:left="2940" w:leftChars="1400"/>
    </w:pPr>
  </w:style>
  <w:style w:type="paragraph" w:styleId="150">
    <w:name w:val="toc 9"/>
    <w:basedOn w:val="1"/>
    <w:next w:val="1"/>
    <w:uiPriority w:val="0"/>
    <w:pPr>
      <w:ind w:left="3360" w:leftChars="1600"/>
    </w:pPr>
  </w:style>
  <w:style w:type="table" w:styleId="151">
    <w:name w:val="Light Shading"/>
    <w:basedOn w:val="12"/>
    <w:qFormat/>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qFormat/>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qFormat/>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qFormat/>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qFormat/>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qFormat/>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qFormat/>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qFormat/>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qFormat/>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qFormat/>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qFormat/>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qFormat/>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qFormat/>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qFormat/>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qFormat/>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qFormat/>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qFormat/>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qFormat/>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qFormat/>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qFormat/>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qFormat/>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qFormat/>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qFormat/>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qFormat/>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qFormat/>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qFormat/>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qFormat/>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qFormat/>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qFormat/>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qFormat/>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qFormat/>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qFormat/>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qFormat/>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qFormat/>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qFormat/>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qFormat/>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qFormat/>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qFormat/>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qFormat/>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qFormat/>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qFormat/>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qFormat/>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qFormat/>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qFormat/>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qFormat/>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qFormat/>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qFormat/>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qFormat/>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qFormat/>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qFormat/>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qFormat/>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qFormat/>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qFormat/>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qFormat/>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qFormat/>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qFormat/>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qFormat/>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qFormat/>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qFormat/>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qFormat/>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qFormat/>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qFormat/>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qFormat/>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qFormat/>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qFormat/>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qFormat/>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qFormat/>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qFormat/>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qFormat/>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qFormat/>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qFormat/>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qFormat/>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qFormat/>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qFormat/>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qFormat/>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qFormat/>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paragraph" w:customStyle="1" w:styleId="249">
    <w:name w:val="Style1"/>
    <w:basedOn w:val="1"/>
    <w:next w:val="1"/>
    <w:qFormat/>
    <w:uiPriority w:val="0"/>
    <w:pPr>
      <w:keepNext/>
      <w:keepLines/>
      <w:spacing w:before="400" w:after="120"/>
      <w:outlineLvl w:val="0"/>
    </w:pPr>
    <w:rPr>
      <w:rFonts w:ascii="Times New Roman" w:hAnsi="Times New Roman" w:eastAsia="Arial" w:cs="Arial"/>
      <w:b/>
      <w:sz w:val="26"/>
      <w:szCs w:val="40"/>
      <w:lang w:val="en-US"/>
    </w:rPr>
  </w:style>
  <w:style w:type="paragraph" w:styleId="250">
    <w:name w:val="List Paragraph"/>
    <w:basedOn w:val="1"/>
    <w:qFormat/>
    <w:uiPriority w:val="34"/>
    <w:pPr>
      <w:ind w:left="720"/>
      <w:contextualSpacing/>
    </w:pPr>
  </w:style>
  <w:style w:type="paragraph" w:customStyle="1" w:styleId="251">
    <w:name w:val="Content"/>
    <w:basedOn w:val="1"/>
    <w:autoRedefine/>
    <w:qFormat/>
    <w:uiPriority w:val="0"/>
    <w:pPr>
      <w:spacing w:before="200" w:after="0" w:line="360" w:lineRule="auto"/>
      <w:ind w:left="360"/>
    </w:pPr>
    <w:rPr>
      <w:rFonts w:eastAsia="Times New Roman" w:cs="Times New Roman"/>
      <w:iCs/>
      <w:sz w:val="26"/>
      <w:lang w:val="vi-VN"/>
    </w:rPr>
  </w:style>
  <w:style w:type="paragraph" w:customStyle="1" w:styleId="252">
    <w:name w:val="WPSOffice手动目录 1"/>
    <w:qFormat/>
    <w:uiPriority w:val="0"/>
    <w:pPr>
      <w:ind w:leftChars="0"/>
    </w:pPr>
    <w:rPr>
      <w:rFonts w:ascii="Times New Roman" w:hAnsi="Times New Roman" w:eastAsia="SimSun" w:cs="Times New Roman"/>
      <w:sz w:val="20"/>
      <w:szCs w:val="20"/>
    </w:rPr>
  </w:style>
  <w:style w:type="paragraph" w:customStyle="1" w:styleId="253">
    <w:name w:val="WPSOffice手动目录 2"/>
    <w:qFormat/>
    <w:uiPriority w:val="0"/>
    <w:pPr>
      <w:ind w:leftChars="200"/>
    </w:pPr>
    <w:rPr>
      <w:rFonts w:ascii="Times New Roman" w:hAnsi="Times New Roman" w:eastAsia="SimSun"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38</Pages>
  <Words>8971</Words>
  <Characters>34004</Characters>
  <Lines>0</Lines>
  <Paragraphs>0</Paragraphs>
  <TotalTime>6</TotalTime>
  <ScaleCrop>false</ScaleCrop>
  <LinksUpToDate>false</LinksUpToDate>
  <CharactersWithSpaces>43474</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2025-05-05T14:39:00Z</dcterms:created>
  <dc:creator>Yến Như Đặng Hoàng</dc:creator>
  <cp:lastModifiedBy>Yến Như Đặng Hoàng</cp:lastModifiedBy>
  <dcterms:modified xsi:type="dcterms:W3CDTF">2025-05-10T05:25:08Z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AD15528315374F9091E997323F21CF6B_13</vt:lpwstr>
  </property>
</Properties>
</file>